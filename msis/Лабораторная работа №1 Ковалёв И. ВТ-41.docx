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EB3804" w14:textId="77777777" w:rsidR="007E5576" w:rsidRPr="008F25CF" w:rsidRDefault="007E5576" w:rsidP="007E5576">
      <w:pPr>
        <w:spacing w:line="360" w:lineRule="auto"/>
        <w:jc w:val="center"/>
        <w:rPr>
          <w:b/>
          <w:i/>
          <w:sz w:val="28"/>
          <w:szCs w:val="28"/>
        </w:rPr>
      </w:pPr>
      <w:bookmarkStart w:id="0" w:name="_Toc245263770"/>
      <w:r w:rsidRPr="008F25CF">
        <w:rPr>
          <w:b/>
          <w:sz w:val="28"/>
          <w:szCs w:val="28"/>
        </w:rPr>
        <w:t>МИНИСТЕРСТВО ОБРАЗОВАНИЯ И НАУКИ РОССИИ</w:t>
      </w:r>
    </w:p>
    <w:p w14:paraId="75D0E7E9" w14:textId="77777777" w:rsidR="007E5576" w:rsidRPr="008F25CF" w:rsidRDefault="007E5576" w:rsidP="007E5576">
      <w:pPr>
        <w:spacing w:line="360" w:lineRule="auto"/>
        <w:jc w:val="center"/>
        <w:rPr>
          <w:i/>
          <w:sz w:val="28"/>
          <w:szCs w:val="28"/>
        </w:rPr>
      </w:pPr>
      <w:r w:rsidRPr="008F25CF">
        <w:rPr>
          <w:sz w:val="28"/>
          <w:szCs w:val="28"/>
        </w:rPr>
        <w:t>ФЕДЕРАЛЬНОЕ ГОСУДАРСТЕННОЕ БЮДЖЕТНОЕ ОБРАЗОВАТЕЛЬНОЕ УЧРЕЖДЕНИЕ ВЫСШЕГО ОБРАЗОВАНИЯ</w:t>
      </w:r>
    </w:p>
    <w:p w14:paraId="6A5DDC83" w14:textId="3C3B23F8" w:rsidR="007E5576" w:rsidRPr="008F25CF" w:rsidRDefault="007E5576" w:rsidP="007E5576">
      <w:pPr>
        <w:spacing w:line="360" w:lineRule="auto"/>
        <w:jc w:val="center"/>
        <w:rPr>
          <w:b/>
          <w:i/>
          <w:sz w:val="28"/>
          <w:szCs w:val="28"/>
        </w:rPr>
      </w:pPr>
      <w:r w:rsidRPr="008F25CF">
        <w:rPr>
          <w:b/>
          <w:sz w:val="28"/>
          <w:szCs w:val="28"/>
        </w:rPr>
        <w:t>«БЕЛГОРОДСКИЙ ГОСУДАРСТВЕНЫЙ ТЕХНОЛОГИЧЕСКИЙ УНИВЕРСИТЕТ им. В.Г.</w:t>
      </w:r>
      <w:r w:rsidR="00322F28">
        <w:rPr>
          <w:b/>
          <w:sz w:val="28"/>
          <w:szCs w:val="28"/>
          <w:lang w:val="en-US"/>
        </w:rPr>
        <w:t xml:space="preserve"> </w:t>
      </w:r>
      <w:r w:rsidRPr="008F25CF">
        <w:rPr>
          <w:b/>
          <w:sz w:val="28"/>
          <w:szCs w:val="28"/>
        </w:rPr>
        <w:t>Шухова»</w:t>
      </w:r>
    </w:p>
    <w:p w14:paraId="2DE18BFF" w14:textId="3007F47D" w:rsidR="007E5576" w:rsidRPr="008F25CF" w:rsidRDefault="007E5576" w:rsidP="007E5576">
      <w:pPr>
        <w:spacing w:line="360" w:lineRule="auto"/>
        <w:jc w:val="center"/>
        <w:rPr>
          <w:b/>
          <w:i/>
          <w:sz w:val="28"/>
          <w:szCs w:val="28"/>
        </w:rPr>
      </w:pPr>
      <w:r w:rsidRPr="008F25CF">
        <w:rPr>
          <w:b/>
          <w:sz w:val="28"/>
          <w:szCs w:val="28"/>
        </w:rPr>
        <w:t>(БГТУ им. В.Г.</w:t>
      </w:r>
      <w:r w:rsidR="00322F28">
        <w:rPr>
          <w:b/>
          <w:sz w:val="28"/>
          <w:szCs w:val="28"/>
          <w:lang w:val="en-US"/>
        </w:rPr>
        <w:t xml:space="preserve"> </w:t>
      </w:r>
      <w:r w:rsidRPr="008F25CF">
        <w:rPr>
          <w:b/>
          <w:sz w:val="28"/>
          <w:szCs w:val="28"/>
        </w:rPr>
        <w:t>Шухова)</w:t>
      </w:r>
    </w:p>
    <w:p w14:paraId="4C76D2E2" w14:textId="24D6B924" w:rsidR="007E5576" w:rsidRPr="008F25CF" w:rsidRDefault="007E5576" w:rsidP="007E5576">
      <w:pPr>
        <w:spacing w:line="360" w:lineRule="auto"/>
        <w:jc w:val="center"/>
        <w:rPr>
          <w:b/>
          <w:i/>
          <w:sz w:val="28"/>
          <w:szCs w:val="28"/>
        </w:rPr>
      </w:pPr>
    </w:p>
    <w:p w14:paraId="5C89575F" w14:textId="77777777" w:rsidR="007E5576" w:rsidRPr="008F25CF" w:rsidRDefault="007E5576" w:rsidP="007E5576">
      <w:pPr>
        <w:spacing w:line="360" w:lineRule="auto"/>
        <w:jc w:val="center"/>
        <w:rPr>
          <w:b/>
          <w:i/>
          <w:sz w:val="28"/>
          <w:szCs w:val="28"/>
        </w:rPr>
      </w:pPr>
    </w:p>
    <w:p w14:paraId="058513B4" w14:textId="77777777" w:rsidR="007E5576" w:rsidRPr="008F25CF" w:rsidRDefault="007E5576" w:rsidP="007E5576">
      <w:pPr>
        <w:spacing w:line="360" w:lineRule="auto"/>
        <w:jc w:val="center"/>
        <w:rPr>
          <w:i/>
          <w:sz w:val="28"/>
          <w:szCs w:val="28"/>
        </w:rPr>
      </w:pPr>
    </w:p>
    <w:p w14:paraId="5D518D92" w14:textId="77777777" w:rsidR="007E5576" w:rsidRPr="008F25CF" w:rsidRDefault="007E5576" w:rsidP="007E5576">
      <w:pPr>
        <w:spacing w:line="360" w:lineRule="auto"/>
        <w:jc w:val="center"/>
        <w:rPr>
          <w:sz w:val="22"/>
          <w:szCs w:val="22"/>
        </w:rPr>
      </w:pPr>
      <w:r w:rsidRPr="008F25CF">
        <w:rPr>
          <w:sz w:val="22"/>
          <w:szCs w:val="22"/>
        </w:rPr>
        <w:t>Кафедра технической кибернетики</w:t>
      </w:r>
    </w:p>
    <w:p w14:paraId="1CB10830" w14:textId="77777777" w:rsidR="007E5576" w:rsidRPr="008F25CF" w:rsidRDefault="007E5576" w:rsidP="007E5576">
      <w:pPr>
        <w:spacing w:line="360" w:lineRule="auto"/>
        <w:rPr>
          <w:i/>
          <w:sz w:val="28"/>
          <w:szCs w:val="28"/>
        </w:rPr>
      </w:pPr>
    </w:p>
    <w:p w14:paraId="6E97B33A" w14:textId="77777777" w:rsidR="007E5576" w:rsidRPr="008F25CF" w:rsidRDefault="007E5576" w:rsidP="007E5576">
      <w:pPr>
        <w:spacing w:line="360" w:lineRule="auto"/>
        <w:jc w:val="center"/>
        <w:rPr>
          <w:i/>
          <w:sz w:val="28"/>
          <w:szCs w:val="28"/>
        </w:rPr>
      </w:pPr>
    </w:p>
    <w:p w14:paraId="173A3DE8" w14:textId="77777777" w:rsidR="007E5576" w:rsidRPr="008F25CF" w:rsidRDefault="007E5576" w:rsidP="007E5576">
      <w:pPr>
        <w:spacing w:line="360" w:lineRule="auto"/>
        <w:jc w:val="center"/>
        <w:rPr>
          <w:sz w:val="28"/>
          <w:szCs w:val="28"/>
        </w:rPr>
      </w:pPr>
      <w:r w:rsidRPr="008F25CF">
        <w:rPr>
          <w:sz w:val="28"/>
          <w:szCs w:val="28"/>
        </w:rPr>
        <w:t>Лабораторная работа №1</w:t>
      </w:r>
    </w:p>
    <w:p w14:paraId="3065ADF2" w14:textId="77777777" w:rsidR="007E5576" w:rsidRPr="008F25CF" w:rsidRDefault="007E5576" w:rsidP="007E5576">
      <w:pPr>
        <w:spacing w:line="360" w:lineRule="auto"/>
        <w:jc w:val="center"/>
        <w:rPr>
          <w:i/>
          <w:sz w:val="28"/>
          <w:szCs w:val="28"/>
        </w:rPr>
      </w:pPr>
      <w:r w:rsidRPr="008F25CF">
        <w:rPr>
          <w:sz w:val="28"/>
          <w:szCs w:val="28"/>
        </w:rPr>
        <w:t>По дисциплине: Метрология, стандартизация и сертификация</w:t>
      </w:r>
    </w:p>
    <w:p w14:paraId="47CEED63" w14:textId="77777777" w:rsidR="007E5576" w:rsidRPr="008F25CF" w:rsidRDefault="007E5576" w:rsidP="007E5576">
      <w:pPr>
        <w:spacing w:line="360" w:lineRule="auto"/>
        <w:jc w:val="center"/>
        <w:rPr>
          <w:i/>
          <w:sz w:val="28"/>
          <w:szCs w:val="28"/>
        </w:rPr>
      </w:pPr>
      <w:r w:rsidRPr="008F25CF">
        <w:rPr>
          <w:sz w:val="28"/>
          <w:szCs w:val="28"/>
        </w:rPr>
        <w:t>Тема: Изучение бесконтактных конечных выключателей и индуктивного преобразователя перемещений</w:t>
      </w:r>
    </w:p>
    <w:p w14:paraId="6875CBF3" w14:textId="77777777" w:rsidR="007E5576" w:rsidRPr="008F25CF" w:rsidRDefault="007E5576" w:rsidP="007E5576">
      <w:pPr>
        <w:spacing w:line="360" w:lineRule="auto"/>
        <w:jc w:val="center"/>
        <w:rPr>
          <w:sz w:val="28"/>
          <w:szCs w:val="28"/>
        </w:rPr>
      </w:pPr>
    </w:p>
    <w:p w14:paraId="0A1E1314" w14:textId="77777777" w:rsidR="007E5576" w:rsidRPr="008F25CF" w:rsidRDefault="007E5576" w:rsidP="007E5576">
      <w:pPr>
        <w:spacing w:line="360" w:lineRule="auto"/>
        <w:rPr>
          <w:sz w:val="28"/>
          <w:szCs w:val="28"/>
        </w:rPr>
      </w:pPr>
    </w:p>
    <w:p w14:paraId="3ECEAC06" w14:textId="77777777" w:rsidR="007E5576" w:rsidRPr="008F25CF" w:rsidRDefault="007E5576" w:rsidP="007E5576">
      <w:pPr>
        <w:spacing w:line="360" w:lineRule="auto"/>
        <w:jc w:val="center"/>
        <w:rPr>
          <w:sz w:val="28"/>
          <w:szCs w:val="28"/>
        </w:rPr>
      </w:pPr>
    </w:p>
    <w:p w14:paraId="19AA4024" w14:textId="77777777" w:rsidR="007E5576" w:rsidRPr="008F25CF" w:rsidRDefault="007E5576" w:rsidP="007E5576">
      <w:pPr>
        <w:spacing w:line="360" w:lineRule="auto"/>
        <w:jc w:val="center"/>
        <w:rPr>
          <w:sz w:val="28"/>
          <w:szCs w:val="28"/>
        </w:rPr>
      </w:pPr>
    </w:p>
    <w:p w14:paraId="336B7660" w14:textId="77777777" w:rsidR="007E5576" w:rsidRPr="008F25CF" w:rsidRDefault="007E5576" w:rsidP="007E5576">
      <w:pPr>
        <w:spacing w:line="360" w:lineRule="auto"/>
        <w:jc w:val="right"/>
        <w:rPr>
          <w:sz w:val="28"/>
          <w:szCs w:val="28"/>
        </w:rPr>
      </w:pPr>
      <w:r w:rsidRPr="008F25CF">
        <w:rPr>
          <w:sz w:val="28"/>
          <w:szCs w:val="28"/>
        </w:rPr>
        <w:t>Выполнил: студент группы ВТ-41</w:t>
      </w:r>
    </w:p>
    <w:p w14:paraId="3CA91DC9" w14:textId="01152FC8" w:rsidR="007E5576" w:rsidRPr="008F25CF" w:rsidRDefault="007E5576" w:rsidP="007E5576">
      <w:pPr>
        <w:spacing w:line="360" w:lineRule="auto"/>
        <w:jc w:val="right"/>
        <w:rPr>
          <w:i/>
          <w:sz w:val="28"/>
          <w:szCs w:val="28"/>
        </w:rPr>
      </w:pPr>
      <w:r w:rsidRPr="008F25CF">
        <w:rPr>
          <w:sz w:val="28"/>
          <w:szCs w:val="28"/>
        </w:rPr>
        <w:t>Ковалёв И. Д.</w:t>
      </w:r>
    </w:p>
    <w:p w14:paraId="3EE88ADA" w14:textId="77777777" w:rsidR="007E5576" w:rsidRPr="008F25CF" w:rsidRDefault="007E5576" w:rsidP="007E5576">
      <w:pPr>
        <w:spacing w:line="360" w:lineRule="auto"/>
        <w:jc w:val="right"/>
        <w:rPr>
          <w:i/>
          <w:sz w:val="28"/>
          <w:szCs w:val="28"/>
        </w:rPr>
      </w:pPr>
      <w:r w:rsidRPr="008F25CF">
        <w:rPr>
          <w:sz w:val="28"/>
          <w:szCs w:val="28"/>
        </w:rPr>
        <w:t>Проверила: Коробкова Е.Н.</w:t>
      </w:r>
    </w:p>
    <w:p w14:paraId="7A239712" w14:textId="77777777" w:rsidR="007E5576" w:rsidRPr="008F25CF" w:rsidRDefault="007E5576" w:rsidP="007E5576">
      <w:pPr>
        <w:spacing w:line="360" w:lineRule="auto"/>
        <w:jc w:val="center"/>
        <w:rPr>
          <w:i/>
          <w:sz w:val="28"/>
          <w:szCs w:val="28"/>
        </w:rPr>
      </w:pPr>
    </w:p>
    <w:p w14:paraId="4267917D" w14:textId="77777777" w:rsidR="007E5576" w:rsidRPr="008F25CF" w:rsidRDefault="007E5576" w:rsidP="007E5576">
      <w:pPr>
        <w:spacing w:line="360" w:lineRule="auto"/>
        <w:jc w:val="center"/>
        <w:rPr>
          <w:i/>
          <w:sz w:val="28"/>
          <w:szCs w:val="28"/>
        </w:rPr>
      </w:pPr>
    </w:p>
    <w:p w14:paraId="1A453D4E" w14:textId="77777777" w:rsidR="007E5576" w:rsidRPr="008F25CF" w:rsidRDefault="007E5576" w:rsidP="007E5576">
      <w:pPr>
        <w:spacing w:line="360" w:lineRule="auto"/>
        <w:jc w:val="center"/>
        <w:rPr>
          <w:i/>
          <w:sz w:val="28"/>
          <w:szCs w:val="28"/>
        </w:rPr>
      </w:pPr>
    </w:p>
    <w:p w14:paraId="6D4DAB74" w14:textId="77777777" w:rsidR="007E5576" w:rsidRPr="008F25CF" w:rsidRDefault="007E5576" w:rsidP="007E5576">
      <w:pPr>
        <w:spacing w:line="360" w:lineRule="auto"/>
        <w:rPr>
          <w:sz w:val="28"/>
          <w:szCs w:val="28"/>
        </w:rPr>
      </w:pPr>
    </w:p>
    <w:p w14:paraId="57B78457" w14:textId="77777777" w:rsidR="007E5576" w:rsidRPr="008F25CF" w:rsidRDefault="007E5576" w:rsidP="007E5576">
      <w:pPr>
        <w:spacing w:line="360" w:lineRule="auto"/>
        <w:rPr>
          <w:sz w:val="28"/>
          <w:szCs w:val="28"/>
        </w:rPr>
      </w:pPr>
    </w:p>
    <w:p w14:paraId="365CD98B" w14:textId="77777777" w:rsidR="007E5576" w:rsidRPr="008F25CF" w:rsidRDefault="007E5576" w:rsidP="007E5576">
      <w:pPr>
        <w:spacing w:line="360" w:lineRule="auto"/>
        <w:rPr>
          <w:sz w:val="28"/>
          <w:szCs w:val="28"/>
        </w:rPr>
      </w:pPr>
    </w:p>
    <w:p w14:paraId="0AB6BDEA" w14:textId="1FA0810B" w:rsidR="007E5576" w:rsidRPr="008F25CF" w:rsidRDefault="007E5576" w:rsidP="007E5576">
      <w:pPr>
        <w:spacing w:line="360" w:lineRule="auto"/>
        <w:jc w:val="center"/>
        <w:rPr>
          <w:sz w:val="28"/>
          <w:szCs w:val="28"/>
        </w:rPr>
      </w:pPr>
      <w:r w:rsidRPr="008F25CF">
        <w:rPr>
          <w:sz w:val="28"/>
          <w:szCs w:val="28"/>
        </w:rPr>
        <w:t>Белгород 2020</w:t>
      </w:r>
      <w:r w:rsidRPr="008F25CF">
        <w:rPr>
          <w:sz w:val="28"/>
          <w:szCs w:val="28"/>
        </w:rPr>
        <w:br w:type="page"/>
      </w:r>
    </w:p>
    <w:p w14:paraId="71B5CEE0" w14:textId="77777777" w:rsidR="007E5576" w:rsidRPr="003C531C" w:rsidRDefault="007E5576" w:rsidP="0065524D">
      <w:pPr>
        <w:jc w:val="both"/>
        <w:rPr>
          <w:sz w:val="28"/>
          <w:szCs w:val="28"/>
        </w:rPr>
      </w:pPr>
      <w:r w:rsidRPr="003C531C">
        <w:rPr>
          <w:b/>
          <w:sz w:val="28"/>
          <w:szCs w:val="28"/>
        </w:rPr>
        <w:lastRenderedPageBreak/>
        <w:t xml:space="preserve">Цель работы: </w:t>
      </w:r>
      <w:r w:rsidRPr="003C531C">
        <w:rPr>
          <w:sz w:val="28"/>
          <w:szCs w:val="28"/>
        </w:rPr>
        <w:t>ознакомиться с устройством и техническими характеристиками бесконтактных конечных выключателей и индуктивного преобразователя перемещений, приобрести навыки подключения датчиков и оценки их погрешностей.</w:t>
      </w:r>
    </w:p>
    <w:p w14:paraId="1FCD5964" w14:textId="77777777" w:rsidR="007E5576" w:rsidRPr="003C531C" w:rsidRDefault="007E5576" w:rsidP="0065524D">
      <w:pPr>
        <w:spacing w:line="360" w:lineRule="auto"/>
        <w:jc w:val="both"/>
        <w:rPr>
          <w:sz w:val="32"/>
          <w:szCs w:val="32"/>
        </w:rPr>
      </w:pPr>
    </w:p>
    <w:bookmarkEnd w:id="0"/>
    <w:p w14:paraId="345102E0" w14:textId="39ABAA7A" w:rsidR="007E5576" w:rsidRPr="003C531C" w:rsidRDefault="0065524D" w:rsidP="0065524D">
      <w:pPr>
        <w:pStyle w:val="Bodytext0"/>
        <w:shd w:val="clear" w:color="auto" w:fill="auto"/>
        <w:spacing w:before="0" w:after="0" w:line="249" w:lineRule="exact"/>
        <w:ind w:right="380"/>
        <w:jc w:val="center"/>
        <w:rPr>
          <w:rFonts w:ascii="Times New Roman" w:hAnsi="Times New Roman" w:cs="Times New Roman"/>
          <w:b/>
          <w:sz w:val="28"/>
          <w:szCs w:val="28"/>
        </w:rPr>
      </w:pPr>
      <w:r w:rsidRPr="003C531C">
        <w:rPr>
          <w:rFonts w:ascii="Times New Roman" w:hAnsi="Times New Roman" w:cs="Times New Roman"/>
          <w:b/>
          <w:sz w:val="28"/>
          <w:szCs w:val="28"/>
        </w:rPr>
        <w:t>Теоретические сведения</w:t>
      </w:r>
    </w:p>
    <w:p w14:paraId="6CB361D8" w14:textId="77777777" w:rsidR="0065524D" w:rsidRPr="003C531C" w:rsidRDefault="0065524D" w:rsidP="0065524D">
      <w:pPr>
        <w:jc w:val="both"/>
        <w:rPr>
          <w:sz w:val="28"/>
          <w:szCs w:val="28"/>
        </w:rPr>
      </w:pPr>
    </w:p>
    <w:p w14:paraId="3B0BAD24" w14:textId="09B7D6AD" w:rsidR="007E5576" w:rsidRPr="003C531C" w:rsidRDefault="007E5576" w:rsidP="0065524D">
      <w:pPr>
        <w:jc w:val="both"/>
        <w:rPr>
          <w:sz w:val="28"/>
          <w:szCs w:val="28"/>
        </w:rPr>
      </w:pPr>
      <w:r w:rsidRPr="003C531C">
        <w:rPr>
          <w:sz w:val="28"/>
          <w:szCs w:val="28"/>
        </w:rPr>
        <w:t>В лабораторной работе исследуются следующие датчики:</w:t>
      </w:r>
    </w:p>
    <w:p w14:paraId="49FE15AB" w14:textId="77777777" w:rsidR="007E5576" w:rsidRPr="003C531C" w:rsidRDefault="007E5576" w:rsidP="0065524D">
      <w:pPr>
        <w:jc w:val="both"/>
        <w:rPr>
          <w:sz w:val="28"/>
          <w:szCs w:val="28"/>
        </w:rPr>
      </w:pPr>
      <w:r w:rsidRPr="003C531C">
        <w:rPr>
          <w:sz w:val="28"/>
          <w:szCs w:val="28"/>
        </w:rPr>
        <w:tab/>
        <w:t>- бесконтактный емкостной конечный выключатель ТЕКО ВЕ Е5-31-Р-10-400-ИНД-3В;</w:t>
      </w:r>
    </w:p>
    <w:p w14:paraId="339227EC" w14:textId="77777777" w:rsidR="007E5576" w:rsidRPr="003C531C" w:rsidRDefault="007E5576" w:rsidP="0065524D">
      <w:pPr>
        <w:jc w:val="both"/>
        <w:rPr>
          <w:sz w:val="28"/>
          <w:szCs w:val="28"/>
        </w:rPr>
      </w:pPr>
      <w:r w:rsidRPr="003C531C">
        <w:rPr>
          <w:sz w:val="28"/>
          <w:szCs w:val="28"/>
        </w:rPr>
        <w:tab/>
        <w:t>- бесконтактный индуктивный конечный выключатель ТЕКО ВК Е4-31-Р-8-250-ИНД-3В;</w:t>
      </w:r>
    </w:p>
    <w:p w14:paraId="09126AAB" w14:textId="77777777" w:rsidR="007E5576" w:rsidRPr="003C531C" w:rsidRDefault="007E5576" w:rsidP="0065524D">
      <w:pPr>
        <w:ind w:firstLine="708"/>
        <w:jc w:val="both"/>
        <w:rPr>
          <w:sz w:val="28"/>
          <w:szCs w:val="28"/>
        </w:rPr>
      </w:pPr>
      <w:r w:rsidRPr="003C531C">
        <w:rPr>
          <w:sz w:val="28"/>
          <w:szCs w:val="28"/>
        </w:rPr>
        <w:t xml:space="preserve">- бесконтактный </w:t>
      </w:r>
      <w:proofErr w:type="gramStart"/>
      <w:r w:rsidRPr="003C531C">
        <w:rPr>
          <w:sz w:val="28"/>
          <w:szCs w:val="28"/>
        </w:rPr>
        <w:t>оптический  выключатель</w:t>
      </w:r>
      <w:proofErr w:type="gramEnd"/>
      <w:r w:rsidRPr="003C531C">
        <w:rPr>
          <w:sz w:val="28"/>
          <w:szCs w:val="28"/>
        </w:rPr>
        <w:t xml:space="preserve"> ТЕКО О</w:t>
      </w:r>
      <w:r w:rsidRPr="003C531C">
        <w:rPr>
          <w:sz w:val="28"/>
          <w:szCs w:val="28"/>
          <w:lang w:val="en-US"/>
        </w:rPr>
        <w:t>V</w:t>
      </w:r>
      <w:r w:rsidRPr="003C531C">
        <w:rPr>
          <w:sz w:val="28"/>
          <w:szCs w:val="28"/>
        </w:rPr>
        <w:t xml:space="preserve"> А43А-31-Р-150-</w:t>
      </w:r>
      <w:r w:rsidRPr="003C531C">
        <w:rPr>
          <w:sz w:val="28"/>
          <w:szCs w:val="28"/>
          <w:lang w:val="en-US"/>
        </w:rPr>
        <w:t>LZ</w:t>
      </w:r>
      <w:r w:rsidRPr="003C531C">
        <w:rPr>
          <w:sz w:val="28"/>
          <w:szCs w:val="28"/>
        </w:rPr>
        <w:t>;</w:t>
      </w:r>
    </w:p>
    <w:p w14:paraId="2292E51C" w14:textId="77777777" w:rsidR="007E5576" w:rsidRPr="003C531C" w:rsidRDefault="007E5576" w:rsidP="0065524D">
      <w:pPr>
        <w:ind w:firstLine="708"/>
        <w:jc w:val="both"/>
        <w:rPr>
          <w:sz w:val="28"/>
          <w:szCs w:val="28"/>
        </w:rPr>
      </w:pPr>
      <w:r w:rsidRPr="003C531C">
        <w:rPr>
          <w:sz w:val="28"/>
          <w:szCs w:val="28"/>
        </w:rPr>
        <w:t>- ультразвуковой конечный выключатель</w:t>
      </w:r>
      <w:proofErr w:type="spellStart"/>
      <w:r w:rsidRPr="003C531C">
        <w:rPr>
          <w:sz w:val="28"/>
          <w:szCs w:val="28"/>
          <w:lang w:val="en-US"/>
        </w:rPr>
        <w:t>Telemecanique</w:t>
      </w:r>
      <w:proofErr w:type="spellEnd"/>
      <w:r w:rsidRPr="003C531C">
        <w:rPr>
          <w:sz w:val="28"/>
          <w:szCs w:val="28"/>
        </w:rPr>
        <w:t xml:space="preserve"> ХХ518А3АМ12;</w:t>
      </w:r>
    </w:p>
    <w:p w14:paraId="786C257B" w14:textId="77777777" w:rsidR="007E5576" w:rsidRPr="003C531C" w:rsidRDefault="007E5576" w:rsidP="0065524D">
      <w:pPr>
        <w:ind w:firstLine="708"/>
        <w:jc w:val="both"/>
        <w:rPr>
          <w:sz w:val="28"/>
          <w:szCs w:val="28"/>
        </w:rPr>
      </w:pPr>
      <w:r w:rsidRPr="003C531C">
        <w:rPr>
          <w:sz w:val="28"/>
          <w:szCs w:val="28"/>
        </w:rPr>
        <w:t>- индуктивный преобразователь перемещений ТЕКО ИПП Е41-33-Р-8-А1;</w:t>
      </w:r>
    </w:p>
    <w:p w14:paraId="67E6D65E" w14:textId="77777777" w:rsidR="007E5576" w:rsidRPr="003C531C" w:rsidRDefault="007E5576" w:rsidP="0065524D">
      <w:pPr>
        <w:ind w:firstLine="708"/>
        <w:jc w:val="both"/>
        <w:rPr>
          <w:sz w:val="28"/>
          <w:szCs w:val="28"/>
        </w:rPr>
      </w:pPr>
      <w:r w:rsidRPr="003C531C">
        <w:rPr>
          <w:sz w:val="28"/>
          <w:szCs w:val="28"/>
        </w:rPr>
        <w:t xml:space="preserve">- </w:t>
      </w:r>
      <w:proofErr w:type="spellStart"/>
      <w:r w:rsidRPr="003C531C">
        <w:rPr>
          <w:sz w:val="28"/>
          <w:szCs w:val="28"/>
        </w:rPr>
        <w:t>магниточувствительный</w:t>
      </w:r>
      <w:proofErr w:type="spellEnd"/>
      <w:r w:rsidRPr="003C531C">
        <w:rPr>
          <w:sz w:val="28"/>
          <w:szCs w:val="28"/>
        </w:rPr>
        <w:t xml:space="preserve"> конечный выключатель на герконе;</w:t>
      </w:r>
    </w:p>
    <w:p w14:paraId="1DBAC990" w14:textId="77777777" w:rsidR="007E5576" w:rsidRPr="003C531C" w:rsidRDefault="007E5576" w:rsidP="0065524D">
      <w:pPr>
        <w:ind w:firstLine="708"/>
        <w:jc w:val="both"/>
        <w:rPr>
          <w:sz w:val="28"/>
          <w:szCs w:val="28"/>
        </w:rPr>
      </w:pPr>
      <w:r w:rsidRPr="003C531C">
        <w:rPr>
          <w:sz w:val="28"/>
          <w:szCs w:val="28"/>
        </w:rPr>
        <w:t xml:space="preserve">- </w:t>
      </w:r>
      <w:proofErr w:type="spellStart"/>
      <w:r w:rsidRPr="003C531C">
        <w:rPr>
          <w:sz w:val="28"/>
          <w:szCs w:val="28"/>
        </w:rPr>
        <w:t>магниточувствительный</w:t>
      </w:r>
      <w:proofErr w:type="spellEnd"/>
      <w:r w:rsidRPr="003C531C">
        <w:rPr>
          <w:sz w:val="28"/>
          <w:szCs w:val="28"/>
        </w:rPr>
        <w:t xml:space="preserve"> конечный выключатель на эффекте Холла.</w:t>
      </w:r>
    </w:p>
    <w:p w14:paraId="21D364FE" w14:textId="77777777" w:rsidR="007E5576" w:rsidRPr="003C531C" w:rsidRDefault="007E5576" w:rsidP="0065524D">
      <w:pPr>
        <w:ind w:firstLine="708"/>
        <w:jc w:val="both"/>
        <w:rPr>
          <w:sz w:val="28"/>
          <w:szCs w:val="28"/>
        </w:rPr>
      </w:pPr>
      <w:r w:rsidRPr="003C531C">
        <w:rPr>
          <w:sz w:val="28"/>
          <w:szCs w:val="28"/>
        </w:rPr>
        <w:t>Теоретический материал по бесконтактным конечным выключателям и индуктивному преобразователю перемещений, а также технические характеристики изучаемых в лабораторной работе датчиков представлены в приложении1.</w:t>
      </w:r>
    </w:p>
    <w:p w14:paraId="45D62948" w14:textId="6D9757DF" w:rsidR="0065524D" w:rsidRPr="008F25CF" w:rsidRDefault="0065524D">
      <w:pPr>
        <w:spacing w:after="160" w:line="259" w:lineRule="auto"/>
        <w:rPr>
          <w:b/>
        </w:rPr>
      </w:pPr>
      <w:r w:rsidRPr="008F25CF">
        <w:rPr>
          <w:b/>
        </w:rPr>
        <w:br w:type="page"/>
      </w:r>
    </w:p>
    <w:p w14:paraId="43FA9429" w14:textId="0A1C94C5" w:rsidR="007E5576" w:rsidRPr="008F25CF" w:rsidRDefault="007E5576" w:rsidP="0065524D">
      <w:pPr>
        <w:jc w:val="center"/>
        <w:rPr>
          <w:b/>
          <w:sz w:val="28"/>
          <w:szCs w:val="28"/>
        </w:rPr>
      </w:pPr>
      <w:r w:rsidRPr="008F25CF">
        <w:rPr>
          <w:b/>
          <w:sz w:val="28"/>
          <w:szCs w:val="28"/>
        </w:rPr>
        <w:lastRenderedPageBreak/>
        <w:t>Выполнение работы</w:t>
      </w:r>
    </w:p>
    <w:p w14:paraId="0583FD45" w14:textId="77777777" w:rsidR="0065524D" w:rsidRPr="008F25CF" w:rsidRDefault="0065524D" w:rsidP="0065524D">
      <w:pPr>
        <w:jc w:val="center"/>
        <w:rPr>
          <w:b/>
          <w:sz w:val="28"/>
          <w:szCs w:val="28"/>
        </w:rPr>
      </w:pPr>
    </w:p>
    <w:p w14:paraId="7F12BD09" w14:textId="77777777" w:rsidR="007E5576" w:rsidRPr="008F25CF" w:rsidRDefault="007E5576" w:rsidP="0065524D">
      <w:pPr>
        <w:numPr>
          <w:ilvl w:val="0"/>
          <w:numId w:val="28"/>
        </w:numPr>
        <w:jc w:val="both"/>
      </w:pPr>
      <w:r w:rsidRPr="008F25CF">
        <w:t>Проверка работоспособности экспериментальной установки</w:t>
      </w:r>
    </w:p>
    <w:p w14:paraId="0CEB01CD" w14:textId="77777777" w:rsidR="007E5576" w:rsidRPr="008F25CF" w:rsidRDefault="007E5576" w:rsidP="0065524D">
      <w:pPr>
        <w:numPr>
          <w:ilvl w:val="1"/>
          <w:numId w:val="28"/>
        </w:numPr>
        <w:jc w:val="both"/>
      </w:pPr>
      <w:r w:rsidRPr="008F25CF">
        <w:t>Подключим стенд с помощью сетевого кабеля к сети 220 В, 50 Гц</w:t>
      </w:r>
    </w:p>
    <w:p w14:paraId="2EB0CEF2" w14:textId="77777777" w:rsidR="007E5576" w:rsidRPr="008F25CF" w:rsidRDefault="007E5576" w:rsidP="0065524D">
      <w:pPr>
        <w:keepNext/>
        <w:numPr>
          <w:ilvl w:val="1"/>
          <w:numId w:val="28"/>
        </w:numPr>
        <w:jc w:val="both"/>
      </w:pPr>
      <w:r w:rsidRPr="008F25CF">
        <w:t>Установим в стойке бесконтактный конечный выключатель, а образцовом измерителе установим одну из мишеней.</w:t>
      </w:r>
    </w:p>
    <w:p w14:paraId="4FFFD99A" w14:textId="77777777" w:rsidR="007E5576" w:rsidRPr="008F25CF" w:rsidRDefault="007E5576" w:rsidP="0065524D">
      <w:pPr>
        <w:keepNext/>
        <w:numPr>
          <w:ilvl w:val="1"/>
          <w:numId w:val="28"/>
        </w:numPr>
        <w:jc w:val="both"/>
      </w:pPr>
      <w:r w:rsidRPr="008F25CF">
        <w:t xml:space="preserve">Соединим выход датчика (на задней панели установки) с милливольтметром </w:t>
      </w:r>
      <w:r w:rsidRPr="008F25CF">
        <w:rPr>
          <w:lang w:val="en-US"/>
        </w:rPr>
        <w:t>PV</w:t>
      </w:r>
      <w:r w:rsidRPr="008F25CF">
        <w:t>1 (рисунок1)</w:t>
      </w:r>
    </w:p>
    <w:p w14:paraId="68C11091" w14:textId="6311AFB4" w:rsidR="007E5576" w:rsidRPr="008F25CF" w:rsidRDefault="007E5576" w:rsidP="0065524D">
      <w:pPr>
        <w:keepNext/>
        <w:ind w:left="792"/>
        <w:jc w:val="center"/>
      </w:pPr>
      <w:r w:rsidRPr="008F25CF">
        <w:rPr>
          <w:noProof/>
        </w:rPr>
        <w:drawing>
          <wp:inline distT="0" distB="0" distL="0" distR="0" wp14:anchorId="0FAFC53F" wp14:editId="76276324">
            <wp:extent cx="4514850" cy="35623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14850" cy="3562350"/>
                    </a:xfrm>
                    <a:prstGeom prst="rect">
                      <a:avLst/>
                    </a:prstGeom>
                    <a:noFill/>
                    <a:ln>
                      <a:noFill/>
                    </a:ln>
                  </pic:spPr>
                </pic:pic>
              </a:graphicData>
            </a:graphic>
          </wp:inline>
        </w:drawing>
      </w:r>
    </w:p>
    <w:p w14:paraId="51A56F9A" w14:textId="701B3325" w:rsidR="007E5576" w:rsidRPr="008F25CF" w:rsidRDefault="0065524D" w:rsidP="0065524D">
      <w:pPr>
        <w:pStyle w:val="a8"/>
        <w:rPr>
          <w:sz w:val="24"/>
          <w:szCs w:val="18"/>
        </w:rPr>
      </w:pPr>
      <w:r w:rsidRPr="008F25CF">
        <w:rPr>
          <w:sz w:val="24"/>
          <w:szCs w:val="18"/>
        </w:rPr>
        <w:tab/>
      </w:r>
      <w:r w:rsidR="007E5576" w:rsidRPr="008F25CF">
        <w:rPr>
          <w:sz w:val="24"/>
          <w:szCs w:val="18"/>
        </w:rPr>
        <w:t xml:space="preserve">Рисунок </w:t>
      </w:r>
      <w:r w:rsidR="007E5576" w:rsidRPr="008F25CF">
        <w:rPr>
          <w:sz w:val="24"/>
          <w:szCs w:val="18"/>
        </w:rPr>
        <w:fldChar w:fldCharType="begin"/>
      </w:r>
      <w:r w:rsidR="007E5576" w:rsidRPr="008F25CF">
        <w:rPr>
          <w:sz w:val="24"/>
          <w:szCs w:val="18"/>
        </w:rPr>
        <w:instrText xml:space="preserve"> SEQ Рисунок \* ARABIC </w:instrText>
      </w:r>
      <w:r w:rsidR="007E5576" w:rsidRPr="008F25CF">
        <w:rPr>
          <w:sz w:val="24"/>
          <w:szCs w:val="18"/>
        </w:rPr>
        <w:fldChar w:fldCharType="separate"/>
      </w:r>
      <w:r w:rsidR="007E5576" w:rsidRPr="008F25CF">
        <w:rPr>
          <w:noProof/>
          <w:sz w:val="24"/>
          <w:szCs w:val="18"/>
        </w:rPr>
        <w:t>1</w:t>
      </w:r>
      <w:r w:rsidR="007E5576" w:rsidRPr="008F25CF">
        <w:rPr>
          <w:sz w:val="24"/>
          <w:szCs w:val="18"/>
        </w:rPr>
        <w:fldChar w:fldCharType="end"/>
      </w:r>
      <w:r w:rsidR="007E5576" w:rsidRPr="008F25CF">
        <w:rPr>
          <w:sz w:val="24"/>
          <w:szCs w:val="18"/>
        </w:rPr>
        <w:t xml:space="preserve"> Соединение выхода датчика с милливольтметром</w:t>
      </w:r>
    </w:p>
    <w:p w14:paraId="6F8882E0" w14:textId="77777777" w:rsidR="0065524D" w:rsidRPr="008F25CF" w:rsidRDefault="007E5576" w:rsidP="0065524D">
      <w:pPr>
        <w:keepNext/>
        <w:numPr>
          <w:ilvl w:val="1"/>
          <w:numId w:val="28"/>
        </w:numPr>
        <w:jc w:val="both"/>
      </w:pPr>
      <w:r w:rsidRPr="008F25CF">
        <w:t>Подадим питание на датчик, вставив соединительный кабель датчика в разъем на задней стенке (рисунок 2)</w:t>
      </w:r>
    </w:p>
    <w:p w14:paraId="52B75A7C" w14:textId="4AF9E30F" w:rsidR="007E5576" w:rsidRPr="008F25CF" w:rsidRDefault="007E5576" w:rsidP="0065524D">
      <w:pPr>
        <w:keepNext/>
        <w:ind w:left="792"/>
        <w:jc w:val="center"/>
      </w:pPr>
      <w:r w:rsidRPr="008F25CF">
        <w:rPr>
          <w:noProof/>
        </w:rPr>
        <w:drawing>
          <wp:inline distT="0" distB="0" distL="0" distR="0" wp14:anchorId="652EC552" wp14:editId="2F928050">
            <wp:extent cx="2047875" cy="89535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47875" cy="895350"/>
                    </a:xfrm>
                    <a:prstGeom prst="rect">
                      <a:avLst/>
                    </a:prstGeom>
                    <a:noFill/>
                    <a:ln>
                      <a:noFill/>
                    </a:ln>
                  </pic:spPr>
                </pic:pic>
              </a:graphicData>
            </a:graphic>
          </wp:inline>
        </w:drawing>
      </w:r>
    </w:p>
    <w:p w14:paraId="5F172455" w14:textId="6AF5BB31" w:rsidR="007E5576" w:rsidRPr="008F25CF" w:rsidRDefault="0065524D" w:rsidP="0065524D">
      <w:pPr>
        <w:pStyle w:val="a8"/>
        <w:rPr>
          <w:sz w:val="24"/>
          <w:szCs w:val="24"/>
        </w:rPr>
      </w:pPr>
      <w:r w:rsidRPr="008F25CF">
        <w:rPr>
          <w:sz w:val="24"/>
          <w:szCs w:val="24"/>
        </w:rPr>
        <w:tab/>
      </w:r>
      <w:r w:rsidR="007E5576" w:rsidRPr="008F25CF">
        <w:rPr>
          <w:sz w:val="24"/>
          <w:szCs w:val="24"/>
        </w:rPr>
        <w:t xml:space="preserve">Рисунок </w:t>
      </w:r>
      <w:r w:rsidR="007E5576" w:rsidRPr="008F25CF">
        <w:rPr>
          <w:sz w:val="24"/>
          <w:szCs w:val="24"/>
        </w:rPr>
        <w:fldChar w:fldCharType="begin"/>
      </w:r>
      <w:r w:rsidR="007E5576" w:rsidRPr="008F25CF">
        <w:rPr>
          <w:sz w:val="24"/>
          <w:szCs w:val="24"/>
        </w:rPr>
        <w:instrText xml:space="preserve"> SEQ Рисунок \* ARABIC </w:instrText>
      </w:r>
      <w:r w:rsidR="007E5576" w:rsidRPr="008F25CF">
        <w:rPr>
          <w:sz w:val="24"/>
          <w:szCs w:val="24"/>
        </w:rPr>
        <w:fldChar w:fldCharType="separate"/>
      </w:r>
      <w:r w:rsidR="007E5576" w:rsidRPr="008F25CF">
        <w:rPr>
          <w:noProof/>
          <w:sz w:val="24"/>
          <w:szCs w:val="24"/>
        </w:rPr>
        <w:t>2</w:t>
      </w:r>
      <w:r w:rsidR="007E5576" w:rsidRPr="008F25CF">
        <w:rPr>
          <w:sz w:val="24"/>
          <w:szCs w:val="24"/>
        </w:rPr>
        <w:fldChar w:fldCharType="end"/>
      </w:r>
      <w:r w:rsidR="007E5576" w:rsidRPr="008F25CF">
        <w:rPr>
          <w:sz w:val="24"/>
          <w:szCs w:val="24"/>
        </w:rPr>
        <w:t xml:space="preserve"> Разъем на задней стенке</w:t>
      </w:r>
    </w:p>
    <w:p w14:paraId="15D9B031" w14:textId="77777777" w:rsidR="007E5576" w:rsidRPr="008F25CF" w:rsidRDefault="007E5576" w:rsidP="0065524D">
      <w:pPr>
        <w:numPr>
          <w:ilvl w:val="1"/>
          <w:numId w:val="28"/>
        </w:numPr>
        <w:jc w:val="both"/>
      </w:pPr>
      <w:r w:rsidRPr="008F25CF">
        <w:t xml:space="preserve">Включим стенд переключателем </w:t>
      </w:r>
      <w:r w:rsidRPr="008F25CF">
        <w:rPr>
          <w:lang w:val="en-US"/>
        </w:rPr>
        <w:t>SA</w:t>
      </w:r>
      <w:r w:rsidRPr="008F25CF">
        <w:t>1, после этого загорится индикатор «Питание»</w:t>
      </w:r>
    </w:p>
    <w:p w14:paraId="5B48FD13" w14:textId="77777777" w:rsidR="007E5576" w:rsidRPr="008F25CF" w:rsidRDefault="007E5576" w:rsidP="0065524D">
      <w:pPr>
        <w:numPr>
          <w:ilvl w:val="1"/>
          <w:numId w:val="28"/>
        </w:numPr>
        <w:jc w:val="both"/>
      </w:pPr>
      <w:r w:rsidRPr="008F25CF">
        <w:t>Включим датчик нажатием вверх тумблера на задней панели</w:t>
      </w:r>
    </w:p>
    <w:p w14:paraId="1A21A15D" w14:textId="77777777" w:rsidR="007E5576" w:rsidRPr="008F25CF" w:rsidRDefault="007E5576" w:rsidP="0065524D">
      <w:pPr>
        <w:numPr>
          <w:ilvl w:val="1"/>
          <w:numId w:val="28"/>
        </w:numPr>
        <w:jc w:val="both"/>
      </w:pPr>
      <w:r w:rsidRPr="008F25CF">
        <w:t>При перемещении мишени происходит включение/выключение датчика, если в стойке установлен бесконтактный конечный выключатель.</w:t>
      </w:r>
    </w:p>
    <w:p w14:paraId="17383000" w14:textId="362BD4A7" w:rsidR="007E5576" w:rsidRPr="008F25CF" w:rsidRDefault="007E5576" w:rsidP="0065524D">
      <w:pPr>
        <w:numPr>
          <w:ilvl w:val="1"/>
          <w:numId w:val="28"/>
        </w:numPr>
        <w:jc w:val="both"/>
      </w:pPr>
      <w:r w:rsidRPr="008F25CF">
        <w:t xml:space="preserve">Выключим стенд переключателем </w:t>
      </w:r>
      <w:r w:rsidRPr="008F25CF">
        <w:rPr>
          <w:lang w:val="en-US"/>
        </w:rPr>
        <w:t>SA1</w:t>
      </w:r>
      <w:r w:rsidRPr="008F25CF">
        <w:t>.</w:t>
      </w:r>
    </w:p>
    <w:p w14:paraId="4A89CD21" w14:textId="77777777" w:rsidR="0065524D" w:rsidRPr="008F25CF" w:rsidRDefault="0065524D" w:rsidP="0065524D">
      <w:pPr>
        <w:ind w:left="792"/>
        <w:jc w:val="both"/>
      </w:pPr>
    </w:p>
    <w:p w14:paraId="619620DA" w14:textId="77777777" w:rsidR="007E5576" w:rsidRPr="008F25CF" w:rsidRDefault="007E5576" w:rsidP="0065524D">
      <w:pPr>
        <w:numPr>
          <w:ilvl w:val="0"/>
          <w:numId w:val="28"/>
        </w:numPr>
        <w:jc w:val="both"/>
      </w:pPr>
      <w:r w:rsidRPr="008F25CF">
        <w:t>Экспериментальное определение статических характеристик бесконтактных конечных выключателей и индуктивного преобразователя перемещений</w:t>
      </w:r>
    </w:p>
    <w:p w14:paraId="57773584" w14:textId="77777777" w:rsidR="007E5576" w:rsidRPr="008F25CF" w:rsidRDefault="007E5576" w:rsidP="0065524D">
      <w:pPr>
        <w:ind w:left="360"/>
        <w:jc w:val="both"/>
      </w:pPr>
    </w:p>
    <w:p w14:paraId="134CFF7E" w14:textId="77777777" w:rsidR="007E5576" w:rsidRPr="008F25CF" w:rsidRDefault="007E5576" w:rsidP="0065524D">
      <w:pPr>
        <w:ind w:left="360"/>
        <w:jc w:val="both"/>
      </w:pPr>
      <w:r w:rsidRPr="008F25CF">
        <w:t>2.1. Исследование работы бесконтактного конечного выключателя (емкостного, индуктивного и оптического).</w:t>
      </w:r>
    </w:p>
    <w:p w14:paraId="0BF245E4" w14:textId="77777777" w:rsidR="007E5576" w:rsidRPr="008F25CF" w:rsidRDefault="007E5576" w:rsidP="0065524D">
      <w:pPr>
        <w:ind w:left="792"/>
        <w:jc w:val="both"/>
      </w:pPr>
      <w:r w:rsidRPr="008F25CF">
        <w:t xml:space="preserve">2.1.1. Для снятия экспериментальной характеристики установить датчик в стойку (Разъем датчика подключить к разъему на тыльной стороне стенда). </w:t>
      </w:r>
    </w:p>
    <w:p w14:paraId="686FE962" w14:textId="77777777" w:rsidR="007E5576" w:rsidRPr="008F25CF" w:rsidRDefault="007E5576" w:rsidP="0065524D">
      <w:pPr>
        <w:ind w:left="792"/>
        <w:jc w:val="both"/>
      </w:pPr>
      <w:r w:rsidRPr="008F25CF">
        <w:t>2.1.2. Установим одну из мишеней в образцовом измерителе.</w:t>
      </w:r>
    </w:p>
    <w:p w14:paraId="28593F3A" w14:textId="77777777" w:rsidR="007E5576" w:rsidRPr="008F25CF" w:rsidRDefault="007E5576" w:rsidP="0065524D">
      <w:pPr>
        <w:ind w:left="792"/>
        <w:jc w:val="both"/>
      </w:pPr>
      <w:r w:rsidRPr="008F25CF">
        <w:lastRenderedPageBreak/>
        <w:t xml:space="preserve">2.1.3. При помощи перемещении мишени на образцовом измерителе произвести 10 включений и отключений датчика (включение/отключение датчика контролируется по состоянию светодиода). </w:t>
      </w:r>
    </w:p>
    <w:p w14:paraId="02DB59C2" w14:textId="77777777" w:rsidR="007E5576" w:rsidRPr="008F25CF" w:rsidRDefault="007E5576" w:rsidP="0065524D">
      <w:pPr>
        <w:ind w:left="792"/>
        <w:jc w:val="both"/>
      </w:pPr>
      <w:r w:rsidRPr="008F25CF">
        <w:tab/>
        <w:t>Для исключения влияния люфтов следует после отключения датчика ещё удалить ВЭ от него, чтобы в начале очередного цикла эксперимента проходить положение отключения в направлении движения к выключателю.</w:t>
      </w:r>
    </w:p>
    <w:p w14:paraId="340F181B" w14:textId="4F40BE85" w:rsidR="007E5576" w:rsidRPr="008F25CF" w:rsidRDefault="007E5576" w:rsidP="0065524D">
      <w:pPr>
        <w:ind w:left="792"/>
        <w:jc w:val="both"/>
      </w:pPr>
      <w:r w:rsidRPr="008F25CF">
        <w:t>2.1.4. Результаты измерений занести в таблицу 1.</w:t>
      </w:r>
    </w:p>
    <w:p w14:paraId="01D9D61A" w14:textId="1CF7587F" w:rsidR="0065524D" w:rsidRPr="008F25CF" w:rsidRDefault="0065524D" w:rsidP="0065524D">
      <w:pPr>
        <w:ind w:left="792"/>
        <w:jc w:val="both"/>
      </w:pPr>
    </w:p>
    <w:tbl>
      <w:tblPr>
        <w:tblW w:w="0" w:type="auto"/>
        <w:tblInd w:w="103" w:type="dxa"/>
        <w:tblLook w:val="04A0" w:firstRow="1" w:lastRow="0" w:firstColumn="1" w:lastColumn="0" w:noHBand="0" w:noVBand="1"/>
      </w:tblPr>
      <w:tblGrid>
        <w:gridCol w:w="1452"/>
        <w:gridCol w:w="1130"/>
        <w:gridCol w:w="666"/>
        <w:gridCol w:w="666"/>
        <w:gridCol w:w="666"/>
        <w:gridCol w:w="666"/>
        <w:gridCol w:w="666"/>
        <w:gridCol w:w="666"/>
        <w:gridCol w:w="666"/>
        <w:gridCol w:w="516"/>
        <w:gridCol w:w="666"/>
        <w:gridCol w:w="516"/>
      </w:tblGrid>
      <w:tr w:rsidR="0065524D" w:rsidRPr="008F25CF" w14:paraId="03B7767E" w14:textId="77777777" w:rsidTr="002B1634">
        <w:trPr>
          <w:trHeight w:val="288"/>
        </w:trPr>
        <w:tc>
          <w:tcPr>
            <w:tcW w:w="145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10ECEE1" w14:textId="77777777" w:rsidR="0065524D" w:rsidRPr="008F25CF" w:rsidRDefault="0065524D" w:rsidP="002B1634">
            <w:pPr>
              <w:jc w:val="center"/>
              <w:rPr>
                <w:color w:val="000000"/>
                <w:sz w:val="20"/>
                <w:szCs w:val="20"/>
              </w:rPr>
            </w:pPr>
            <w:r w:rsidRPr="008F25CF">
              <w:rPr>
                <w:color w:val="000000"/>
                <w:sz w:val="20"/>
                <w:szCs w:val="20"/>
              </w:rPr>
              <w:t>Емкостной датчик</w:t>
            </w:r>
          </w:p>
        </w:tc>
        <w:tc>
          <w:tcPr>
            <w:tcW w:w="1130" w:type="dxa"/>
            <w:tcBorders>
              <w:top w:val="single" w:sz="4" w:space="0" w:color="auto"/>
              <w:left w:val="nil"/>
              <w:bottom w:val="single" w:sz="4" w:space="0" w:color="auto"/>
              <w:right w:val="single" w:sz="4" w:space="0" w:color="auto"/>
            </w:tcBorders>
            <w:shd w:val="clear" w:color="auto" w:fill="auto"/>
            <w:vAlign w:val="bottom"/>
            <w:hideMark/>
          </w:tcPr>
          <w:p w14:paraId="20235AC4" w14:textId="77777777" w:rsidR="0065524D" w:rsidRPr="008F25CF" w:rsidRDefault="0065524D" w:rsidP="002B1634">
            <w:pPr>
              <w:jc w:val="center"/>
              <w:rPr>
                <w:color w:val="000000"/>
                <w:sz w:val="20"/>
                <w:szCs w:val="20"/>
              </w:rPr>
            </w:pPr>
            <w:r w:rsidRPr="008F25CF">
              <w:rPr>
                <w:color w:val="000000"/>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bottom"/>
            <w:hideMark/>
          </w:tcPr>
          <w:p w14:paraId="075DE08E" w14:textId="77777777" w:rsidR="0065524D" w:rsidRPr="008F25CF" w:rsidRDefault="0065524D" w:rsidP="002B1634">
            <w:pPr>
              <w:jc w:val="center"/>
              <w:rPr>
                <w:color w:val="000000"/>
                <w:sz w:val="20"/>
                <w:szCs w:val="20"/>
              </w:rPr>
            </w:pPr>
            <w:r w:rsidRPr="008F25CF">
              <w:rPr>
                <w:color w:val="000000"/>
                <w:sz w:val="20"/>
                <w:szCs w:val="20"/>
              </w:rPr>
              <w:t>1</w:t>
            </w:r>
          </w:p>
        </w:tc>
        <w:tc>
          <w:tcPr>
            <w:tcW w:w="0" w:type="auto"/>
            <w:tcBorders>
              <w:top w:val="single" w:sz="4" w:space="0" w:color="auto"/>
              <w:left w:val="nil"/>
              <w:bottom w:val="single" w:sz="4" w:space="0" w:color="auto"/>
              <w:right w:val="single" w:sz="4" w:space="0" w:color="auto"/>
            </w:tcBorders>
            <w:shd w:val="clear" w:color="auto" w:fill="auto"/>
            <w:vAlign w:val="bottom"/>
            <w:hideMark/>
          </w:tcPr>
          <w:p w14:paraId="377C68C6" w14:textId="77777777" w:rsidR="0065524D" w:rsidRPr="008F25CF" w:rsidRDefault="0065524D" w:rsidP="002B1634">
            <w:pPr>
              <w:jc w:val="center"/>
              <w:rPr>
                <w:color w:val="000000"/>
                <w:sz w:val="20"/>
                <w:szCs w:val="20"/>
              </w:rPr>
            </w:pPr>
            <w:r w:rsidRPr="008F25CF">
              <w:rPr>
                <w:color w:val="000000"/>
                <w:sz w:val="20"/>
                <w:szCs w:val="20"/>
              </w:rPr>
              <w:t>2</w:t>
            </w:r>
          </w:p>
        </w:tc>
        <w:tc>
          <w:tcPr>
            <w:tcW w:w="0" w:type="auto"/>
            <w:tcBorders>
              <w:top w:val="single" w:sz="4" w:space="0" w:color="auto"/>
              <w:left w:val="nil"/>
              <w:bottom w:val="single" w:sz="4" w:space="0" w:color="auto"/>
              <w:right w:val="single" w:sz="4" w:space="0" w:color="auto"/>
            </w:tcBorders>
            <w:shd w:val="clear" w:color="auto" w:fill="auto"/>
            <w:vAlign w:val="bottom"/>
            <w:hideMark/>
          </w:tcPr>
          <w:p w14:paraId="3ACC4ED1" w14:textId="77777777" w:rsidR="0065524D" w:rsidRPr="008F25CF" w:rsidRDefault="0065524D" w:rsidP="002B1634">
            <w:pPr>
              <w:jc w:val="center"/>
              <w:rPr>
                <w:color w:val="000000"/>
                <w:sz w:val="20"/>
                <w:szCs w:val="20"/>
              </w:rPr>
            </w:pPr>
            <w:r w:rsidRPr="008F25CF">
              <w:rPr>
                <w:color w:val="000000"/>
                <w:sz w:val="20"/>
                <w:szCs w:val="20"/>
              </w:rPr>
              <w:t>3</w:t>
            </w:r>
          </w:p>
        </w:tc>
        <w:tc>
          <w:tcPr>
            <w:tcW w:w="0" w:type="auto"/>
            <w:tcBorders>
              <w:top w:val="single" w:sz="4" w:space="0" w:color="auto"/>
              <w:left w:val="nil"/>
              <w:bottom w:val="single" w:sz="4" w:space="0" w:color="auto"/>
              <w:right w:val="single" w:sz="4" w:space="0" w:color="auto"/>
            </w:tcBorders>
            <w:shd w:val="clear" w:color="auto" w:fill="auto"/>
            <w:vAlign w:val="bottom"/>
            <w:hideMark/>
          </w:tcPr>
          <w:p w14:paraId="4AF88E6D" w14:textId="77777777" w:rsidR="0065524D" w:rsidRPr="008F25CF" w:rsidRDefault="0065524D" w:rsidP="002B1634">
            <w:pPr>
              <w:jc w:val="center"/>
              <w:rPr>
                <w:color w:val="000000"/>
                <w:sz w:val="20"/>
                <w:szCs w:val="20"/>
              </w:rPr>
            </w:pPr>
            <w:r w:rsidRPr="008F25CF">
              <w:rPr>
                <w:color w:val="000000"/>
                <w:sz w:val="20"/>
                <w:szCs w:val="20"/>
              </w:rPr>
              <w:t>4</w:t>
            </w:r>
          </w:p>
        </w:tc>
        <w:tc>
          <w:tcPr>
            <w:tcW w:w="0" w:type="auto"/>
            <w:tcBorders>
              <w:top w:val="single" w:sz="4" w:space="0" w:color="auto"/>
              <w:left w:val="nil"/>
              <w:bottom w:val="single" w:sz="4" w:space="0" w:color="auto"/>
              <w:right w:val="single" w:sz="4" w:space="0" w:color="auto"/>
            </w:tcBorders>
            <w:shd w:val="clear" w:color="auto" w:fill="auto"/>
            <w:vAlign w:val="bottom"/>
            <w:hideMark/>
          </w:tcPr>
          <w:p w14:paraId="3C7CD805" w14:textId="77777777" w:rsidR="0065524D" w:rsidRPr="008F25CF" w:rsidRDefault="0065524D" w:rsidP="002B1634">
            <w:pPr>
              <w:jc w:val="center"/>
              <w:rPr>
                <w:color w:val="000000"/>
                <w:sz w:val="20"/>
                <w:szCs w:val="20"/>
              </w:rPr>
            </w:pPr>
            <w:r w:rsidRPr="008F25CF">
              <w:rPr>
                <w:color w:val="000000"/>
                <w:sz w:val="20"/>
                <w:szCs w:val="20"/>
              </w:rPr>
              <w:t>5</w:t>
            </w:r>
          </w:p>
        </w:tc>
        <w:tc>
          <w:tcPr>
            <w:tcW w:w="0" w:type="auto"/>
            <w:tcBorders>
              <w:top w:val="single" w:sz="4" w:space="0" w:color="auto"/>
              <w:left w:val="nil"/>
              <w:bottom w:val="single" w:sz="4" w:space="0" w:color="auto"/>
              <w:right w:val="single" w:sz="4" w:space="0" w:color="auto"/>
            </w:tcBorders>
            <w:shd w:val="clear" w:color="auto" w:fill="auto"/>
            <w:vAlign w:val="bottom"/>
            <w:hideMark/>
          </w:tcPr>
          <w:p w14:paraId="1C780B4A" w14:textId="77777777" w:rsidR="0065524D" w:rsidRPr="008F25CF" w:rsidRDefault="0065524D" w:rsidP="002B1634">
            <w:pPr>
              <w:jc w:val="center"/>
              <w:rPr>
                <w:color w:val="000000"/>
                <w:sz w:val="20"/>
                <w:szCs w:val="20"/>
              </w:rPr>
            </w:pPr>
            <w:r w:rsidRPr="008F25CF">
              <w:rPr>
                <w:color w:val="000000"/>
                <w:sz w:val="20"/>
                <w:szCs w:val="20"/>
              </w:rPr>
              <w:t>6</w:t>
            </w:r>
          </w:p>
        </w:tc>
        <w:tc>
          <w:tcPr>
            <w:tcW w:w="0" w:type="auto"/>
            <w:tcBorders>
              <w:top w:val="single" w:sz="4" w:space="0" w:color="auto"/>
              <w:left w:val="nil"/>
              <w:bottom w:val="single" w:sz="4" w:space="0" w:color="auto"/>
              <w:right w:val="single" w:sz="4" w:space="0" w:color="auto"/>
            </w:tcBorders>
            <w:shd w:val="clear" w:color="auto" w:fill="auto"/>
            <w:vAlign w:val="bottom"/>
            <w:hideMark/>
          </w:tcPr>
          <w:p w14:paraId="4455D6B2" w14:textId="77777777" w:rsidR="0065524D" w:rsidRPr="008F25CF" w:rsidRDefault="0065524D" w:rsidP="002B1634">
            <w:pPr>
              <w:jc w:val="center"/>
              <w:rPr>
                <w:color w:val="000000"/>
                <w:sz w:val="20"/>
                <w:szCs w:val="20"/>
              </w:rPr>
            </w:pPr>
            <w:r w:rsidRPr="008F25CF">
              <w:rPr>
                <w:color w:val="000000"/>
                <w:sz w:val="20"/>
                <w:szCs w:val="20"/>
              </w:rPr>
              <w:t>7</w:t>
            </w:r>
          </w:p>
        </w:tc>
        <w:tc>
          <w:tcPr>
            <w:tcW w:w="0" w:type="auto"/>
            <w:tcBorders>
              <w:top w:val="single" w:sz="4" w:space="0" w:color="auto"/>
              <w:left w:val="nil"/>
              <w:bottom w:val="single" w:sz="4" w:space="0" w:color="auto"/>
              <w:right w:val="single" w:sz="4" w:space="0" w:color="auto"/>
            </w:tcBorders>
            <w:shd w:val="clear" w:color="auto" w:fill="auto"/>
            <w:vAlign w:val="bottom"/>
            <w:hideMark/>
          </w:tcPr>
          <w:p w14:paraId="2C1A4913" w14:textId="77777777" w:rsidR="0065524D" w:rsidRPr="008F25CF" w:rsidRDefault="0065524D" w:rsidP="002B1634">
            <w:pPr>
              <w:jc w:val="center"/>
              <w:rPr>
                <w:color w:val="000000"/>
                <w:sz w:val="20"/>
                <w:szCs w:val="20"/>
              </w:rPr>
            </w:pPr>
            <w:r w:rsidRPr="008F25CF">
              <w:rPr>
                <w:color w:val="000000"/>
                <w:sz w:val="20"/>
                <w:szCs w:val="20"/>
              </w:rPr>
              <w:t>8</w:t>
            </w:r>
          </w:p>
        </w:tc>
        <w:tc>
          <w:tcPr>
            <w:tcW w:w="0" w:type="auto"/>
            <w:tcBorders>
              <w:top w:val="single" w:sz="4" w:space="0" w:color="auto"/>
              <w:left w:val="nil"/>
              <w:bottom w:val="single" w:sz="4" w:space="0" w:color="auto"/>
              <w:right w:val="single" w:sz="4" w:space="0" w:color="auto"/>
            </w:tcBorders>
            <w:shd w:val="clear" w:color="auto" w:fill="auto"/>
            <w:vAlign w:val="bottom"/>
            <w:hideMark/>
          </w:tcPr>
          <w:p w14:paraId="077232A6" w14:textId="77777777" w:rsidR="0065524D" w:rsidRPr="008F25CF" w:rsidRDefault="0065524D" w:rsidP="002B1634">
            <w:pPr>
              <w:jc w:val="center"/>
              <w:rPr>
                <w:color w:val="000000"/>
                <w:sz w:val="20"/>
                <w:szCs w:val="20"/>
              </w:rPr>
            </w:pPr>
            <w:r w:rsidRPr="008F25CF">
              <w:rPr>
                <w:color w:val="000000"/>
                <w:sz w:val="20"/>
                <w:szCs w:val="20"/>
              </w:rPr>
              <w:t>9</w:t>
            </w:r>
          </w:p>
        </w:tc>
        <w:tc>
          <w:tcPr>
            <w:tcW w:w="0" w:type="auto"/>
            <w:tcBorders>
              <w:top w:val="single" w:sz="4" w:space="0" w:color="auto"/>
              <w:left w:val="nil"/>
              <w:bottom w:val="single" w:sz="4" w:space="0" w:color="auto"/>
              <w:right w:val="single" w:sz="4" w:space="0" w:color="auto"/>
            </w:tcBorders>
            <w:shd w:val="clear" w:color="auto" w:fill="auto"/>
            <w:vAlign w:val="bottom"/>
            <w:hideMark/>
          </w:tcPr>
          <w:p w14:paraId="430DCE7D" w14:textId="77777777" w:rsidR="0065524D" w:rsidRPr="008F25CF" w:rsidRDefault="0065524D" w:rsidP="002B1634">
            <w:pPr>
              <w:jc w:val="center"/>
              <w:rPr>
                <w:color w:val="000000"/>
                <w:sz w:val="20"/>
                <w:szCs w:val="20"/>
              </w:rPr>
            </w:pPr>
            <w:r w:rsidRPr="008F25CF">
              <w:rPr>
                <w:color w:val="000000"/>
                <w:sz w:val="20"/>
                <w:szCs w:val="20"/>
              </w:rPr>
              <w:t>10</w:t>
            </w:r>
          </w:p>
        </w:tc>
      </w:tr>
      <w:tr w:rsidR="0065524D" w:rsidRPr="008F25CF" w14:paraId="20F2BB45" w14:textId="77777777" w:rsidTr="002B1634">
        <w:trPr>
          <w:trHeight w:val="288"/>
        </w:trPr>
        <w:tc>
          <w:tcPr>
            <w:tcW w:w="1452" w:type="dxa"/>
            <w:vMerge/>
            <w:tcBorders>
              <w:top w:val="single" w:sz="4" w:space="0" w:color="auto"/>
              <w:left w:val="single" w:sz="4" w:space="0" w:color="auto"/>
              <w:bottom w:val="single" w:sz="4" w:space="0" w:color="auto"/>
              <w:right w:val="single" w:sz="4" w:space="0" w:color="auto"/>
            </w:tcBorders>
            <w:vAlign w:val="center"/>
            <w:hideMark/>
          </w:tcPr>
          <w:p w14:paraId="30497486" w14:textId="77777777" w:rsidR="0065524D" w:rsidRPr="008F25CF" w:rsidRDefault="0065524D" w:rsidP="002B1634">
            <w:pPr>
              <w:rPr>
                <w:color w:val="000000"/>
                <w:sz w:val="20"/>
                <w:szCs w:val="20"/>
              </w:rPr>
            </w:pPr>
          </w:p>
        </w:tc>
        <w:tc>
          <w:tcPr>
            <w:tcW w:w="1130" w:type="dxa"/>
            <w:tcBorders>
              <w:top w:val="nil"/>
              <w:left w:val="nil"/>
              <w:bottom w:val="single" w:sz="4" w:space="0" w:color="auto"/>
              <w:right w:val="single" w:sz="4" w:space="0" w:color="auto"/>
            </w:tcBorders>
            <w:shd w:val="clear" w:color="auto" w:fill="auto"/>
            <w:vAlign w:val="bottom"/>
            <w:hideMark/>
          </w:tcPr>
          <w:p w14:paraId="0D080DBA" w14:textId="77777777" w:rsidR="0065524D" w:rsidRPr="008F25CF" w:rsidRDefault="0065524D" w:rsidP="002B1634">
            <w:pPr>
              <w:rPr>
                <w:color w:val="000000"/>
                <w:sz w:val="20"/>
                <w:szCs w:val="20"/>
              </w:rPr>
            </w:pPr>
            <w:proofErr w:type="spellStart"/>
            <w:r w:rsidRPr="008F25CF">
              <w:rPr>
                <w:color w:val="000000"/>
                <w:sz w:val="20"/>
                <w:szCs w:val="20"/>
              </w:rPr>
              <w:t>Lвкл</w:t>
            </w:r>
            <w:proofErr w:type="spellEnd"/>
            <w:r w:rsidRPr="008F25CF">
              <w:rPr>
                <w:color w:val="000000"/>
                <w:sz w:val="20"/>
                <w:szCs w:val="20"/>
              </w:rPr>
              <w:t>, мм</w:t>
            </w:r>
          </w:p>
        </w:tc>
        <w:tc>
          <w:tcPr>
            <w:tcW w:w="0" w:type="auto"/>
            <w:tcBorders>
              <w:top w:val="nil"/>
              <w:left w:val="nil"/>
              <w:bottom w:val="single" w:sz="4" w:space="0" w:color="auto"/>
              <w:right w:val="single" w:sz="4" w:space="0" w:color="auto"/>
            </w:tcBorders>
            <w:shd w:val="clear" w:color="auto" w:fill="auto"/>
            <w:vAlign w:val="bottom"/>
            <w:hideMark/>
          </w:tcPr>
          <w:p w14:paraId="09035245" w14:textId="77777777" w:rsidR="0065524D" w:rsidRPr="008F25CF" w:rsidRDefault="0065524D" w:rsidP="002B1634">
            <w:pPr>
              <w:jc w:val="center"/>
              <w:rPr>
                <w:color w:val="000000"/>
                <w:sz w:val="20"/>
                <w:szCs w:val="20"/>
              </w:rPr>
            </w:pPr>
            <w:r w:rsidRPr="008F25CF">
              <w:rPr>
                <w:color w:val="000000"/>
                <w:sz w:val="20"/>
                <w:szCs w:val="20"/>
              </w:rPr>
              <w:t>0</w:t>
            </w:r>
          </w:p>
        </w:tc>
        <w:tc>
          <w:tcPr>
            <w:tcW w:w="0" w:type="auto"/>
            <w:tcBorders>
              <w:top w:val="nil"/>
              <w:left w:val="nil"/>
              <w:bottom w:val="single" w:sz="4" w:space="0" w:color="auto"/>
              <w:right w:val="single" w:sz="4" w:space="0" w:color="auto"/>
            </w:tcBorders>
            <w:shd w:val="clear" w:color="auto" w:fill="auto"/>
            <w:vAlign w:val="bottom"/>
            <w:hideMark/>
          </w:tcPr>
          <w:p w14:paraId="5F77CF4C" w14:textId="77777777" w:rsidR="0065524D" w:rsidRPr="008F25CF" w:rsidRDefault="0065524D" w:rsidP="002B1634">
            <w:pPr>
              <w:jc w:val="center"/>
              <w:rPr>
                <w:color w:val="000000"/>
                <w:sz w:val="20"/>
                <w:szCs w:val="20"/>
              </w:rPr>
            </w:pPr>
            <w:r w:rsidRPr="008F25CF">
              <w:rPr>
                <w:color w:val="000000"/>
                <w:sz w:val="20"/>
                <w:szCs w:val="20"/>
              </w:rPr>
              <w:t>0</w:t>
            </w:r>
          </w:p>
        </w:tc>
        <w:tc>
          <w:tcPr>
            <w:tcW w:w="0" w:type="auto"/>
            <w:tcBorders>
              <w:top w:val="nil"/>
              <w:left w:val="nil"/>
              <w:bottom w:val="single" w:sz="4" w:space="0" w:color="auto"/>
              <w:right w:val="single" w:sz="4" w:space="0" w:color="auto"/>
            </w:tcBorders>
            <w:shd w:val="clear" w:color="auto" w:fill="auto"/>
            <w:vAlign w:val="bottom"/>
            <w:hideMark/>
          </w:tcPr>
          <w:p w14:paraId="12587339" w14:textId="77777777" w:rsidR="0065524D" w:rsidRPr="008F25CF" w:rsidRDefault="0065524D" w:rsidP="002B1634">
            <w:pPr>
              <w:jc w:val="center"/>
              <w:rPr>
                <w:color w:val="000000"/>
                <w:sz w:val="20"/>
                <w:szCs w:val="20"/>
              </w:rPr>
            </w:pPr>
            <w:r w:rsidRPr="008F25CF">
              <w:rPr>
                <w:color w:val="000000"/>
                <w:sz w:val="20"/>
                <w:szCs w:val="20"/>
              </w:rPr>
              <w:t>0</w:t>
            </w:r>
          </w:p>
        </w:tc>
        <w:tc>
          <w:tcPr>
            <w:tcW w:w="0" w:type="auto"/>
            <w:tcBorders>
              <w:top w:val="nil"/>
              <w:left w:val="nil"/>
              <w:bottom w:val="single" w:sz="4" w:space="0" w:color="auto"/>
              <w:right w:val="single" w:sz="4" w:space="0" w:color="auto"/>
            </w:tcBorders>
            <w:shd w:val="clear" w:color="auto" w:fill="auto"/>
            <w:vAlign w:val="bottom"/>
            <w:hideMark/>
          </w:tcPr>
          <w:p w14:paraId="664918AA" w14:textId="77777777" w:rsidR="0065524D" w:rsidRPr="008F25CF" w:rsidRDefault="0065524D" w:rsidP="002B1634">
            <w:pPr>
              <w:jc w:val="center"/>
              <w:rPr>
                <w:color w:val="000000"/>
                <w:sz w:val="20"/>
                <w:szCs w:val="20"/>
              </w:rPr>
            </w:pPr>
            <w:r w:rsidRPr="008F25CF">
              <w:rPr>
                <w:color w:val="000000"/>
                <w:sz w:val="20"/>
                <w:szCs w:val="20"/>
              </w:rPr>
              <w:t>0</w:t>
            </w:r>
          </w:p>
        </w:tc>
        <w:tc>
          <w:tcPr>
            <w:tcW w:w="0" w:type="auto"/>
            <w:tcBorders>
              <w:top w:val="nil"/>
              <w:left w:val="nil"/>
              <w:bottom w:val="single" w:sz="4" w:space="0" w:color="auto"/>
              <w:right w:val="single" w:sz="4" w:space="0" w:color="auto"/>
            </w:tcBorders>
            <w:shd w:val="clear" w:color="auto" w:fill="auto"/>
            <w:vAlign w:val="bottom"/>
            <w:hideMark/>
          </w:tcPr>
          <w:p w14:paraId="1D440C20" w14:textId="77777777" w:rsidR="0065524D" w:rsidRPr="008F25CF" w:rsidRDefault="0065524D" w:rsidP="002B1634">
            <w:pPr>
              <w:jc w:val="center"/>
              <w:rPr>
                <w:color w:val="000000"/>
                <w:sz w:val="20"/>
                <w:szCs w:val="20"/>
              </w:rPr>
            </w:pPr>
            <w:r w:rsidRPr="008F25CF">
              <w:rPr>
                <w:color w:val="000000"/>
                <w:sz w:val="20"/>
                <w:szCs w:val="20"/>
              </w:rPr>
              <w:t>0</w:t>
            </w:r>
          </w:p>
        </w:tc>
        <w:tc>
          <w:tcPr>
            <w:tcW w:w="0" w:type="auto"/>
            <w:tcBorders>
              <w:top w:val="nil"/>
              <w:left w:val="nil"/>
              <w:bottom w:val="single" w:sz="4" w:space="0" w:color="auto"/>
              <w:right w:val="single" w:sz="4" w:space="0" w:color="auto"/>
            </w:tcBorders>
            <w:shd w:val="clear" w:color="auto" w:fill="auto"/>
            <w:vAlign w:val="bottom"/>
            <w:hideMark/>
          </w:tcPr>
          <w:p w14:paraId="5691DD59" w14:textId="77777777" w:rsidR="0065524D" w:rsidRPr="008F25CF" w:rsidRDefault="0065524D" w:rsidP="002B1634">
            <w:pPr>
              <w:jc w:val="center"/>
              <w:rPr>
                <w:color w:val="000000"/>
                <w:sz w:val="20"/>
                <w:szCs w:val="20"/>
              </w:rPr>
            </w:pPr>
            <w:r w:rsidRPr="008F25CF">
              <w:rPr>
                <w:color w:val="000000"/>
                <w:sz w:val="20"/>
                <w:szCs w:val="20"/>
              </w:rPr>
              <w:t>0</w:t>
            </w:r>
          </w:p>
        </w:tc>
        <w:tc>
          <w:tcPr>
            <w:tcW w:w="0" w:type="auto"/>
            <w:tcBorders>
              <w:top w:val="nil"/>
              <w:left w:val="nil"/>
              <w:bottom w:val="single" w:sz="4" w:space="0" w:color="auto"/>
              <w:right w:val="single" w:sz="4" w:space="0" w:color="auto"/>
            </w:tcBorders>
            <w:shd w:val="clear" w:color="auto" w:fill="auto"/>
            <w:vAlign w:val="bottom"/>
            <w:hideMark/>
          </w:tcPr>
          <w:p w14:paraId="34E5823D" w14:textId="77777777" w:rsidR="0065524D" w:rsidRPr="008F25CF" w:rsidRDefault="0065524D" w:rsidP="002B1634">
            <w:pPr>
              <w:jc w:val="center"/>
              <w:rPr>
                <w:color w:val="000000"/>
                <w:sz w:val="20"/>
                <w:szCs w:val="20"/>
              </w:rPr>
            </w:pPr>
            <w:r w:rsidRPr="008F25CF">
              <w:rPr>
                <w:color w:val="000000"/>
                <w:sz w:val="20"/>
                <w:szCs w:val="20"/>
              </w:rPr>
              <w:t>0</w:t>
            </w:r>
          </w:p>
        </w:tc>
        <w:tc>
          <w:tcPr>
            <w:tcW w:w="0" w:type="auto"/>
            <w:tcBorders>
              <w:top w:val="nil"/>
              <w:left w:val="nil"/>
              <w:bottom w:val="single" w:sz="4" w:space="0" w:color="auto"/>
              <w:right w:val="single" w:sz="4" w:space="0" w:color="auto"/>
            </w:tcBorders>
            <w:shd w:val="clear" w:color="auto" w:fill="auto"/>
            <w:vAlign w:val="bottom"/>
            <w:hideMark/>
          </w:tcPr>
          <w:p w14:paraId="63C22F02" w14:textId="77777777" w:rsidR="0065524D" w:rsidRPr="008F25CF" w:rsidRDefault="0065524D" w:rsidP="002B1634">
            <w:pPr>
              <w:jc w:val="center"/>
              <w:rPr>
                <w:color w:val="000000"/>
                <w:sz w:val="20"/>
                <w:szCs w:val="20"/>
              </w:rPr>
            </w:pPr>
            <w:r w:rsidRPr="008F25CF">
              <w:rPr>
                <w:color w:val="000000"/>
                <w:sz w:val="20"/>
                <w:szCs w:val="20"/>
              </w:rPr>
              <w:t>0</w:t>
            </w:r>
          </w:p>
        </w:tc>
        <w:tc>
          <w:tcPr>
            <w:tcW w:w="0" w:type="auto"/>
            <w:tcBorders>
              <w:top w:val="nil"/>
              <w:left w:val="nil"/>
              <w:bottom w:val="single" w:sz="4" w:space="0" w:color="auto"/>
              <w:right w:val="single" w:sz="4" w:space="0" w:color="auto"/>
            </w:tcBorders>
            <w:shd w:val="clear" w:color="auto" w:fill="auto"/>
            <w:vAlign w:val="bottom"/>
            <w:hideMark/>
          </w:tcPr>
          <w:p w14:paraId="2B923931" w14:textId="77777777" w:rsidR="0065524D" w:rsidRPr="008F25CF" w:rsidRDefault="0065524D" w:rsidP="002B1634">
            <w:pPr>
              <w:jc w:val="center"/>
              <w:rPr>
                <w:color w:val="000000"/>
                <w:sz w:val="20"/>
                <w:szCs w:val="20"/>
              </w:rPr>
            </w:pPr>
            <w:r w:rsidRPr="008F25CF">
              <w:rPr>
                <w:color w:val="000000"/>
                <w:sz w:val="20"/>
                <w:szCs w:val="20"/>
              </w:rPr>
              <w:t>0</w:t>
            </w:r>
          </w:p>
        </w:tc>
        <w:tc>
          <w:tcPr>
            <w:tcW w:w="0" w:type="auto"/>
            <w:tcBorders>
              <w:top w:val="nil"/>
              <w:left w:val="nil"/>
              <w:bottom w:val="single" w:sz="4" w:space="0" w:color="auto"/>
              <w:right w:val="single" w:sz="4" w:space="0" w:color="auto"/>
            </w:tcBorders>
            <w:shd w:val="clear" w:color="auto" w:fill="auto"/>
            <w:vAlign w:val="bottom"/>
            <w:hideMark/>
          </w:tcPr>
          <w:p w14:paraId="23A8E1FF" w14:textId="77777777" w:rsidR="0065524D" w:rsidRPr="008F25CF" w:rsidRDefault="0065524D" w:rsidP="002B1634">
            <w:pPr>
              <w:jc w:val="center"/>
              <w:rPr>
                <w:color w:val="000000"/>
                <w:sz w:val="20"/>
                <w:szCs w:val="20"/>
              </w:rPr>
            </w:pPr>
            <w:r w:rsidRPr="008F25CF">
              <w:rPr>
                <w:color w:val="000000"/>
                <w:sz w:val="20"/>
                <w:szCs w:val="20"/>
              </w:rPr>
              <w:t>0</w:t>
            </w:r>
          </w:p>
        </w:tc>
      </w:tr>
      <w:tr w:rsidR="004327F1" w:rsidRPr="008F25CF" w14:paraId="63E8260A" w14:textId="77777777" w:rsidTr="002B1634">
        <w:trPr>
          <w:trHeight w:val="288"/>
        </w:trPr>
        <w:tc>
          <w:tcPr>
            <w:tcW w:w="1452" w:type="dxa"/>
            <w:vMerge/>
            <w:tcBorders>
              <w:top w:val="single" w:sz="4" w:space="0" w:color="auto"/>
              <w:left w:val="single" w:sz="4" w:space="0" w:color="auto"/>
              <w:bottom w:val="single" w:sz="4" w:space="0" w:color="auto"/>
              <w:right w:val="single" w:sz="4" w:space="0" w:color="auto"/>
            </w:tcBorders>
            <w:vAlign w:val="center"/>
            <w:hideMark/>
          </w:tcPr>
          <w:p w14:paraId="1B07126C" w14:textId="77777777" w:rsidR="004327F1" w:rsidRPr="008F25CF" w:rsidRDefault="004327F1" w:rsidP="004327F1">
            <w:pPr>
              <w:rPr>
                <w:color w:val="000000"/>
                <w:sz w:val="20"/>
                <w:szCs w:val="20"/>
              </w:rPr>
            </w:pPr>
          </w:p>
        </w:tc>
        <w:tc>
          <w:tcPr>
            <w:tcW w:w="1130" w:type="dxa"/>
            <w:tcBorders>
              <w:top w:val="nil"/>
              <w:left w:val="nil"/>
              <w:bottom w:val="single" w:sz="4" w:space="0" w:color="auto"/>
              <w:right w:val="single" w:sz="4" w:space="0" w:color="auto"/>
            </w:tcBorders>
            <w:shd w:val="clear" w:color="auto" w:fill="auto"/>
            <w:vAlign w:val="bottom"/>
            <w:hideMark/>
          </w:tcPr>
          <w:p w14:paraId="795A703B" w14:textId="77777777" w:rsidR="004327F1" w:rsidRPr="008F25CF" w:rsidRDefault="004327F1" w:rsidP="004327F1">
            <w:pPr>
              <w:rPr>
                <w:color w:val="000000"/>
                <w:sz w:val="20"/>
                <w:szCs w:val="20"/>
              </w:rPr>
            </w:pPr>
            <w:proofErr w:type="spellStart"/>
            <w:r w:rsidRPr="008F25CF">
              <w:rPr>
                <w:color w:val="000000"/>
                <w:sz w:val="20"/>
                <w:szCs w:val="20"/>
              </w:rPr>
              <w:t>Lоткл</w:t>
            </w:r>
            <w:proofErr w:type="spellEnd"/>
            <w:r w:rsidRPr="008F25CF">
              <w:rPr>
                <w:color w:val="000000"/>
                <w:sz w:val="20"/>
                <w:szCs w:val="20"/>
              </w:rPr>
              <w:t>, мм</w:t>
            </w:r>
          </w:p>
        </w:tc>
        <w:tc>
          <w:tcPr>
            <w:tcW w:w="0" w:type="auto"/>
            <w:tcBorders>
              <w:top w:val="nil"/>
              <w:left w:val="nil"/>
              <w:bottom w:val="single" w:sz="4" w:space="0" w:color="auto"/>
              <w:right w:val="single" w:sz="4" w:space="0" w:color="auto"/>
            </w:tcBorders>
            <w:shd w:val="clear" w:color="auto" w:fill="auto"/>
            <w:vAlign w:val="bottom"/>
            <w:hideMark/>
          </w:tcPr>
          <w:p w14:paraId="1D906DB7" w14:textId="2BFA41C5" w:rsidR="004327F1" w:rsidRPr="008F25CF" w:rsidRDefault="004327F1" w:rsidP="004327F1">
            <w:pPr>
              <w:jc w:val="center"/>
              <w:rPr>
                <w:color w:val="000000"/>
                <w:sz w:val="20"/>
                <w:szCs w:val="20"/>
              </w:rPr>
            </w:pPr>
            <w:r w:rsidRPr="008F25CF">
              <w:rPr>
                <w:color w:val="000000"/>
                <w:sz w:val="20"/>
                <w:szCs w:val="20"/>
              </w:rPr>
              <w:t>2,2</w:t>
            </w:r>
          </w:p>
        </w:tc>
        <w:tc>
          <w:tcPr>
            <w:tcW w:w="0" w:type="auto"/>
            <w:tcBorders>
              <w:top w:val="nil"/>
              <w:left w:val="nil"/>
              <w:bottom w:val="single" w:sz="4" w:space="0" w:color="auto"/>
              <w:right w:val="single" w:sz="4" w:space="0" w:color="auto"/>
            </w:tcBorders>
            <w:shd w:val="clear" w:color="auto" w:fill="auto"/>
            <w:vAlign w:val="bottom"/>
            <w:hideMark/>
          </w:tcPr>
          <w:p w14:paraId="48CDB6B5" w14:textId="0746AACF" w:rsidR="004327F1" w:rsidRPr="008F25CF" w:rsidRDefault="004327F1" w:rsidP="004327F1">
            <w:pPr>
              <w:jc w:val="center"/>
              <w:rPr>
                <w:color w:val="000000"/>
                <w:sz w:val="20"/>
                <w:szCs w:val="20"/>
              </w:rPr>
            </w:pPr>
            <w:r w:rsidRPr="008F25CF">
              <w:rPr>
                <w:color w:val="000000"/>
                <w:sz w:val="20"/>
                <w:szCs w:val="20"/>
              </w:rPr>
              <w:t>2,9</w:t>
            </w:r>
          </w:p>
        </w:tc>
        <w:tc>
          <w:tcPr>
            <w:tcW w:w="0" w:type="auto"/>
            <w:tcBorders>
              <w:top w:val="nil"/>
              <w:left w:val="nil"/>
              <w:bottom w:val="single" w:sz="4" w:space="0" w:color="auto"/>
              <w:right w:val="single" w:sz="4" w:space="0" w:color="auto"/>
            </w:tcBorders>
            <w:shd w:val="clear" w:color="auto" w:fill="auto"/>
            <w:vAlign w:val="bottom"/>
            <w:hideMark/>
          </w:tcPr>
          <w:p w14:paraId="16E7248F" w14:textId="2F2252D9" w:rsidR="004327F1" w:rsidRPr="008F25CF" w:rsidRDefault="004327F1" w:rsidP="004327F1">
            <w:pPr>
              <w:jc w:val="center"/>
              <w:rPr>
                <w:color w:val="000000"/>
                <w:sz w:val="20"/>
                <w:szCs w:val="20"/>
              </w:rPr>
            </w:pPr>
            <w:r w:rsidRPr="008F25CF">
              <w:rPr>
                <w:color w:val="000000"/>
                <w:sz w:val="20"/>
                <w:szCs w:val="20"/>
              </w:rPr>
              <w:t>2,8</w:t>
            </w:r>
          </w:p>
        </w:tc>
        <w:tc>
          <w:tcPr>
            <w:tcW w:w="0" w:type="auto"/>
            <w:tcBorders>
              <w:top w:val="nil"/>
              <w:left w:val="nil"/>
              <w:bottom w:val="single" w:sz="4" w:space="0" w:color="auto"/>
              <w:right w:val="single" w:sz="4" w:space="0" w:color="auto"/>
            </w:tcBorders>
            <w:shd w:val="clear" w:color="auto" w:fill="auto"/>
            <w:vAlign w:val="bottom"/>
            <w:hideMark/>
          </w:tcPr>
          <w:p w14:paraId="3C723D85" w14:textId="3C9F2554" w:rsidR="004327F1" w:rsidRPr="008F25CF" w:rsidRDefault="004327F1" w:rsidP="004327F1">
            <w:pPr>
              <w:jc w:val="center"/>
              <w:rPr>
                <w:color w:val="000000"/>
                <w:sz w:val="20"/>
                <w:szCs w:val="20"/>
              </w:rPr>
            </w:pPr>
            <w:r w:rsidRPr="008F25CF">
              <w:rPr>
                <w:color w:val="000000"/>
                <w:sz w:val="20"/>
                <w:szCs w:val="20"/>
              </w:rPr>
              <w:t>3</w:t>
            </w:r>
          </w:p>
        </w:tc>
        <w:tc>
          <w:tcPr>
            <w:tcW w:w="0" w:type="auto"/>
            <w:tcBorders>
              <w:top w:val="nil"/>
              <w:left w:val="nil"/>
              <w:bottom w:val="single" w:sz="4" w:space="0" w:color="auto"/>
              <w:right w:val="single" w:sz="4" w:space="0" w:color="auto"/>
            </w:tcBorders>
            <w:shd w:val="clear" w:color="auto" w:fill="auto"/>
            <w:vAlign w:val="bottom"/>
            <w:hideMark/>
          </w:tcPr>
          <w:p w14:paraId="05AEDA4E" w14:textId="6DE0DED9" w:rsidR="004327F1" w:rsidRPr="008F25CF" w:rsidRDefault="004327F1" w:rsidP="004327F1">
            <w:pPr>
              <w:jc w:val="center"/>
              <w:rPr>
                <w:color w:val="000000"/>
                <w:sz w:val="20"/>
                <w:szCs w:val="20"/>
              </w:rPr>
            </w:pPr>
            <w:r w:rsidRPr="008F25CF">
              <w:rPr>
                <w:color w:val="000000"/>
                <w:sz w:val="20"/>
                <w:szCs w:val="20"/>
              </w:rPr>
              <w:t>2,4</w:t>
            </w:r>
          </w:p>
        </w:tc>
        <w:tc>
          <w:tcPr>
            <w:tcW w:w="0" w:type="auto"/>
            <w:tcBorders>
              <w:top w:val="nil"/>
              <w:left w:val="nil"/>
              <w:bottom w:val="single" w:sz="4" w:space="0" w:color="auto"/>
              <w:right w:val="single" w:sz="4" w:space="0" w:color="auto"/>
            </w:tcBorders>
            <w:shd w:val="clear" w:color="auto" w:fill="auto"/>
            <w:vAlign w:val="bottom"/>
            <w:hideMark/>
          </w:tcPr>
          <w:p w14:paraId="1FF9A4A6" w14:textId="23CA780F" w:rsidR="004327F1" w:rsidRPr="008F25CF" w:rsidRDefault="004327F1" w:rsidP="004327F1">
            <w:pPr>
              <w:jc w:val="center"/>
              <w:rPr>
                <w:color w:val="000000"/>
                <w:sz w:val="20"/>
                <w:szCs w:val="20"/>
              </w:rPr>
            </w:pPr>
            <w:r w:rsidRPr="008F25CF">
              <w:rPr>
                <w:color w:val="000000"/>
                <w:sz w:val="20"/>
                <w:szCs w:val="20"/>
              </w:rPr>
              <w:t>2,9</w:t>
            </w:r>
          </w:p>
        </w:tc>
        <w:tc>
          <w:tcPr>
            <w:tcW w:w="0" w:type="auto"/>
            <w:tcBorders>
              <w:top w:val="nil"/>
              <w:left w:val="nil"/>
              <w:bottom w:val="single" w:sz="4" w:space="0" w:color="auto"/>
              <w:right w:val="single" w:sz="4" w:space="0" w:color="auto"/>
            </w:tcBorders>
            <w:shd w:val="clear" w:color="auto" w:fill="auto"/>
            <w:vAlign w:val="bottom"/>
            <w:hideMark/>
          </w:tcPr>
          <w:p w14:paraId="472E44A1" w14:textId="4678FC7B" w:rsidR="004327F1" w:rsidRPr="008F25CF" w:rsidRDefault="004327F1" w:rsidP="004327F1">
            <w:pPr>
              <w:jc w:val="center"/>
              <w:rPr>
                <w:color w:val="000000"/>
                <w:sz w:val="20"/>
                <w:szCs w:val="20"/>
              </w:rPr>
            </w:pPr>
            <w:r w:rsidRPr="008F25CF">
              <w:rPr>
                <w:color w:val="000000"/>
                <w:sz w:val="20"/>
                <w:szCs w:val="20"/>
              </w:rPr>
              <w:t>2,2</w:t>
            </w:r>
          </w:p>
        </w:tc>
        <w:tc>
          <w:tcPr>
            <w:tcW w:w="0" w:type="auto"/>
            <w:tcBorders>
              <w:top w:val="nil"/>
              <w:left w:val="nil"/>
              <w:bottom w:val="single" w:sz="4" w:space="0" w:color="auto"/>
              <w:right w:val="single" w:sz="4" w:space="0" w:color="auto"/>
            </w:tcBorders>
            <w:shd w:val="clear" w:color="auto" w:fill="auto"/>
            <w:vAlign w:val="bottom"/>
            <w:hideMark/>
          </w:tcPr>
          <w:p w14:paraId="550BA389" w14:textId="47123503" w:rsidR="004327F1" w:rsidRPr="008F25CF" w:rsidRDefault="004327F1" w:rsidP="004327F1">
            <w:pPr>
              <w:jc w:val="center"/>
              <w:rPr>
                <w:color w:val="000000"/>
                <w:sz w:val="20"/>
                <w:szCs w:val="20"/>
              </w:rPr>
            </w:pPr>
            <w:r w:rsidRPr="008F25CF">
              <w:rPr>
                <w:color w:val="000000"/>
                <w:sz w:val="20"/>
                <w:szCs w:val="20"/>
              </w:rPr>
              <w:t>2,5</w:t>
            </w:r>
          </w:p>
        </w:tc>
        <w:tc>
          <w:tcPr>
            <w:tcW w:w="0" w:type="auto"/>
            <w:tcBorders>
              <w:top w:val="nil"/>
              <w:left w:val="nil"/>
              <w:bottom w:val="single" w:sz="4" w:space="0" w:color="auto"/>
              <w:right w:val="single" w:sz="4" w:space="0" w:color="auto"/>
            </w:tcBorders>
            <w:shd w:val="clear" w:color="auto" w:fill="auto"/>
            <w:vAlign w:val="bottom"/>
            <w:hideMark/>
          </w:tcPr>
          <w:p w14:paraId="3A8DB0D0" w14:textId="333DC3AD" w:rsidR="004327F1" w:rsidRPr="008F25CF" w:rsidRDefault="004327F1" w:rsidP="004327F1">
            <w:pPr>
              <w:jc w:val="center"/>
              <w:rPr>
                <w:color w:val="000000"/>
                <w:sz w:val="20"/>
                <w:szCs w:val="20"/>
              </w:rPr>
            </w:pPr>
            <w:r w:rsidRPr="008F25CF">
              <w:rPr>
                <w:color w:val="000000"/>
                <w:sz w:val="20"/>
                <w:szCs w:val="20"/>
              </w:rPr>
              <w:t>2,2</w:t>
            </w:r>
          </w:p>
        </w:tc>
        <w:tc>
          <w:tcPr>
            <w:tcW w:w="0" w:type="auto"/>
            <w:tcBorders>
              <w:top w:val="nil"/>
              <w:left w:val="nil"/>
              <w:bottom w:val="single" w:sz="4" w:space="0" w:color="auto"/>
              <w:right w:val="single" w:sz="4" w:space="0" w:color="auto"/>
            </w:tcBorders>
            <w:shd w:val="clear" w:color="auto" w:fill="auto"/>
            <w:vAlign w:val="bottom"/>
            <w:hideMark/>
          </w:tcPr>
          <w:p w14:paraId="68C4E092" w14:textId="08223CA0" w:rsidR="004327F1" w:rsidRPr="008F25CF" w:rsidRDefault="004327F1" w:rsidP="004327F1">
            <w:pPr>
              <w:jc w:val="center"/>
              <w:rPr>
                <w:color w:val="000000"/>
                <w:sz w:val="20"/>
                <w:szCs w:val="20"/>
              </w:rPr>
            </w:pPr>
            <w:r w:rsidRPr="008F25CF">
              <w:rPr>
                <w:color w:val="000000"/>
                <w:sz w:val="20"/>
                <w:szCs w:val="20"/>
              </w:rPr>
              <w:t>2,3</w:t>
            </w:r>
          </w:p>
        </w:tc>
      </w:tr>
      <w:tr w:rsidR="00E40AA6" w:rsidRPr="008F25CF" w14:paraId="2AAE5876" w14:textId="77777777" w:rsidTr="002B1634">
        <w:trPr>
          <w:trHeight w:val="288"/>
        </w:trPr>
        <w:tc>
          <w:tcPr>
            <w:tcW w:w="1452" w:type="dxa"/>
            <w:vMerge w:val="restart"/>
            <w:tcBorders>
              <w:top w:val="nil"/>
              <w:left w:val="single" w:sz="4" w:space="0" w:color="auto"/>
              <w:bottom w:val="single" w:sz="4" w:space="0" w:color="auto"/>
              <w:right w:val="single" w:sz="4" w:space="0" w:color="auto"/>
            </w:tcBorders>
            <w:shd w:val="clear" w:color="auto" w:fill="auto"/>
            <w:vAlign w:val="center"/>
            <w:hideMark/>
          </w:tcPr>
          <w:p w14:paraId="5C084824" w14:textId="77777777" w:rsidR="00E40AA6" w:rsidRPr="008F25CF" w:rsidRDefault="00E40AA6" w:rsidP="00E40AA6">
            <w:pPr>
              <w:jc w:val="center"/>
              <w:rPr>
                <w:color w:val="000000"/>
                <w:sz w:val="20"/>
                <w:szCs w:val="20"/>
              </w:rPr>
            </w:pPr>
            <w:r w:rsidRPr="008F25CF">
              <w:rPr>
                <w:color w:val="000000"/>
                <w:sz w:val="20"/>
                <w:szCs w:val="20"/>
              </w:rPr>
              <w:t>Индуктивный датчик</w:t>
            </w:r>
          </w:p>
        </w:tc>
        <w:tc>
          <w:tcPr>
            <w:tcW w:w="1130" w:type="dxa"/>
            <w:tcBorders>
              <w:top w:val="nil"/>
              <w:left w:val="nil"/>
              <w:bottom w:val="single" w:sz="4" w:space="0" w:color="auto"/>
              <w:right w:val="single" w:sz="4" w:space="0" w:color="auto"/>
            </w:tcBorders>
            <w:shd w:val="clear" w:color="auto" w:fill="auto"/>
            <w:vAlign w:val="bottom"/>
            <w:hideMark/>
          </w:tcPr>
          <w:p w14:paraId="44C4663E" w14:textId="77777777" w:rsidR="00E40AA6" w:rsidRPr="008F25CF" w:rsidRDefault="00E40AA6" w:rsidP="00E40AA6">
            <w:pPr>
              <w:jc w:val="center"/>
              <w:rPr>
                <w:color w:val="000000"/>
                <w:sz w:val="20"/>
                <w:szCs w:val="20"/>
              </w:rPr>
            </w:pPr>
            <w:r w:rsidRPr="008F25CF">
              <w:rPr>
                <w:color w:val="000000"/>
                <w:sz w:val="20"/>
                <w:szCs w:val="20"/>
              </w:rPr>
              <w:t>№</w:t>
            </w:r>
          </w:p>
        </w:tc>
        <w:tc>
          <w:tcPr>
            <w:tcW w:w="0" w:type="auto"/>
            <w:tcBorders>
              <w:top w:val="nil"/>
              <w:left w:val="nil"/>
              <w:bottom w:val="single" w:sz="4" w:space="0" w:color="auto"/>
              <w:right w:val="single" w:sz="4" w:space="0" w:color="auto"/>
            </w:tcBorders>
            <w:shd w:val="clear" w:color="auto" w:fill="auto"/>
            <w:vAlign w:val="bottom"/>
            <w:hideMark/>
          </w:tcPr>
          <w:p w14:paraId="3D933835" w14:textId="3DEBD647" w:rsidR="00E40AA6" w:rsidRPr="008F25CF" w:rsidRDefault="00E40AA6" w:rsidP="00E40AA6">
            <w:pPr>
              <w:jc w:val="center"/>
              <w:rPr>
                <w:color w:val="000000"/>
                <w:sz w:val="20"/>
                <w:szCs w:val="20"/>
              </w:rPr>
            </w:pPr>
            <w:r w:rsidRPr="008F25CF">
              <w:rPr>
                <w:color w:val="000000"/>
                <w:sz w:val="20"/>
                <w:szCs w:val="20"/>
              </w:rPr>
              <w:t>1</w:t>
            </w:r>
          </w:p>
        </w:tc>
        <w:tc>
          <w:tcPr>
            <w:tcW w:w="0" w:type="auto"/>
            <w:tcBorders>
              <w:top w:val="nil"/>
              <w:left w:val="nil"/>
              <w:bottom w:val="single" w:sz="4" w:space="0" w:color="auto"/>
              <w:right w:val="single" w:sz="4" w:space="0" w:color="auto"/>
            </w:tcBorders>
            <w:shd w:val="clear" w:color="auto" w:fill="auto"/>
            <w:vAlign w:val="bottom"/>
            <w:hideMark/>
          </w:tcPr>
          <w:p w14:paraId="53E0215E" w14:textId="55F6F56B" w:rsidR="00E40AA6" w:rsidRPr="008F25CF" w:rsidRDefault="00E40AA6" w:rsidP="00E40AA6">
            <w:pPr>
              <w:jc w:val="center"/>
              <w:rPr>
                <w:color w:val="000000"/>
                <w:sz w:val="20"/>
                <w:szCs w:val="20"/>
              </w:rPr>
            </w:pPr>
            <w:r w:rsidRPr="008F25CF">
              <w:rPr>
                <w:color w:val="000000"/>
                <w:sz w:val="20"/>
                <w:szCs w:val="20"/>
              </w:rPr>
              <w:t>2</w:t>
            </w:r>
          </w:p>
        </w:tc>
        <w:tc>
          <w:tcPr>
            <w:tcW w:w="0" w:type="auto"/>
            <w:tcBorders>
              <w:top w:val="nil"/>
              <w:left w:val="nil"/>
              <w:bottom w:val="single" w:sz="4" w:space="0" w:color="auto"/>
              <w:right w:val="single" w:sz="4" w:space="0" w:color="auto"/>
            </w:tcBorders>
            <w:shd w:val="clear" w:color="auto" w:fill="auto"/>
            <w:vAlign w:val="bottom"/>
            <w:hideMark/>
          </w:tcPr>
          <w:p w14:paraId="586D045D" w14:textId="5AAED226" w:rsidR="00E40AA6" w:rsidRPr="008F25CF" w:rsidRDefault="00E40AA6" w:rsidP="00E40AA6">
            <w:pPr>
              <w:jc w:val="center"/>
              <w:rPr>
                <w:color w:val="000000"/>
                <w:sz w:val="20"/>
                <w:szCs w:val="20"/>
              </w:rPr>
            </w:pPr>
            <w:r w:rsidRPr="008F25CF">
              <w:rPr>
                <w:color w:val="000000"/>
                <w:sz w:val="20"/>
                <w:szCs w:val="20"/>
              </w:rPr>
              <w:t>3</w:t>
            </w:r>
          </w:p>
        </w:tc>
        <w:tc>
          <w:tcPr>
            <w:tcW w:w="0" w:type="auto"/>
            <w:tcBorders>
              <w:top w:val="nil"/>
              <w:left w:val="nil"/>
              <w:bottom w:val="single" w:sz="4" w:space="0" w:color="auto"/>
              <w:right w:val="single" w:sz="4" w:space="0" w:color="auto"/>
            </w:tcBorders>
            <w:shd w:val="clear" w:color="auto" w:fill="auto"/>
            <w:vAlign w:val="bottom"/>
            <w:hideMark/>
          </w:tcPr>
          <w:p w14:paraId="694D4F3B" w14:textId="284EB8E2" w:rsidR="00E40AA6" w:rsidRPr="008F25CF" w:rsidRDefault="00E40AA6" w:rsidP="00E40AA6">
            <w:pPr>
              <w:jc w:val="center"/>
              <w:rPr>
                <w:color w:val="000000"/>
                <w:sz w:val="20"/>
                <w:szCs w:val="20"/>
              </w:rPr>
            </w:pPr>
            <w:r w:rsidRPr="008F25CF">
              <w:rPr>
                <w:color w:val="000000"/>
                <w:sz w:val="20"/>
                <w:szCs w:val="20"/>
              </w:rPr>
              <w:t>4</w:t>
            </w:r>
          </w:p>
        </w:tc>
        <w:tc>
          <w:tcPr>
            <w:tcW w:w="0" w:type="auto"/>
            <w:tcBorders>
              <w:top w:val="nil"/>
              <w:left w:val="nil"/>
              <w:bottom w:val="single" w:sz="4" w:space="0" w:color="auto"/>
              <w:right w:val="single" w:sz="4" w:space="0" w:color="auto"/>
            </w:tcBorders>
            <w:shd w:val="clear" w:color="auto" w:fill="auto"/>
            <w:vAlign w:val="bottom"/>
            <w:hideMark/>
          </w:tcPr>
          <w:p w14:paraId="55E57667" w14:textId="761C60AB" w:rsidR="00E40AA6" w:rsidRPr="008F25CF" w:rsidRDefault="00E40AA6" w:rsidP="00E40AA6">
            <w:pPr>
              <w:jc w:val="center"/>
              <w:rPr>
                <w:color w:val="000000"/>
                <w:sz w:val="20"/>
                <w:szCs w:val="20"/>
              </w:rPr>
            </w:pPr>
            <w:r w:rsidRPr="008F25CF">
              <w:rPr>
                <w:color w:val="000000"/>
                <w:sz w:val="20"/>
                <w:szCs w:val="20"/>
              </w:rPr>
              <w:t>5</w:t>
            </w:r>
          </w:p>
        </w:tc>
        <w:tc>
          <w:tcPr>
            <w:tcW w:w="0" w:type="auto"/>
            <w:tcBorders>
              <w:top w:val="nil"/>
              <w:left w:val="nil"/>
              <w:bottom w:val="single" w:sz="4" w:space="0" w:color="auto"/>
              <w:right w:val="single" w:sz="4" w:space="0" w:color="auto"/>
            </w:tcBorders>
            <w:shd w:val="clear" w:color="auto" w:fill="auto"/>
            <w:vAlign w:val="bottom"/>
            <w:hideMark/>
          </w:tcPr>
          <w:p w14:paraId="5EFC43CE" w14:textId="0153D590" w:rsidR="00E40AA6" w:rsidRPr="008F25CF" w:rsidRDefault="00E40AA6" w:rsidP="00E40AA6">
            <w:pPr>
              <w:jc w:val="center"/>
              <w:rPr>
                <w:color w:val="000000"/>
                <w:sz w:val="20"/>
                <w:szCs w:val="20"/>
              </w:rPr>
            </w:pPr>
            <w:r w:rsidRPr="008F25CF">
              <w:rPr>
                <w:color w:val="000000"/>
                <w:sz w:val="20"/>
                <w:szCs w:val="20"/>
              </w:rPr>
              <w:t>6</w:t>
            </w:r>
          </w:p>
        </w:tc>
        <w:tc>
          <w:tcPr>
            <w:tcW w:w="0" w:type="auto"/>
            <w:tcBorders>
              <w:top w:val="nil"/>
              <w:left w:val="nil"/>
              <w:bottom w:val="single" w:sz="4" w:space="0" w:color="auto"/>
              <w:right w:val="single" w:sz="4" w:space="0" w:color="auto"/>
            </w:tcBorders>
            <w:shd w:val="clear" w:color="auto" w:fill="auto"/>
            <w:vAlign w:val="bottom"/>
            <w:hideMark/>
          </w:tcPr>
          <w:p w14:paraId="0EC20F61" w14:textId="6459604A" w:rsidR="00E40AA6" w:rsidRPr="008F25CF" w:rsidRDefault="00E40AA6" w:rsidP="00E40AA6">
            <w:pPr>
              <w:jc w:val="center"/>
              <w:rPr>
                <w:color w:val="000000"/>
                <w:sz w:val="20"/>
                <w:szCs w:val="20"/>
              </w:rPr>
            </w:pPr>
            <w:r w:rsidRPr="008F25CF">
              <w:rPr>
                <w:color w:val="000000"/>
                <w:sz w:val="20"/>
                <w:szCs w:val="20"/>
              </w:rPr>
              <w:t>7</w:t>
            </w:r>
          </w:p>
        </w:tc>
        <w:tc>
          <w:tcPr>
            <w:tcW w:w="0" w:type="auto"/>
            <w:tcBorders>
              <w:top w:val="nil"/>
              <w:left w:val="nil"/>
              <w:bottom w:val="single" w:sz="4" w:space="0" w:color="auto"/>
              <w:right w:val="single" w:sz="4" w:space="0" w:color="auto"/>
            </w:tcBorders>
            <w:shd w:val="clear" w:color="auto" w:fill="auto"/>
            <w:vAlign w:val="bottom"/>
            <w:hideMark/>
          </w:tcPr>
          <w:p w14:paraId="45D4B209" w14:textId="6BAD0F8B" w:rsidR="00E40AA6" w:rsidRPr="008F25CF" w:rsidRDefault="00E40AA6" w:rsidP="00E40AA6">
            <w:pPr>
              <w:jc w:val="center"/>
              <w:rPr>
                <w:color w:val="000000"/>
                <w:sz w:val="20"/>
                <w:szCs w:val="20"/>
              </w:rPr>
            </w:pPr>
            <w:r w:rsidRPr="008F25CF">
              <w:rPr>
                <w:color w:val="000000"/>
                <w:sz w:val="20"/>
                <w:szCs w:val="20"/>
              </w:rPr>
              <w:t>8</w:t>
            </w:r>
          </w:p>
        </w:tc>
        <w:tc>
          <w:tcPr>
            <w:tcW w:w="0" w:type="auto"/>
            <w:tcBorders>
              <w:top w:val="nil"/>
              <w:left w:val="nil"/>
              <w:bottom w:val="single" w:sz="4" w:space="0" w:color="auto"/>
              <w:right w:val="single" w:sz="4" w:space="0" w:color="auto"/>
            </w:tcBorders>
            <w:shd w:val="clear" w:color="auto" w:fill="auto"/>
            <w:vAlign w:val="bottom"/>
            <w:hideMark/>
          </w:tcPr>
          <w:p w14:paraId="0BBEED26" w14:textId="79D2474F" w:rsidR="00E40AA6" w:rsidRPr="008F25CF" w:rsidRDefault="00E40AA6" w:rsidP="00E40AA6">
            <w:pPr>
              <w:jc w:val="center"/>
              <w:rPr>
                <w:color w:val="000000"/>
                <w:sz w:val="20"/>
                <w:szCs w:val="20"/>
              </w:rPr>
            </w:pPr>
            <w:r w:rsidRPr="008F25CF">
              <w:rPr>
                <w:color w:val="000000"/>
                <w:sz w:val="20"/>
                <w:szCs w:val="20"/>
              </w:rPr>
              <w:t>9</w:t>
            </w:r>
          </w:p>
        </w:tc>
        <w:tc>
          <w:tcPr>
            <w:tcW w:w="0" w:type="auto"/>
            <w:tcBorders>
              <w:top w:val="nil"/>
              <w:left w:val="nil"/>
              <w:bottom w:val="single" w:sz="4" w:space="0" w:color="auto"/>
              <w:right w:val="single" w:sz="4" w:space="0" w:color="auto"/>
            </w:tcBorders>
            <w:shd w:val="clear" w:color="auto" w:fill="auto"/>
            <w:vAlign w:val="bottom"/>
            <w:hideMark/>
          </w:tcPr>
          <w:p w14:paraId="369C712B" w14:textId="7EE2DF14" w:rsidR="00E40AA6" w:rsidRPr="008F25CF" w:rsidRDefault="00E40AA6" w:rsidP="00E40AA6">
            <w:pPr>
              <w:jc w:val="center"/>
              <w:rPr>
                <w:color w:val="000000"/>
                <w:sz w:val="20"/>
                <w:szCs w:val="20"/>
              </w:rPr>
            </w:pPr>
            <w:r w:rsidRPr="008F25CF">
              <w:rPr>
                <w:color w:val="000000"/>
                <w:sz w:val="20"/>
                <w:szCs w:val="20"/>
              </w:rPr>
              <w:t>10</w:t>
            </w:r>
          </w:p>
        </w:tc>
      </w:tr>
      <w:tr w:rsidR="004327F1" w:rsidRPr="008F25CF" w14:paraId="4502FE6D" w14:textId="77777777" w:rsidTr="002B1634">
        <w:trPr>
          <w:trHeight w:val="288"/>
        </w:trPr>
        <w:tc>
          <w:tcPr>
            <w:tcW w:w="1452" w:type="dxa"/>
            <w:vMerge/>
            <w:tcBorders>
              <w:top w:val="nil"/>
              <w:left w:val="single" w:sz="4" w:space="0" w:color="auto"/>
              <w:bottom w:val="single" w:sz="4" w:space="0" w:color="auto"/>
              <w:right w:val="single" w:sz="4" w:space="0" w:color="auto"/>
            </w:tcBorders>
            <w:vAlign w:val="center"/>
            <w:hideMark/>
          </w:tcPr>
          <w:p w14:paraId="7D847889" w14:textId="77777777" w:rsidR="004327F1" w:rsidRPr="008F25CF" w:rsidRDefault="004327F1" w:rsidP="004327F1">
            <w:pPr>
              <w:rPr>
                <w:color w:val="000000"/>
                <w:sz w:val="20"/>
                <w:szCs w:val="20"/>
              </w:rPr>
            </w:pPr>
          </w:p>
        </w:tc>
        <w:tc>
          <w:tcPr>
            <w:tcW w:w="1130" w:type="dxa"/>
            <w:tcBorders>
              <w:top w:val="nil"/>
              <w:left w:val="nil"/>
              <w:bottom w:val="single" w:sz="4" w:space="0" w:color="auto"/>
              <w:right w:val="single" w:sz="4" w:space="0" w:color="auto"/>
            </w:tcBorders>
            <w:shd w:val="clear" w:color="auto" w:fill="auto"/>
            <w:vAlign w:val="bottom"/>
            <w:hideMark/>
          </w:tcPr>
          <w:p w14:paraId="5E111F85" w14:textId="77777777" w:rsidR="004327F1" w:rsidRPr="008F25CF" w:rsidRDefault="004327F1" w:rsidP="004327F1">
            <w:pPr>
              <w:rPr>
                <w:color w:val="000000"/>
                <w:sz w:val="20"/>
                <w:szCs w:val="20"/>
              </w:rPr>
            </w:pPr>
            <w:proofErr w:type="spellStart"/>
            <w:r w:rsidRPr="008F25CF">
              <w:rPr>
                <w:color w:val="000000"/>
                <w:sz w:val="20"/>
                <w:szCs w:val="20"/>
              </w:rPr>
              <w:t>Lвкл</w:t>
            </w:r>
            <w:proofErr w:type="spellEnd"/>
            <w:r w:rsidRPr="008F25CF">
              <w:rPr>
                <w:color w:val="000000"/>
                <w:sz w:val="20"/>
                <w:szCs w:val="20"/>
              </w:rPr>
              <w:t>, мм</w:t>
            </w:r>
          </w:p>
        </w:tc>
        <w:tc>
          <w:tcPr>
            <w:tcW w:w="0" w:type="auto"/>
            <w:tcBorders>
              <w:top w:val="nil"/>
              <w:left w:val="nil"/>
              <w:bottom w:val="single" w:sz="4" w:space="0" w:color="auto"/>
              <w:right w:val="single" w:sz="4" w:space="0" w:color="auto"/>
            </w:tcBorders>
            <w:shd w:val="clear" w:color="auto" w:fill="auto"/>
            <w:vAlign w:val="center"/>
            <w:hideMark/>
          </w:tcPr>
          <w:p w14:paraId="51F325FB" w14:textId="19085C85" w:rsidR="004327F1" w:rsidRPr="008F25CF" w:rsidRDefault="004327F1" w:rsidP="004327F1">
            <w:pPr>
              <w:jc w:val="center"/>
              <w:rPr>
                <w:color w:val="000000"/>
                <w:sz w:val="20"/>
                <w:szCs w:val="20"/>
              </w:rPr>
            </w:pPr>
            <w:r w:rsidRPr="008F25CF">
              <w:rPr>
                <w:color w:val="000000"/>
                <w:sz w:val="20"/>
                <w:szCs w:val="20"/>
              </w:rPr>
              <w:t>0</w:t>
            </w:r>
          </w:p>
        </w:tc>
        <w:tc>
          <w:tcPr>
            <w:tcW w:w="0" w:type="auto"/>
            <w:tcBorders>
              <w:top w:val="nil"/>
              <w:left w:val="nil"/>
              <w:bottom w:val="single" w:sz="4" w:space="0" w:color="auto"/>
              <w:right w:val="single" w:sz="4" w:space="0" w:color="auto"/>
            </w:tcBorders>
            <w:shd w:val="clear" w:color="auto" w:fill="auto"/>
            <w:vAlign w:val="center"/>
            <w:hideMark/>
          </w:tcPr>
          <w:p w14:paraId="7804E0E7" w14:textId="463CACD9" w:rsidR="004327F1" w:rsidRPr="008F25CF" w:rsidRDefault="004327F1" w:rsidP="004327F1">
            <w:pPr>
              <w:jc w:val="center"/>
              <w:rPr>
                <w:color w:val="000000"/>
                <w:sz w:val="20"/>
                <w:szCs w:val="20"/>
              </w:rPr>
            </w:pPr>
            <w:r w:rsidRPr="008F25CF">
              <w:rPr>
                <w:color w:val="000000"/>
                <w:sz w:val="20"/>
                <w:szCs w:val="20"/>
              </w:rPr>
              <w:t>0</w:t>
            </w:r>
          </w:p>
        </w:tc>
        <w:tc>
          <w:tcPr>
            <w:tcW w:w="0" w:type="auto"/>
            <w:tcBorders>
              <w:top w:val="nil"/>
              <w:left w:val="nil"/>
              <w:bottom w:val="single" w:sz="4" w:space="0" w:color="auto"/>
              <w:right w:val="single" w:sz="4" w:space="0" w:color="auto"/>
            </w:tcBorders>
            <w:shd w:val="clear" w:color="auto" w:fill="auto"/>
            <w:vAlign w:val="center"/>
            <w:hideMark/>
          </w:tcPr>
          <w:p w14:paraId="6E34EC23" w14:textId="7B6E4791" w:rsidR="004327F1" w:rsidRPr="008F25CF" w:rsidRDefault="004327F1" w:rsidP="004327F1">
            <w:pPr>
              <w:jc w:val="center"/>
              <w:rPr>
                <w:color w:val="000000"/>
                <w:sz w:val="20"/>
                <w:szCs w:val="20"/>
              </w:rPr>
            </w:pPr>
            <w:r w:rsidRPr="008F25CF">
              <w:rPr>
                <w:color w:val="000000"/>
                <w:sz w:val="20"/>
                <w:szCs w:val="20"/>
              </w:rPr>
              <w:t>0</w:t>
            </w:r>
          </w:p>
        </w:tc>
        <w:tc>
          <w:tcPr>
            <w:tcW w:w="0" w:type="auto"/>
            <w:tcBorders>
              <w:top w:val="nil"/>
              <w:left w:val="nil"/>
              <w:bottom w:val="single" w:sz="4" w:space="0" w:color="auto"/>
              <w:right w:val="single" w:sz="4" w:space="0" w:color="auto"/>
            </w:tcBorders>
            <w:shd w:val="clear" w:color="auto" w:fill="auto"/>
            <w:vAlign w:val="center"/>
            <w:hideMark/>
          </w:tcPr>
          <w:p w14:paraId="7F53DC0B" w14:textId="6A7D2516" w:rsidR="004327F1" w:rsidRPr="008F25CF" w:rsidRDefault="004327F1" w:rsidP="004327F1">
            <w:pPr>
              <w:jc w:val="center"/>
              <w:rPr>
                <w:color w:val="000000"/>
                <w:sz w:val="20"/>
                <w:szCs w:val="20"/>
              </w:rPr>
            </w:pPr>
            <w:r w:rsidRPr="008F25CF">
              <w:rPr>
                <w:color w:val="000000"/>
                <w:sz w:val="20"/>
                <w:szCs w:val="20"/>
              </w:rPr>
              <w:t>0</w:t>
            </w:r>
          </w:p>
        </w:tc>
        <w:tc>
          <w:tcPr>
            <w:tcW w:w="0" w:type="auto"/>
            <w:tcBorders>
              <w:top w:val="nil"/>
              <w:left w:val="nil"/>
              <w:bottom w:val="single" w:sz="4" w:space="0" w:color="auto"/>
              <w:right w:val="single" w:sz="4" w:space="0" w:color="auto"/>
            </w:tcBorders>
            <w:shd w:val="clear" w:color="auto" w:fill="auto"/>
            <w:vAlign w:val="center"/>
            <w:hideMark/>
          </w:tcPr>
          <w:p w14:paraId="4F2D9066" w14:textId="76BB5A41" w:rsidR="004327F1" w:rsidRPr="008F25CF" w:rsidRDefault="004327F1" w:rsidP="004327F1">
            <w:pPr>
              <w:jc w:val="center"/>
              <w:rPr>
                <w:color w:val="000000"/>
                <w:sz w:val="20"/>
                <w:szCs w:val="20"/>
              </w:rPr>
            </w:pPr>
            <w:r w:rsidRPr="008F25CF">
              <w:rPr>
                <w:color w:val="000000"/>
                <w:sz w:val="20"/>
                <w:szCs w:val="20"/>
              </w:rPr>
              <w:t>0</w:t>
            </w:r>
          </w:p>
        </w:tc>
        <w:tc>
          <w:tcPr>
            <w:tcW w:w="0" w:type="auto"/>
            <w:tcBorders>
              <w:top w:val="nil"/>
              <w:left w:val="nil"/>
              <w:bottom w:val="single" w:sz="4" w:space="0" w:color="auto"/>
              <w:right w:val="single" w:sz="4" w:space="0" w:color="auto"/>
            </w:tcBorders>
            <w:shd w:val="clear" w:color="auto" w:fill="auto"/>
            <w:vAlign w:val="center"/>
            <w:hideMark/>
          </w:tcPr>
          <w:p w14:paraId="22098361" w14:textId="04028B80" w:rsidR="004327F1" w:rsidRPr="008F25CF" w:rsidRDefault="004327F1" w:rsidP="004327F1">
            <w:pPr>
              <w:jc w:val="center"/>
              <w:rPr>
                <w:color w:val="000000"/>
                <w:sz w:val="20"/>
                <w:szCs w:val="20"/>
              </w:rPr>
            </w:pPr>
            <w:r w:rsidRPr="008F25CF">
              <w:rPr>
                <w:color w:val="000000"/>
                <w:sz w:val="20"/>
                <w:szCs w:val="20"/>
              </w:rPr>
              <w:t>0</w:t>
            </w:r>
          </w:p>
        </w:tc>
        <w:tc>
          <w:tcPr>
            <w:tcW w:w="0" w:type="auto"/>
            <w:tcBorders>
              <w:top w:val="nil"/>
              <w:left w:val="nil"/>
              <w:bottom w:val="single" w:sz="4" w:space="0" w:color="auto"/>
              <w:right w:val="single" w:sz="4" w:space="0" w:color="auto"/>
            </w:tcBorders>
            <w:shd w:val="clear" w:color="auto" w:fill="auto"/>
            <w:vAlign w:val="center"/>
            <w:hideMark/>
          </w:tcPr>
          <w:p w14:paraId="6201F069" w14:textId="6CD3C81A" w:rsidR="004327F1" w:rsidRPr="008F25CF" w:rsidRDefault="004327F1" w:rsidP="004327F1">
            <w:pPr>
              <w:jc w:val="center"/>
              <w:rPr>
                <w:color w:val="000000"/>
                <w:sz w:val="20"/>
                <w:szCs w:val="20"/>
              </w:rPr>
            </w:pPr>
            <w:r w:rsidRPr="008F25CF">
              <w:rPr>
                <w:color w:val="000000"/>
                <w:sz w:val="20"/>
                <w:szCs w:val="20"/>
              </w:rPr>
              <w:t>0</w:t>
            </w:r>
          </w:p>
        </w:tc>
        <w:tc>
          <w:tcPr>
            <w:tcW w:w="0" w:type="auto"/>
            <w:tcBorders>
              <w:top w:val="nil"/>
              <w:left w:val="nil"/>
              <w:bottom w:val="single" w:sz="4" w:space="0" w:color="auto"/>
              <w:right w:val="single" w:sz="4" w:space="0" w:color="auto"/>
            </w:tcBorders>
            <w:shd w:val="clear" w:color="auto" w:fill="auto"/>
            <w:vAlign w:val="center"/>
            <w:hideMark/>
          </w:tcPr>
          <w:p w14:paraId="7F70D39E" w14:textId="754E4109" w:rsidR="004327F1" w:rsidRPr="008F25CF" w:rsidRDefault="004327F1" w:rsidP="004327F1">
            <w:pPr>
              <w:jc w:val="center"/>
              <w:rPr>
                <w:color w:val="000000"/>
                <w:sz w:val="20"/>
                <w:szCs w:val="20"/>
              </w:rPr>
            </w:pPr>
            <w:r w:rsidRPr="008F25CF">
              <w:rPr>
                <w:color w:val="000000"/>
                <w:sz w:val="20"/>
                <w:szCs w:val="20"/>
              </w:rPr>
              <w:t>0</w:t>
            </w:r>
          </w:p>
        </w:tc>
        <w:tc>
          <w:tcPr>
            <w:tcW w:w="0" w:type="auto"/>
            <w:tcBorders>
              <w:top w:val="nil"/>
              <w:left w:val="nil"/>
              <w:bottom w:val="single" w:sz="4" w:space="0" w:color="auto"/>
              <w:right w:val="single" w:sz="4" w:space="0" w:color="auto"/>
            </w:tcBorders>
            <w:shd w:val="clear" w:color="auto" w:fill="auto"/>
            <w:vAlign w:val="center"/>
            <w:hideMark/>
          </w:tcPr>
          <w:p w14:paraId="26734EAF" w14:textId="6CB4D743" w:rsidR="004327F1" w:rsidRPr="008F25CF" w:rsidRDefault="004327F1" w:rsidP="004327F1">
            <w:pPr>
              <w:jc w:val="center"/>
              <w:rPr>
                <w:color w:val="000000"/>
                <w:sz w:val="20"/>
                <w:szCs w:val="20"/>
              </w:rPr>
            </w:pPr>
            <w:r w:rsidRPr="008F25CF">
              <w:rPr>
                <w:color w:val="000000"/>
                <w:sz w:val="20"/>
                <w:szCs w:val="20"/>
              </w:rPr>
              <w:t>0</w:t>
            </w:r>
          </w:p>
        </w:tc>
        <w:tc>
          <w:tcPr>
            <w:tcW w:w="0" w:type="auto"/>
            <w:tcBorders>
              <w:top w:val="nil"/>
              <w:left w:val="nil"/>
              <w:bottom w:val="single" w:sz="4" w:space="0" w:color="auto"/>
              <w:right w:val="single" w:sz="4" w:space="0" w:color="auto"/>
            </w:tcBorders>
            <w:shd w:val="clear" w:color="auto" w:fill="auto"/>
            <w:vAlign w:val="center"/>
            <w:hideMark/>
          </w:tcPr>
          <w:p w14:paraId="309E53D6" w14:textId="1F61691C" w:rsidR="004327F1" w:rsidRPr="008F25CF" w:rsidRDefault="004327F1" w:rsidP="004327F1">
            <w:pPr>
              <w:jc w:val="center"/>
              <w:rPr>
                <w:color w:val="000000"/>
                <w:sz w:val="20"/>
                <w:szCs w:val="20"/>
              </w:rPr>
            </w:pPr>
            <w:r w:rsidRPr="008F25CF">
              <w:rPr>
                <w:color w:val="000000"/>
                <w:sz w:val="20"/>
                <w:szCs w:val="20"/>
              </w:rPr>
              <w:t>0</w:t>
            </w:r>
          </w:p>
        </w:tc>
      </w:tr>
      <w:tr w:rsidR="00E40AA6" w:rsidRPr="008F25CF" w14:paraId="5075D19F" w14:textId="77777777" w:rsidTr="002B1634">
        <w:trPr>
          <w:trHeight w:val="288"/>
        </w:trPr>
        <w:tc>
          <w:tcPr>
            <w:tcW w:w="1452" w:type="dxa"/>
            <w:vMerge/>
            <w:tcBorders>
              <w:top w:val="nil"/>
              <w:left w:val="single" w:sz="4" w:space="0" w:color="auto"/>
              <w:bottom w:val="single" w:sz="4" w:space="0" w:color="auto"/>
              <w:right w:val="single" w:sz="4" w:space="0" w:color="auto"/>
            </w:tcBorders>
            <w:vAlign w:val="center"/>
            <w:hideMark/>
          </w:tcPr>
          <w:p w14:paraId="1EE77297" w14:textId="77777777" w:rsidR="00E40AA6" w:rsidRPr="008F25CF" w:rsidRDefault="00E40AA6" w:rsidP="00E40AA6">
            <w:pPr>
              <w:rPr>
                <w:color w:val="000000"/>
                <w:sz w:val="20"/>
                <w:szCs w:val="20"/>
              </w:rPr>
            </w:pPr>
          </w:p>
        </w:tc>
        <w:tc>
          <w:tcPr>
            <w:tcW w:w="1130" w:type="dxa"/>
            <w:tcBorders>
              <w:top w:val="nil"/>
              <w:left w:val="nil"/>
              <w:bottom w:val="single" w:sz="4" w:space="0" w:color="auto"/>
              <w:right w:val="single" w:sz="4" w:space="0" w:color="auto"/>
            </w:tcBorders>
            <w:shd w:val="clear" w:color="auto" w:fill="auto"/>
            <w:vAlign w:val="bottom"/>
            <w:hideMark/>
          </w:tcPr>
          <w:p w14:paraId="3023E046" w14:textId="77777777" w:rsidR="00E40AA6" w:rsidRPr="008F25CF" w:rsidRDefault="00E40AA6" w:rsidP="00E40AA6">
            <w:pPr>
              <w:rPr>
                <w:color w:val="000000"/>
                <w:sz w:val="20"/>
                <w:szCs w:val="20"/>
              </w:rPr>
            </w:pPr>
            <w:proofErr w:type="spellStart"/>
            <w:r w:rsidRPr="008F25CF">
              <w:rPr>
                <w:color w:val="000000"/>
                <w:sz w:val="20"/>
                <w:szCs w:val="20"/>
              </w:rPr>
              <w:t>Lоткл</w:t>
            </w:r>
            <w:proofErr w:type="spellEnd"/>
            <w:r w:rsidRPr="008F25CF">
              <w:rPr>
                <w:color w:val="000000"/>
                <w:sz w:val="20"/>
                <w:szCs w:val="20"/>
              </w:rPr>
              <w:t>, мм</w:t>
            </w:r>
          </w:p>
        </w:tc>
        <w:tc>
          <w:tcPr>
            <w:tcW w:w="0" w:type="auto"/>
            <w:tcBorders>
              <w:top w:val="nil"/>
              <w:left w:val="nil"/>
              <w:bottom w:val="single" w:sz="4" w:space="0" w:color="auto"/>
              <w:right w:val="single" w:sz="4" w:space="0" w:color="auto"/>
            </w:tcBorders>
            <w:shd w:val="clear" w:color="auto" w:fill="auto"/>
            <w:vAlign w:val="bottom"/>
            <w:hideMark/>
          </w:tcPr>
          <w:p w14:paraId="6B5FB9F7" w14:textId="76777B52" w:rsidR="00E40AA6" w:rsidRPr="008F25CF" w:rsidRDefault="00E40AA6" w:rsidP="00E40AA6">
            <w:pPr>
              <w:jc w:val="center"/>
              <w:rPr>
                <w:color w:val="000000"/>
                <w:sz w:val="20"/>
                <w:szCs w:val="20"/>
              </w:rPr>
            </w:pPr>
            <w:r w:rsidRPr="008F25CF">
              <w:rPr>
                <w:color w:val="000000"/>
                <w:sz w:val="22"/>
                <w:szCs w:val="22"/>
              </w:rPr>
              <w:t>8</w:t>
            </w:r>
          </w:p>
        </w:tc>
        <w:tc>
          <w:tcPr>
            <w:tcW w:w="0" w:type="auto"/>
            <w:tcBorders>
              <w:top w:val="nil"/>
              <w:left w:val="nil"/>
              <w:bottom w:val="single" w:sz="4" w:space="0" w:color="auto"/>
              <w:right w:val="single" w:sz="4" w:space="0" w:color="auto"/>
            </w:tcBorders>
            <w:shd w:val="clear" w:color="auto" w:fill="auto"/>
            <w:vAlign w:val="bottom"/>
            <w:hideMark/>
          </w:tcPr>
          <w:p w14:paraId="526E1F15" w14:textId="3397916E" w:rsidR="00E40AA6" w:rsidRPr="008F25CF" w:rsidRDefault="00E40AA6" w:rsidP="00E40AA6">
            <w:pPr>
              <w:jc w:val="center"/>
              <w:rPr>
                <w:color w:val="000000"/>
                <w:sz w:val="20"/>
                <w:szCs w:val="20"/>
              </w:rPr>
            </w:pPr>
            <w:r w:rsidRPr="008F25CF">
              <w:rPr>
                <w:color w:val="000000"/>
                <w:sz w:val="22"/>
                <w:szCs w:val="22"/>
              </w:rPr>
              <w:t>8</w:t>
            </w:r>
          </w:p>
        </w:tc>
        <w:tc>
          <w:tcPr>
            <w:tcW w:w="0" w:type="auto"/>
            <w:tcBorders>
              <w:top w:val="nil"/>
              <w:left w:val="nil"/>
              <w:bottom w:val="single" w:sz="4" w:space="0" w:color="auto"/>
              <w:right w:val="single" w:sz="4" w:space="0" w:color="auto"/>
            </w:tcBorders>
            <w:shd w:val="clear" w:color="auto" w:fill="auto"/>
            <w:vAlign w:val="bottom"/>
            <w:hideMark/>
          </w:tcPr>
          <w:p w14:paraId="65AB4743" w14:textId="676259ED" w:rsidR="00E40AA6" w:rsidRPr="008F25CF" w:rsidRDefault="00E40AA6" w:rsidP="00E40AA6">
            <w:pPr>
              <w:jc w:val="center"/>
              <w:rPr>
                <w:color w:val="000000"/>
                <w:sz w:val="20"/>
                <w:szCs w:val="20"/>
              </w:rPr>
            </w:pPr>
            <w:r w:rsidRPr="008F25CF">
              <w:rPr>
                <w:color w:val="000000"/>
                <w:sz w:val="22"/>
                <w:szCs w:val="22"/>
              </w:rPr>
              <w:t>8,4</w:t>
            </w:r>
          </w:p>
        </w:tc>
        <w:tc>
          <w:tcPr>
            <w:tcW w:w="0" w:type="auto"/>
            <w:tcBorders>
              <w:top w:val="nil"/>
              <w:left w:val="nil"/>
              <w:bottom w:val="single" w:sz="4" w:space="0" w:color="auto"/>
              <w:right w:val="single" w:sz="4" w:space="0" w:color="auto"/>
            </w:tcBorders>
            <w:shd w:val="clear" w:color="auto" w:fill="auto"/>
            <w:vAlign w:val="bottom"/>
            <w:hideMark/>
          </w:tcPr>
          <w:p w14:paraId="76D9BEFC" w14:textId="5B60319F" w:rsidR="00E40AA6" w:rsidRPr="008F25CF" w:rsidRDefault="00E40AA6" w:rsidP="00E40AA6">
            <w:pPr>
              <w:jc w:val="center"/>
              <w:rPr>
                <w:color w:val="000000"/>
                <w:sz w:val="20"/>
                <w:szCs w:val="20"/>
              </w:rPr>
            </w:pPr>
            <w:r w:rsidRPr="008F25CF">
              <w:rPr>
                <w:color w:val="000000"/>
                <w:sz w:val="22"/>
                <w:szCs w:val="22"/>
              </w:rPr>
              <w:t>8,3</w:t>
            </w:r>
          </w:p>
        </w:tc>
        <w:tc>
          <w:tcPr>
            <w:tcW w:w="0" w:type="auto"/>
            <w:tcBorders>
              <w:top w:val="nil"/>
              <w:left w:val="nil"/>
              <w:bottom w:val="single" w:sz="4" w:space="0" w:color="auto"/>
              <w:right w:val="single" w:sz="4" w:space="0" w:color="auto"/>
            </w:tcBorders>
            <w:shd w:val="clear" w:color="auto" w:fill="auto"/>
            <w:vAlign w:val="bottom"/>
            <w:hideMark/>
          </w:tcPr>
          <w:p w14:paraId="1A80CE19" w14:textId="3D08BE66" w:rsidR="00E40AA6" w:rsidRPr="008F25CF" w:rsidRDefault="00E40AA6" w:rsidP="00E40AA6">
            <w:pPr>
              <w:jc w:val="center"/>
              <w:rPr>
                <w:color w:val="000000"/>
                <w:sz w:val="20"/>
                <w:szCs w:val="20"/>
              </w:rPr>
            </w:pPr>
            <w:r w:rsidRPr="008F25CF">
              <w:rPr>
                <w:color w:val="000000"/>
                <w:sz w:val="22"/>
                <w:szCs w:val="22"/>
              </w:rPr>
              <w:t>7,9</w:t>
            </w:r>
          </w:p>
        </w:tc>
        <w:tc>
          <w:tcPr>
            <w:tcW w:w="0" w:type="auto"/>
            <w:tcBorders>
              <w:top w:val="nil"/>
              <w:left w:val="nil"/>
              <w:bottom w:val="single" w:sz="4" w:space="0" w:color="auto"/>
              <w:right w:val="single" w:sz="4" w:space="0" w:color="auto"/>
            </w:tcBorders>
            <w:shd w:val="clear" w:color="auto" w:fill="auto"/>
            <w:vAlign w:val="bottom"/>
            <w:hideMark/>
          </w:tcPr>
          <w:p w14:paraId="5A6F54FF" w14:textId="43D30826" w:rsidR="00E40AA6" w:rsidRPr="008F25CF" w:rsidRDefault="00E40AA6" w:rsidP="00E40AA6">
            <w:pPr>
              <w:jc w:val="center"/>
              <w:rPr>
                <w:color w:val="000000"/>
                <w:sz w:val="20"/>
                <w:szCs w:val="20"/>
              </w:rPr>
            </w:pPr>
            <w:r w:rsidRPr="008F25CF">
              <w:rPr>
                <w:color w:val="000000"/>
                <w:sz w:val="22"/>
                <w:szCs w:val="22"/>
              </w:rPr>
              <w:t>8,6</w:t>
            </w:r>
          </w:p>
        </w:tc>
        <w:tc>
          <w:tcPr>
            <w:tcW w:w="0" w:type="auto"/>
            <w:tcBorders>
              <w:top w:val="nil"/>
              <w:left w:val="nil"/>
              <w:bottom w:val="single" w:sz="4" w:space="0" w:color="auto"/>
              <w:right w:val="single" w:sz="4" w:space="0" w:color="auto"/>
            </w:tcBorders>
            <w:shd w:val="clear" w:color="auto" w:fill="auto"/>
            <w:vAlign w:val="bottom"/>
            <w:hideMark/>
          </w:tcPr>
          <w:p w14:paraId="7C1C9226" w14:textId="35938455" w:rsidR="00E40AA6" w:rsidRPr="008F25CF" w:rsidRDefault="00E40AA6" w:rsidP="00E40AA6">
            <w:pPr>
              <w:jc w:val="center"/>
              <w:rPr>
                <w:color w:val="000000"/>
                <w:sz w:val="20"/>
                <w:szCs w:val="20"/>
              </w:rPr>
            </w:pPr>
            <w:r w:rsidRPr="008F25CF">
              <w:rPr>
                <w:color w:val="000000"/>
                <w:sz w:val="22"/>
                <w:szCs w:val="22"/>
              </w:rPr>
              <w:t>8,4</w:t>
            </w:r>
          </w:p>
        </w:tc>
        <w:tc>
          <w:tcPr>
            <w:tcW w:w="0" w:type="auto"/>
            <w:tcBorders>
              <w:top w:val="nil"/>
              <w:left w:val="nil"/>
              <w:bottom w:val="single" w:sz="4" w:space="0" w:color="auto"/>
              <w:right w:val="single" w:sz="4" w:space="0" w:color="auto"/>
            </w:tcBorders>
            <w:shd w:val="clear" w:color="auto" w:fill="auto"/>
            <w:vAlign w:val="bottom"/>
            <w:hideMark/>
          </w:tcPr>
          <w:p w14:paraId="6F1FC200" w14:textId="334C7A0B" w:rsidR="00E40AA6" w:rsidRPr="008F25CF" w:rsidRDefault="00E40AA6" w:rsidP="00E40AA6">
            <w:pPr>
              <w:jc w:val="center"/>
              <w:rPr>
                <w:color w:val="000000"/>
                <w:sz w:val="20"/>
                <w:szCs w:val="20"/>
              </w:rPr>
            </w:pPr>
            <w:r w:rsidRPr="008F25CF">
              <w:rPr>
                <w:color w:val="000000"/>
                <w:sz w:val="22"/>
                <w:szCs w:val="22"/>
              </w:rPr>
              <w:t>8,5</w:t>
            </w:r>
          </w:p>
        </w:tc>
        <w:tc>
          <w:tcPr>
            <w:tcW w:w="0" w:type="auto"/>
            <w:tcBorders>
              <w:top w:val="nil"/>
              <w:left w:val="nil"/>
              <w:bottom w:val="single" w:sz="4" w:space="0" w:color="auto"/>
              <w:right w:val="single" w:sz="4" w:space="0" w:color="auto"/>
            </w:tcBorders>
            <w:shd w:val="clear" w:color="auto" w:fill="auto"/>
            <w:vAlign w:val="bottom"/>
            <w:hideMark/>
          </w:tcPr>
          <w:p w14:paraId="30626021" w14:textId="5A9F4272" w:rsidR="00E40AA6" w:rsidRPr="008F25CF" w:rsidRDefault="00E40AA6" w:rsidP="00E40AA6">
            <w:pPr>
              <w:jc w:val="center"/>
              <w:rPr>
                <w:color w:val="000000"/>
                <w:sz w:val="20"/>
                <w:szCs w:val="20"/>
              </w:rPr>
            </w:pPr>
            <w:r w:rsidRPr="008F25CF">
              <w:rPr>
                <w:color w:val="000000"/>
                <w:sz w:val="22"/>
                <w:szCs w:val="22"/>
              </w:rPr>
              <w:t>8,2</w:t>
            </w:r>
          </w:p>
        </w:tc>
        <w:tc>
          <w:tcPr>
            <w:tcW w:w="0" w:type="auto"/>
            <w:tcBorders>
              <w:top w:val="nil"/>
              <w:left w:val="nil"/>
              <w:bottom w:val="single" w:sz="4" w:space="0" w:color="auto"/>
              <w:right w:val="single" w:sz="4" w:space="0" w:color="auto"/>
            </w:tcBorders>
            <w:shd w:val="clear" w:color="auto" w:fill="auto"/>
            <w:vAlign w:val="bottom"/>
            <w:hideMark/>
          </w:tcPr>
          <w:p w14:paraId="490E9BA4" w14:textId="616E5AAD" w:rsidR="00E40AA6" w:rsidRPr="008F25CF" w:rsidRDefault="00E40AA6" w:rsidP="00E40AA6">
            <w:pPr>
              <w:jc w:val="center"/>
              <w:rPr>
                <w:color w:val="000000"/>
                <w:sz w:val="20"/>
                <w:szCs w:val="20"/>
              </w:rPr>
            </w:pPr>
            <w:r w:rsidRPr="008F25CF">
              <w:rPr>
                <w:color w:val="000000"/>
                <w:sz w:val="22"/>
                <w:szCs w:val="22"/>
              </w:rPr>
              <w:t>8,1</w:t>
            </w:r>
          </w:p>
        </w:tc>
      </w:tr>
      <w:tr w:rsidR="00E40AA6" w:rsidRPr="008F25CF" w14:paraId="5136055E" w14:textId="77777777" w:rsidTr="002B1634">
        <w:trPr>
          <w:trHeight w:val="288"/>
        </w:trPr>
        <w:tc>
          <w:tcPr>
            <w:tcW w:w="1452" w:type="dxa"/>
            <w:vMerge w:val="restart"/>
            <w:tcBorders>
              <w:top w:val="nil"/>
              <w:left w:val="single" w:sz="4" w:space="0" w:color="auto"/>
              <w:bottom w:val="single" w:sz="4" w:space="0" w:color="auto"/>
              <w:right w:val="single" w:sz="4" w:space="0" w:color="auto"/>
            </w:tcBorders>
            <w:shd w:val="clear" w:color="auto" w:fill="auto"/>
            <w:vAlign w:val="center"/>
            <w:hideMark/>
          </w:tcPr>
          <w:p w14:paraId="52F7A1F1" w14:textId="77777777" w:rsidR="00E40AA6" w:rsidRPr="008F25CF" w:rsidRDefault="00E40AA6" w:rsidP="00E40AA6">
            <w:pPr>
              <w:jc w:val="center"/>
              <w:rPr>
                <w:color w:val="000000"/>
                <w:sz w:val="20"/>
                <w:szCs w:val="20"/>
              </w:rPr>
            </w:pPr>
            <w:r w:rsidRPr="008F25CF">
              <w:rPr>
                <w:color w:val="000000"/>
                <w:sz w:val="20"/>
                <w:szCs w:val="20"/>
              </w:rPr>
              <w:t>Оптический датчик</w:t>
            </w:r>
          </w:p>
        </w:tc>
        <w:tc>
          <w:tcPr>
            <w:tcW w:w="1130" w:type="dxa"/>
            <w:tcBorders>
              <w:top w:val="nil"/>
              <w:left w:val="nil"/>
              <w:bottom w:val="single" w:sz="4" w:space="0" w:color="auto"/>
              <w:right w:val="single" w:sz="4" w:space="0" w:color="auto"/>
            </w:tcBorders>
            <w:shd w:val="clear" w:color="auto" w:fill="auto"/>
            <w:vAlign w:val="bottom"/>
            <w:hideMark/>
          </w:tcPr>
          <w:p w14:paraId="010C8AF3" w14:textId="77777777" w:rsidR="00E40AA6" w:rsidRPr="008F25CF" w:rsidRDefault="00E40AA6" w:rsidP="00E40AA6">
            <w:pPr>
              <w:jc w:val="center"/>
              <w:rPr>
                <w:color w:val="000000"/>
                <w:sz w:val="20"/>
                <w:szCs w:val="20"/>
              </w:rPr>
            </w:pPr>
            <w:r w:rsidRPr="008F25CF">
              <w:rPr>
                <w:color w:val="000000"/>
                <w:sz w:val="20"/>
                <w:szCs w:val="20"/>
              </w:rPr>
              <w:t>№</w:t>
            </w:r>
          </w:p>
        </w:tc>
        <w:tc>
          <w:tcPr>
            <w:tcW w:w="0" w:type="auto"/>
            <w:tcBorders>
              <w:top w:val="nil"/>
              <w:left w:val="nil"/>
              <w:bottom w:val="single" w:sz="4" w:space="0" w:color="auto"/>
              <w:right w:val="single" w:sz="4" w:space="0" w:color="auto"/>
            </w:tcBorders>
            <w:shd w:val="clear" w:color="auto" w:fill="auto"/>
            <w:vAlign w:val="bottom"/>
            <w:hideMark/>
          </w:tcPr>
          <w:p w14:paraId="593B2B12" w14:textId="0774B50A" w:rsidR="00E40AA6" w:rsidRPr="008F25CF" w:rsidRDefault="00E40AA6" w:rsidP="00E40AA6">
            <w:pPr>
              <w:jc w:val="center"/>
              <w:rPr>
                <w:color w:val="000000"/>
                <w:sz w:val="20"/>
                <w:szCs w:val="20"/>
              </w:rPr>
            </w:pPr>
            <w:r w:rsidRPr="008F25CF">
              <w:rPr>
                <w:color w:val="000000"/>
                <w:sz w:val="20"/>
                <w:szCs w:val="20"/>
              </w:rPr>
              <w:t>1</w:t>
            </w:r>
          </w:p>
        </w:tc>
        <w:tc>
          <w:tcPr>
            <w:tcW w:w="0" w:type="auto"/>
            <w:tcBorders>
              <w:top w:val="nil"/>
              <w:left w:val="nil"/>
              <w:bottom w:val="single" w:sz="4" w:space="0" w:color="auto"/>
              <w:right w:val="single" w:sz="4" w:space="0" w:color="auto"/>
            </w:tcBorders>
            <w:shd w:val="clear" w:color="auto" w:fill="auto"/>
            <w:vAlign w:val="bottom"/>
            <w:hideMark/>
          </w:tcPr>
          <w:p w14:paraId="4DF0447B" w14:textId="199E8CE4" w:rsidR="00E40AA6" w:rsidRPr="008F25CF" w:rsidRDefault="00E40AA6" w:rsidP="00E40AA6">
            <w:pPr>
              <w:jc w:val="center"/>
              <w:rPr>
                <w:color w:val="000000"/>
                <w:sz w:val="20"/>
                <w:szCs w:val="20"/>
              </w:rPr>
            </w:pPr>
            <w:r w:rsidRPr="008F25CF">
              <w:rPr>
                <w:color w:val="000000"/>
                <w:sz w:val="20"/>
                <w:szCs w:val="20"/>
              </w:rPr>
              <w:t>2</w:t>
            </w:r>
          </w:p>
        </w:tc>
        <w:tc>
          <w:tcPr>
            <w:tcW w:w="0" w:type="auto"/>
            <w:tcBorders>
              <w:top w:val="nil"/>
              <w:left w:val="nil"/>
              <w:bottom w:val="single" w:sz="4" w:space="0" w:color="auto"/>
              <w:right w:val="single" w:sz="4" w:space="0" w:color="auto"/>
            </w:tcBorders>
            <w:shd w:val="clear" w:color="auto" w:fill="auto"/>
            <w:vAlign w:val="bottom"/>
            <w:hideMark/>
          </w:tcPr>
          <w:p w14:paraId="157FFA0E" w14:textId="0FF0A83E" w:rsidR="00E40AA6" w:rsidRPr="008F25CF" w:rsidRDefault="00E40AA6" w:rsidP="00E40AA6">
            <w:pPr>
              <w:jc w:val="center"/>
              <w:rPr>
                <w:color w:val="000000"/>
                <w:sz w:val="20"/>
                <w:szCs w:val="20"/>
              </w:rPr>
            </w:pPr>
            <w:r w:rsidRPr="008F25CF">
              <w:rPr>
                <w:color w:val="000000"/>
                <w:sz w:val="20"/>
                <w:szCs w:val="20"/>
              </w:rPr>
              <w:t>3</w:t>
            </w:r>
          </w:p>
        </w:tc>
        <w:tc>
          <w:tcPr>
            <w:tcW w:w="0" w:type="auto"/>
            <w:tcBorders>
              <w:top w:val="nil"/>
              <w:left w:val="nil"/>
              <w:bottom w:val="single" w:sz="4" w:space="0" w:color="auto"/>
              <w:right w:val="single" w:sz="4" w:space="0" w:color="auto"/>
            </w:tcBorders>
            <w:shd w:val="clear" w:color="auto" w:fill="auto"/>
            <w:vAlign w:val="bottom"/>
            <w:hideMark/>
          </w:tcPr>
          <w:p w14:paraId="69A8969E" w14:textId="3EF63172" w:rsidR="00E40AA6" w:rsidRPr="008F25CF" w:rsidRDefault="00E40AA6" w:rsidP="00E40AA6">
            <w:pPr>
              <w:jc w:val="center"/>
              <w:rPr>
                <w:color w:val="000000"/>
                <w:sz w:val="20"/>
                <w:szCs w:val="20"/>
              </w:rPr>
            </w:pPr>
            <w:r w:rsidRPr="008F25CF">
              <w:rPr>
                <w:color w:val="000000"/>
                <w:sz w:val="20"/>
                <w:szCs w:val="20"/>
              </w:rPr>
              <w:t>4</w:t>
            </w:r>
          </w:p>
        </w:tc>
        <w:tc>
          <w:tcPr>
            <w:tcW w:w="0" w:type="auto"/>
            <w:tcBorders>
              <w:top w:val="nil"/>
              <w:left w:val="nil"/>
              <w:bottom w:val="single" w:sz="4" w:space="0" w:color="auto"/>
              <w:right w:val="single" w:sz="4" w:space="0" w:color="auto"/>
            </w:tcBorders>
            <w:shd w:val="clear" w:color="auto" w:fill="auto"/>
            <w:vAlign w:val="bottom"/>
            <w:hideMark/>
          </w:tcPr>
          <w:p w14:paraId="03A719B2" w14:textId="27E6CFE8" w:rsidR="00E40AA6" w:rsidRPr="008F25CF" w:rsidRDefault="00E40AA6" w:rsidP="00E40AA6">
            <w:pPr>
              <w:jc w:val="center"/>
              <w:rPr>
                <w:color w:val="000000"/>
                <w:sz w:val="20"/>
                <w:szCs w:val="20"/>
              </w:rPr>
            </w:pPr>
            <w:r w:rsidRPr="008F25CF">
              <w:rPr>
                <w:color w:val="000000"/>
                <w:sz w:val="20"/>
                <w:szCs w:val="20"/>
              </w:rPr>
              <w:t>5</w:t>
            </w:r>
          </w:p>
        </w:tc>
        <w:tc>
          <w:tcPr>
            <w:tcW w:w="0" w:type="auto"/>
            <w:tcBorders>
              <w:top w:val="nil"/>
              <w:left w:val="nil"/>
              <w:bottom w:val="single" w:sz="4" w:space="0" w:color="auto"/>
              <w:right w:val="single" w:sz="4" w:space="0" w:color="auto"/>
            </w:tcBorders>
            <w:shd w:val="clear" w:color="auto" w:fill="auto"/>
            <w:vAlign w:val="bottom"/>
            <w:hideMark/>
          </w:tcPr>
          <w:p w14:paraId="3C918387" w14:textId="363142B7" w:rsidR="00E40AA6" w:rsidRPr="008F25CF" w:rsidRDefault="00E40AA6" w:rsidP="00E40AA6">
            <w:pPr>
              <w:jc w:val="center"/>
              <w:rPr>
                <w:color w:val="000000"/>
                <w:sz w:val="20"/>
                <w:szCs w:val="20"/>
              </w:rPr>
            </w:pPr>
            <w:r w:rsidRPr="008F25CF">
              <w:rPr>
                <w:color w:val="000000"/>
                <w:sz w:val="20"/>
                <w:szCs w:val="20"/>
              </w:rPr>
              <w:t>6</w:t>
            </w:r>
          </w:p>
        </w:tc>
        <w:tc>
          <w:tcPr>
            <w:tcW w:w="0" w:type="auto"/>
            <w:tcBorders>
              <w:top w:val="nil"/>
              <w:left w:val="nil"/>
              <w:bottom w:val="single" w:sz="4" w:space="0" w:color="auto"/>
              <w:right w:val="single" w:sz="4" w:space="0" w:color="auto"/>
            </w:tcBorders>
            <w:shd w:val="clear" w:color="auto" w:fill="auto"/>
            <w:vAlign w:val="bottom"/>
            <w:hideMark/>
          </w:tcPr>
          <w:p w14:paraId="356F9EEC" w14:textId="18F5F8F3" w:rsidR="00E40AA6" w:rsidRPr="008F25CF" w:rsidRDefault="00E40AA6" w:rsidP="00E40AA6">
            <w:pPr>
              <w:jc w:val="center"/>
              <w:rPr>
                <w:color w:val="000000"/>
                <w:sz w:val="20"/>
                <w:szCs w:val="20"/>
              </w:rPr>
            </w:pPr>
            <w:r w:rsidRPr="008F25CF">
              <w:rPr>
                <w:color w:val="000000"/>
                <w:sz w:val="20"/>
                <w:szCs w:val="20"/>
              </w:rPr>
              <w:t>7</w:t>
            </w:r>
          </w:p>
        </w:tc>
        <w:tc>
          <w:tcPr>
            <w:tcW w:w="0" w:type="auto"/>
            <w:tcBorders>
              <w:top w:val="nil"/>
              <w:left w:val="nil"/>
              <w:bottom w:val="single" w:sz="4" w:space="0" w:color="auto"/>
              <w:right w:val="single" w:sz="4" w:space="0" w:color="auto"/>
            </w:tcBorders>
            <w:shd w:val="clear" w:color="auto" w:fill="auto"/>
            <w:vAlign w:val="bottom"/>
            <w:hideMark/>
          </w:tcPr>
          <w:p w14:paraId="16308526" w14:textId="024A1EFA" w:rsidR="00E40AA6" w:rsidRPr="008F25CF" w:rsidRDefault="00E40AA6" w:rsidP="00E40AA6">
            <w:pPr>
              <w:jc w:val="center"/>
              <w:rPr>
                <w:color w:val="000000"/>
                <w:sz w:val="20"/>
                <w:szCs w:val="20"/>
              </w:rPr>
            </w:pPr>
            <w:r w:rsidRPr="008F25CF">
              <w:rPr>
                <w:color w:val="000000"/>
                <w:sz w:val="20"/>
                <w:szCs w:val="20"/>
              </w:rPr>
              <w:t>8</w:t>
            </w:r>
          </w:p>
        </w:tc>
        <w:tc>
          <w:tcPr>
            <w:tcW w:w="0" w:type="auto"/>
            <w:tcBorders>
              <w:top w:val="nil"/>
              <w:left w:val="nil"/>
              <w:bottom w:val="single" w:sz="4" w:space="0" w:color="auto"/>
              <w:right w:val="single" w:sz="4" w:space="0" w:color="auto"/>
            </w:tcBorders>
            <w:shd w:val="clear" w:color="auto" w:fill="auto"/>
            <w:vAlign w:val="bottom"/>
            <w:hideMark/>
          </w:tcPr>
          <w:p w14:paraId="5E70CC3C" w14:textId="52612240" w:rsidR="00E40AA6" w:rsidRPr="008F25CF" w:rsidRDefault="00E40AA6" w:rsidP="00E40AA6">
            <w:pPr>
              <w:jc w:val="center"/>
              <w:rPr>
                <w:color w:val="000000"/>
                <w:sz w:val="20"/>
                <w:szCs w:val="20"/>
              </w:rPr>
            </w:pPr>
            <w:r w:rsidRPr="008F25CF">
              <w:rPr>
                <w:color w:val="000000"/>
                <w:sz w:val="20"/>
                <w:szCs w:val="20"/>
              </w:rPr>
              <w:t>9</w:t>
            </w:r>
          </w:p>
        </w:tc>
        <w:tc>
          <w:tcPr>
            <w:tcW w:w="0" w:type="auto"/>
            <w:tcBorders>
              <w:top w:val="nil"/>
              <w:left w:val="nil"/>
              <w:bottom w:val="single" w:sz="4" w:space="0" w:color="auto"/>
              <w:right w:val="single" w:sz="4" w:space="0" w:color="auto"/>
            </w:tcBorders>
            <w:shd w:val="clear" w:color="auto" w:fill="auto"/>
            <w:vAlign w:val="bottom"/>
            <w:hideMark/>
          </w:tcPr>
          <w:p w14:paraId="2857F3F0" w14:textId="0D1B17D6" w:rsidR="00E40AA6" w:rsidRPr="008F25CF" w:rsidRDefault="00E40AA6" w:rsidP="00E40AA6">
            <w:pPr>
              <w:jc w:val="center"/>
              <w:rPr>
                <w:color w:val="000000"/>
                <w:sz w:val="20"/>
                <w:szCs w:val="20"/>
              </w:rPr>
            </w:pPr>
            <w:r w:rsidRPr="008F25CF">
              <w:rPr>
                <w:color w:val="000000"/>
                <w:sz w:val="20"/>
                <w:szCs w:val="20"/>
              </w:rPr>
              <w:t>10</w:t>
            </w:r>
          </w:p>
        </w:tc>
      </w:tr>
      <w:tr w:rsidR="004327F1" w:rsidRPr="008F25CF" w14:paraId="6DEAFAE6" w14:textId="77777777" w:rsidTr="002B1634">
        <w:trPr>
          <w:trHeight w:val="288"/>
        </w:trPr>
        <w:tc>
          <w:tcPr>
            <w:tcW w:w="1452" w:type="dxa"/>
            <w:vMerge/>
            <w:tcBorders>
              <w:top w:val="nil"/>
              <w:left w:val="single" w:sz="4" w:space="0" w:color="auto"/>
              <w:bottom w:val="single" w:sz="4" w:space="0" w:color="auto"/>
              <w:right w:val="single" w:sz="4" w:space="0" w:color="auto"/>
            </w:tcBorders>
            <w:vAlign w:val="center"/>
            <w:hideMark/>
          </w:tcPr>
          <w:p w14:paraId="2078D66B" w14:textId="77777777" w:rsidR="004327F1" w:rsidRPr="008F25CF" w:rsidRDefault="004327F1" w:rsidP="004327F1">
            <w:pPr>
              <w:rPr>
                <w:color w:val="000000"/>
                <w:sz w:val="20"/>
                <w:szCs w:val="20"/>
              </w:rPr>
            </w:pPr>
          </w:p>
        </w:tc>
        <w:tc>
          <w:tcPr>
            <w:tcW w:w="1130" w:type="dxa"/>
            <w:tcBorders>
              <w:top w:val="nil"/>
              <w:left w:val="nil"/>
              <w:bottom w:val="single" w:sz="4" w:space="0" w:color="auto"/>
              <w:right w:val="single" w:sz="4" w:space="0" w:color="auto"/>
            </w:tcBorders>
            <w:shd w:val="clear" w:color="auto" w:fill="auto"/>
            <w:vAlign w:val="bottom"/>
            <w:hideMark/>
          </w:tcPr>
          <w:p w14:paraId="56C69698" w14:textId="77777777" w:rsidR="004327F1" w:rsidRPr="008F25CF" w:rsidRDefault="004327F1" w:rsidP="004327F1">
            <w:pPr>
              <w:rPr>
                <w:color w:val="000000"/>
                <w:sz w:val="20"/>
                <w:szCs w:val="20"/>
              </w:rPr>
            </w:pPr>
            <w:proofErr w:type="spellStart"/>
            <w:r w:rsidRPr="008F25CF">
              <w:rPr>
                <w:color w:val="000000"/>
                <w:sz w:val="20"/>
                <w:szCs w:val="20"/>
              </w:rPr>
              <w:t>Lвкл</w:t>
            </w:r>
            <w:proofErr w:type="spellEnd"/>
            <w:r w:rsidRPr="008F25CF">
              <w:rPr>
                <w:color w:val="000000"/>
                <w:sz w:val="20"/>
                <w:szCs w:val="20"/>
              </w:rPr>
              <w:t>, мм</w:t>
            </w:r>
          </w:p>
        </w:tc>
        <w:tc>
          <w:tcPr>
            <w:tcW w:w="0" w:type="auto"/>
            <w:tcBorders>
              <w:top w:val="nil"/>
              <w:left w:val="nil"/>
              <w:bottom w:val="single" w:sz="4" w:space="0" w:color="auto"/>
              <w:right w:val="single" w:sz="4" w:space="0" w:color="auto"/>
            </w:tcBorders>
            <w:shd w:val="clear" w:color="auto" w:fill="auto"/>
            <w:vAlign w:val="center"/>
            <w:hideMark/>
          </w:tcPr>
          <w:p w14:paraId="1B8C2940" w14:textId="39D4120F" w:rsidR="004327F1" w:rsidRPr="008F25CF" w:rsidRDefault="004327F1" w:rsidP="004327F1">
            <w:pPr>
              <w:jc w:val="center"/>
              <w:rPr>
                <w:color w:val="000000"/>
                <w:sz w:val="20"/>
                <w:szCs w:val="20"/>
              </w:rPr>
            </w:pPr>
            <w:r w:rsidRPr="008F25CF">
              <w:rPr>
                <w:color w:val="000000"/>
                <w:sz w:val="20"/>
                <w:szCs w:val="20"/>
              </w:rPr>
              <w:t>0</w:t>
            </w:r>
          </w:p>
        </w:tc>
        <w:tc>
          <w:tcPr>
            <w:tcW w:w="0" w:type="auto"/>
            <w:tcBorders>
              <w:top w:val="nil"/>
              <w:left w:val="nil"/>
              <w:bottom w:val="single" w:sz="4" w:space="0" w:color="auto"/>
              <w:right w:val="single" w:sz="4" w:space="0" w:color="auto"/>
            </w:tcBorders>
            <w:shd w:val="clear" w:color="auto" w:fill="auto"/>
            <w:vAlign w:val="center"/>
            <w:hideMark/>
          </w:tcPr>
          <w:p w14:paraId="6B174288" w14:textId="155DD0D0" w:rsidR="004327F1" w:rsidRPr="008F25CF" w:rsidRDefault="004327F1" w:rsidP="004327F1">
            <w:pPr>
              <w:jc w:val="center"/>
              <w:rPr>
                <w:color w:val="000000"/>
                <w:sz w:val="20"/>
                <w:szCs w:val="20"/>
              </w:rPr>
            </w:pPr>
            <w:r w:rsidRPr="008F25CF">
              <w:rPr>
                <w:color w:val="000000"/>
                <w:sz w:val="20"/>
                <w:szCs w:val="20"/>
              </w:rPr>
              <w:t>0</w:t>
            </w:r>
          </w:p>
        </w:tc>
        <w:tc>
          <w:tcPr>
            <w:tcW w:w="0" w:type="auto"/>
            <w:tcBorders>
              <w:top w:val="nil"/>
              <w:left w:val="nil"/>
              <w:bottom w:val="single" w:sz="4" w:space="0" w:color="auto"/>
              <w:right w:val="single" w:sz="4" w:space="0" w:color="auto"/>
            </w:tcBorders>
            <w:shd w:val="clear" w:color="auto" w:fill="auto"/>
            <w:vAlign w:val="bottom"/>
            <w:hideMark/>
          </w:tcPr>
          <w:p w14:paraId="766043C7" w14:textId="3A94F329" w:rsidR="004327F1" w:rsidRPr="008F25CF" w:rsidRDefault="004327F1" w:rsidP="004327F1">
            <w:pPr>
              <w:jc w:val="center"/>
              <w:rPr>
                <w:color w:val="000000"/>
                <w:sz w:val="20"/>
                <w:szCs w:val="20"/>
              </w:rPr>
            </w:pPr>
            <w:r w:rsidRPr="008F25CF">
              <w:rPr>
                <w:color w:val="000000"/>
                <w:sz w:val="20"/>
                <w:szCs w:val="20"/>
              </w:rPr>
              <w:t>0</w:t>
            </w:r>
          </w:p>
        </w:tc>
        <w:tc>
          <w:tcPr>
            <w:tcW w:w="0" w:type="auto"/>
            <w:tcBorders>
              <w:top w:val="nil"/>
              <w:left w:val="nil"/>
              <w:bottom w:val="single" w:sz="4" w:space="0" w:color="auto"/>
              <w:right w:val="single" w:sz="4" w:space="0" w:color="auto"/>
            </w:tcBorders>
            <w:shd w:val="clear" w:color="auto" w:fill="auto"/>
            <w:vAlign w:val="bottom"/>
            <w:hideMark/>
          </w:tcPr>
          <w:p w14:paraId="66152A8B" w14:textId="071443DA" w:rsidR="004327F1" w:rsidRPr="008F25CF" w:rsidRDefault="004327F1" w:rsidP="004327F1">
            <w:pPr>
              <w:jc w:val="center"/>
              <w:rPr>
                <w:color w:val="000000"/>
                <w:sz w:val="20"/>
                <w:szCs w:val="20"/>
              </w:rPr>
            </w:pPr>
            <w:r w:rsidRPr="008F25CF">
              <w:rPr>
                <w:color w:val="000000"/>
                <w:sz w:val="20"/>
                <w:szCs w:val="20"/>
              </w:rPr>
              <w:t>0</w:t>
            </w:r>
          </w:p>
        </w:tc>
        <w:tc>
          <w:tcPr>
            <w:tcW w:w="0" w:type="auto"/>
            <w:tcBorders>
              <w:top w:val="nil"/>
              <w:left w:val="nil"/>
              <w:bottom w:val="single" w:sz="4" w:space="0" w:color="auto"/>
              <w:right w:val="single" w:sz="4" w:space="0" w:color="auto"/>
            </w:tcBorders>
            <w:shd w:val="clear" w:color="auto" w:fill="auto"/>
            <w:vAlign w:val="bottom"/>
            <w:hideMark/>
          </w:tcPr>
          <w:p w14:paraId="550DFD12" w14:textId="368569B6" w:rsidR="004327F1" w:rsidRPr="008F25CF" w:rsidRDefault="004327F1" w:rsidP="004327F1">
            <w:pPr>
              <w:jc w:val="center"/>
              <w:rPr>
                <w:color w:val="000000"/>
                <w:sz w:val="20"/>
                <w:szCs w:val="20"/>
              </w:rPr>
            </w:pPr>
            <w:r w:rsidRPr="008F25CF">
              <w:rPr>
                <w:color w:val="000000"/>
                <w:sz w:val="20"/>
                <w:szCs w:val="20"/>
              </w:rPr>
              <w:t>0</w:t>
            </w:r>
          </w:p>
        </w:tc>
        <w:tc>
          <w:tcPr>
            <w:tcW w:w="0" w:type="auto"/>
            <w:tcBorders>
              <w:top w:val="nil"/>
              <w:left w:val="nil"/>
              <w:bottom w:val="single" w:sz="4" w:space="0" w:color="auto"/>
              <w:right w:val="single" w:sz="4" w:space="0" w:color="auto"/>
            </w:tcBorders>
            <w:shd w:val="clear" w:color="auto" w:fill="auto"/>
            <w:vAlign w:val="bottom"/>
            <w:hideMark/>
          </w:tcPr>
          <w:p w14:paraId="14B28EEE" w14:textId="10220E02" w:rsidR="004327F1" w:rsidRPr="008F25CF" w:rsidRDefault="004327F1" w:rsidP="004327F1">
            <w:pPr>
              <w:jc w:val="center"/>
              <w:rPr>
                <w:color w:val="000000"/>
                <w:sz w:val="20"/>
                <w:szCs w:val="20"/>
              </w:rPr>
            </w:pPr>
            <w:r w:rsidRPr="008F25CF">
              <w:rPr>
                <w:color w:val="000000"/>
                <w:sz w:val="20"/>
                <w:szCs w:val="20"/>
              </w:rPr>
              <w:t>0</w:t>
            </w:r>
          </w:p>
        </w:tc>
        <w:tc>
          <w:tcPr>
            <w:tcW w:w="0" w:type="auto"/>
            <w:tcBorders>
              <w:top w:val="nil"/>
              <w:left w:val="nil"/>
              <w:bottom w:val="single" w:sz="4" w:space="0" w:color="auto"/>
              <w:right w:val="single" w:sz="4" w:space="0" w:color="auto"/>
            </w:tcBorders>
            <w:shd w:val="clear" w:color="auto" w:fill="auto"/>
            <w:vAlign w:val="bottom"/>
            <w:hideMark/>
          </w:tcPr>
          <w:p w14:paraId="21220FD0" w14:textId="20140138" w:rsidR="004327F1" w:rsidRPr="008F25CF" w:rsidRDefault="004327F1" w:rsidP="004327F1">
            <w:pPr>
              <w:jc w:val="center"/>
              <w:rPr>
                <w:color w:val="000000"/>
                <w:sz w:val="20"/>
                <w:szCs w:val="20"/>
              </w:rPr>
            </w:pPr>
            <w:r w:rsidRPr="008F25CF">
              <w:rPr>
                <w:color w:val="000000"/>
                <w:sz w:val="20"/>
                <w:szCs w:val="20"/>
              </w:rPr>
              <w:t>0</w:t>
            </w:r>
          </w:p>
        </w:tc>
        <w:tc>
          <w:tcPr>
            <w:tcW w:w="0" w:type="auto"/>
            <w:tcBorders>
              <w:top w:val="nil"/>
              <w:left w:val="nil"/>
              <w:bottom w:val="single" w:sz="4" w:space="0" w:color="auto"/>
              <w:right w:val="single" w:sz="4" w:space="0" w:color="auto"/>
            </w:tcBorders>
            <w:shd w:val="clear" w:color="auto" w:fill="auto"/>
            <w:vAlign w:val="bottom"/>
            <w:hideMark/>
          </w:tcPr>
          <w:p w14:paraId="32C55FC0" w14:textId="464FB25C" w:rsidR="004327F1" w:rsidRPr="008F25CF" w:rsidRDefault="004327F1" w:rsidP="004327F1">
            <w:pPr>
              <w:jc w:val="center"/>
              <w:rPr>
                <w:color w:val="000000"/>
                <w:sz w:val="20"/>
                <w:szCs w:val="20"/>
              </w:rPr>
            </w:pPr>
            <w:r w:rsidRPr="008F25CF">
              <w:rPr>
                <w:color w:val="000000"/>
                <w:sz w:val="20"/>
                <w:szCs w:val="20"/>
              </w:rPr>
              <w:t>0</w:t>
            </w:r>
          </w:p>
        </w:tc>
        <w:tc>
          <w:tcPr>
            <w:tcW w:w="0" w:type="auto"/>
            <w:tcBorders>
              <w:top w:val="nil"/>
              <w:left w:val="nil"/>
              <w:bottom w:val="single" w:sz="4" w:space="0" w:color="auto"/>
              <w:right w:val="single" w:sz="4" w:space="0" w:color="auto"/>
            </w:tcBorders>
            <w:shd w:val="clear" w:color="auto" w:fill="auto"/>
            <w:vAlign w:val="bottom"/>
            <w:hideMark/>
          </w:tcPr>
          <w:p w14:paraId="58F723A3" w14:textId="3EE1ECCF" w:rsidR="004327F1" w:rsidRPr="008F25CF" w:rsidRDefault="004327F1" w:rsidP="004327F1">
            <w:pPr>
              <w:jc w:val="center"/>
              <w:rPr>
                <w:color w:val="000000"/>
                <w:sz w:val="20"/>
                <w:szCs w:val="20"/>
              </w:rPr>
            </w:pPr>
            <w:r w:rsidRPr="008F25CF">
              <w:rPr>
                <w:color w:val="000000"/>
                <w:sz w:val="20"/>
                <w:szCs w:val="20"/>
              </w:rPr>
              <w:t>0</w:t>
            </w:r>
          </w:p>
        </w:tc>
        <w:tc>
          <w:tcPr>
            <w:tcW w:w="0" w:type="auto"/>
            <w:tcBorders>
              <w:top w:val="nil"/>
              <w:left w:val="nil"/>
              <w:bottom w:val="single" w:sz="4" w:space="0" w:color="auto"/>
              <w:right w:val="single" w:sz="4" w:space="0" w:color="auto"/>
            </w:tcBorders>
            <w:shd w:val="clear" w:color="auto" w:fill="auto"/>
            <w:vAlign w:val="bottom"/>
            <w:hideMark/>
          </w:tcPr>
          <w:p w14:paraId="1C1F0AB8" w14:textId="3A523057" w:rsidR="004327F1" w:rsidRPr="008F25CF" w:rsidRDefault="004327F1" w:rsidP="004327F1">
            <w:pPr>
              <w:jc w:val="center"/>
              <w:rPr>
                <w:color w:val="000000"/>
                <w:sz w:val="20"/>
                <w:szCs w:val="20"/>
              </w:rPr>
            </w:pPr>
            <w:r w:rsidRPr="008F25CF">
              <w:rPr>
                <w:color w:val="000000"/>
                <w:sz w:val="20"/>
                <w:szCs w:val="20"/>
              </w:rPr>
              <w:t>0</w:t>
            </w:r>
          </w:p>
        </w:tc>
      </w:tr>
      <w:tr w:rsidR="00E40AA6" w:rsidRPr="008F25CF" w14:paraId="55DD3D9A" w14:textId="77777777" w:rsidTr="002B1634">
        <w:trPr>
          <w:trHeight w:val="288"/>
        </w:trPr>
        <w:tc>
          <w:tcPr>
            <w:tcW w:w="1452" w:type="dxa"/>
            <w:vMerge/>
            <w:tcBorders>
              <w:top w:val="nil"/>
              <w:left w:val="single" w:sz="4" w:space="0" w:color="auto"/>
              <w:bottom w:val="single" w:sz="4" w:space="0" w:color="auto"/>
              <w:right w:val="single" w:sz="4" w:space="0" w:color="auto"/>
            </w:tcBorders>
            <w:vAlign w:val="center"/>
            <w:hideMark/>
          </w:tcPr>
          <w:p w14:paraId="6AA84363" w14:textId="77777777" w:rsidR="00E40AA6" w:rsidRPr="008F25CF" w:rsidRDefault="00E40AA6" w:rsidP="00E40AA6">
            <w:pPr>
              <w:rPr>
                <w:color w:val="000000"/>
                <w:sz w:val="20"/>
                <w:szCs w:val="20"/>
              </w:rPr>
            </w:pPr>
          </w:p>
        </w:tc>
        <w:tc>
          <w:tcPr>
            <w:tcW w:w="1130" w:type="dxa"/>
            <w:tcBorders>
              <w:top w:val="nil"/>
              <w:left w:val="nil"/>
              <w:bottom w:val="single" w:sz="4" w:space="0" w:color="auto"/>
              <w:right w:val="single" w:sz="4" w:space="0" w:color="auto"/>
            </w:tcBorders>
            <w:shd w:val="clear" w:color="auto" w:fill="auto"/>
            <w:vAlign w:val="bottom"/>
            <w:hideMark/>
          </w:tcPr>
          <w:p w14:paraId="542E144A" w14:textId="77777777" w:rsidR="00E40AA6" w:rsidRPr="008F25CF" w:rsidRDefault="00E40AA6" w:rsidP="00E40AA6">
            <w:pPr>
              <w:rPr>
                <w:color w:val="000000"/>
                <w:sz w:val="20"/>
                <w:szCs w:val="20"/>
              </w:rPr>
            </w:pPr>
            <w:proofErr w:type="spellStart"/>
            <w:r w:rsidRPr="008F25CF">
              <w:rPr>
                <w:color w:val="000000"/>
                <w:sz w:val="20"/>
                <w:szCs w:val="20"/>
              </w:rPr>
              <w:t>Lоткл</w:t>
            </w:r>
            <w:proofErr w:type="spellEnd"/>
            <w:r w:rsidRPr="008F25CF">
              <w:rPr>
                <w:color w:val="000000"/>
                <w:sz w:val="20"/>
                <w:szCs w:val="20"/>
              </w:rPr>
              <w:t>, мм</w:t>
            </w:r>
          </w:p>
        </w:tc>
        <w:tc>
          <w:tcPr>
            <w:tcW w:w="0" w:type="auto"/>
            <w:tcBorders>
              <w:top w:val="nil"/>
              <w:left w:val="nil"/>
              <w:bottom w:val="single" w:sz="4" w:space="0" w:color="auto"/>
              <w:right w:val="single" w:sz="4" w:space="0" w:color="auto"/>
            </w:tcBorders>
            <w:shd w:val="clear" w:color="auto" w:fill="auto"/>
            <w:vAlign w:val="bottom"/>
            <w:hideMark/>
          </w:tcPr>
          <w:p w14:paraId="06CD473C" w14:textId="10D9CA37" w:rsidR="00E40AA6" w:rsidRPr="008F25CF" w:rsidRDefault="00E40AA6" w:rsidP="00E40AA6">
            <w:pPr>
              <w:jc w:val="center"/>
              <w:rPr>
                <w:color w:val="000000"/>
                <w:sz w:val="20"/>
                <w:szCs w:val="20"/>
              </w:rPr>
            </w:pPr>
            <w:r w:rsidRPr="008F25CF">
              <w:rPr>
                <w:color w:val="000000"/>
                <w:sz w:val="20"/>
                <w:szCs w:val="20"/>
              </w:rPr>
              <w:t>122,4</w:t>
            </w:r>
          </w:p>
        </w:tc>
        <w:tc>
          <w:tcPr>
            <w:tcW w:w="0" w:type="auto"/>
            <w:tcBorders>
              <w:top w:val="nil"/>
              <w:left w:val="nil"/>
              <w:bottom w:val="single" w:sz="4" w:space="0" w:color="auto"/>
              <w:right w:val="single" w:sz="4" w:space="0" w:color="auto"/>
            </w:tcBorders>
            <w:shd w:val="clear" w:color="auto" w:fill="auto"/>
            <w:vAlign w:val="bottom"/>
            <w:hideMark/>
          </w:tcPr>
          <w:p w14:paraId="0C326EF0" w14:textId="47AD2C2B" w:rsidR="00E40AA6" w:rsidRPr="008F25CF" w:rsidRDefault="00E40AA6" w:rsidP="00E40AA6">
            <w:pPr>
              <w:jc w:val="center"/>
              <w:rPr>
                <w:color w:val="000000"/>
                <w:sz w:val="20"/>
                <w:szCs w:val="20"/>
              </w:rPr>
            </w:pPr>
            <w:r w:rsidRPr="008F25CF">
              <w:rPr>
                <w:color w:val="000000"/>
                <w:sz w:val="20"/>
                <w:szCs w:val="20"/>
              </w:rPr>
              <w:t>125,2</w:t>
            </w:r>
          </w:p>
        </w:tc>
        <w:tc>
          <w:tcPr>
            <w:tcW w:w="0" w:type="auto"/>
            <w:tcBorders>
              <w:top w:val="nil"/>
              <w:left w:val="nil"/>
              <w:bottom w:val="single" w:sz="4" w:space="0" w:color="auto"/>
              <w:right w:val="single" w:sz="4" w:space="0" w:color="auto"/>
            </w:tcBorders>
            <w:shd w:val="clear" w:color="auto" w:fill="auto"/>
            <w:vAlign w:val="bottom"/>
            <w:hideMark/>
          </w:tcPr>
          <w:p w14:paraId="05D6B220" w14:textId="4365A3A6" w:rsidR="00E40AA6" w:rsidRPr="008F25CF" w:rsidRDefault="00E40AA6" w:rsidP="00E40AA6">
            <w:pPr>
              <w:jc w:val="center"/>
              <w:rPr>
                <w:color w:val="000000"/>
                <w:sz w:val="20"/>
                <w:szCs w:val="20"/>
              </w:rPr>
            </w:pPr>
            <w:r w:rsidRPr="008F25CF">
              <w:rPr>
                <w:color w:val="000000"/>
                <w:sz w:val="20"/>
                <w:szCs w:val="20"/>
              </w:rPr>
              <w:t>112,1</w:t>
            </w:r>
          </w:p>
        </w:tc>
        <w:tc>
          <w:tcPr>
            <w:tcW w:w="0" w:type="auto"/>
            <w:tcBorders>
              <w:top w:val="nil"/>
              <w:left w:val="nil"/>
              <w:bottom w:val="single" w:sz="4" w:space="0" w:color="auto"/>
              <w:right w:val="single" w:sz="4" w:space="0" w:color="auto"/>
            </w:tcBorders>
            <w:shd w:val="clear" w:color="auto" w:fill="auto"/>
            <w:vAlign w:val="bottom"/>
            <w:hideMark/>
          </w:tcPr>
          <w:p w14:paraId="187C2D4D" w14:textId="2507ED47" w:rsidR="00E40AA6" w:rsidRPr="008F25CF" w:rsidRDefault="00E40AA6" w:rsidP="00E40AA6">
            <w:pPr>
              <w:jc w:val="center"/>
              <w:rPr>
                <w:color w:val="000000"/>
                <w:sz w:val="20"/>
                <w:szCs w:val="20"/>
              </w:rPr>
            </w:pPr>
            <w:r w:rsidRPr="008F25CF">
              <w:rPr>
                <w:color w:val="000000"/>
                <w:sz w:val="20"/>
                <w:szCs w:val="20"/>
              </w:rPr>
              <w:t>113,1</w:t>
            </w:r>
          </w:p>
        </w:tc>
        <w:tc>
          <w:tcPr>
            <w:tcW w:w="0" w:type="auto"/>
            <w:tcBorders>
              <w:top w:val="nil"/>
              <w:left w:val="nil"/>
              <w:bottom w:val="single" w:sz="4" w:space="0" w:color="auto"/>
              <w:right w:val="single" w:sz="4" w:space="0" w:color="auto"/>
            </w:tcBorders>
            <w:shd w:val="clear" w:color="auto" w:fill="auto"/>
            <w:vAlign w:val="bottom"/>
            <w:hideMark/>
          </w:tcPr>
          <w:p w14:paraId="6EE294DF" w14:textId="29DEB68B" w:rsidR="00E40AA6" w:rsidRPr="008F25CF" w:rsidRDefault="00E40AA6" w:rsidP="00E40AA6">
            <w:pPr>
              <w:jc w:val="center"/>
              <w:rPr>
                <w:color w:val="000000"/>
                <w:sz w:val="20"/>
                <w:szCs w:val="20"/>
              </w:rPr>
            </w:pPr>
            <w:r w:rsidRPr="008F25CF">
              <w:rPr>
                <w:color w:val="000000"/>
                <w:sz w:val="20"/>
                <w:szCs w:val="20"/>
              </w:rPr>
              <w:t>117,2</w:t>
            </w:r>
          </w:p>
        </w:tc>
        <w:tc>
          <w:tcPr>
            <w:tcW w:w="0" w:type="auto"/>
            <w:tcBorders>
              <w:top w:val="nil"/>
              <w:left w:val="nil"/>
              <w:bottom w:val="single" w:sz="4" w:space="0" w:color="auto"/>
              <w:right w:val="single" w:sz="4" w:space="0" w:color="auto"/>
            </w:tcBorders>
            <w:shd w:val="clear" w:color="auto" w:fill="auto"/>
            <w:vAlign w:val="bottom"/>
            <w:hideMark/>
          </w:tcPr>
          <w:p w14:paraId="05762E2B" w14:textId="0793A866" w:rsidR="00E40AA6" w:rsidRPr="008F25CF" w:rsidRDefault="00E40AA6" w:rsidP="00E40AA6">
            <w:pPr>
              <w:jc w:val="center"/>
              <w:rPr>
                <w:color w:val="000000"/>
                <w:sz w:val="20"/>
                <w:szCs w:val="20"/>
              </w:rPr>
            </w:pPr>
            <w:r w:rsidRPr="008F25CF">
              <w:rPr>
                <w:color w:val="000000"/>
                <w:sz w:val="20"/>
                <w:szCs w:val="20"/>
              </w:rPr>
              <w:t>121,3</w:t>
            </w:r>
          </w:p>
        </w:tc>
        <w:tc>
          <w:tcPr>
            <w:tcW w:w="0" w:type="auto"/>
            <w:tcBorders>
              <w:top w:val="nil"/>
              <w:left w:val="nil"/>
              <w:bottom w:val="single" w:sz="4" w:space="0" w:color="auto"/>
              <w:right w:val="single" w:sz="4" w:space="0" w:color="auto"/>
            </w:tcBorders>
            <w:shd w:val="clear" w:color="auto" w:fill="auto"/>
            <w:vAlign w:val="bottom"/>
            <w:hideMark/>
          </w:tcPr>
          <w:p w14:paraId="21D5E48A" w14:textId="6A15024A" w:rsidR="00E40AA6" w:rsidRPr="008F25CF" w:rsidRDefault="00E40AA6" w:rsidP="00E40AA6">
            <w:pPr>
              <w:jc w:val="center"/>
              <w:rPr>
                <w:color w:val="000000"/>
                <w:sz w:val="20"/>
                <w:szCs w:val="20"/>
              </w:rPr>
            </w:pPr>
            <w:r w:rsidRPr="008F25CF">
              <w:rPr>
                <w:color w:val="000000"/>
                <w:sz w:val="20"/>
                <w:szCs w:val="20"/>
              </w:rPr>
              <w:t>121,3</w:t>
            </w:r>
          </w:p>
        </w:tc>
        <w:tc>
          <w:tcPr>
            <w:tcW w:w="0" w:type="auto"/>
            <w:tcBorders>
              <w:top w:val="nil"/>
              <w:left w:val="nil"/>
              <w:bottom w:val="single" w:sz="4" w:space="0" w:color="auto"/>
              <w:right w:val="single" w:sz="4" w:space="0" w:color="auto"/>
            </w:tcBorders>
            <w:shd w:val="clear" w:color="auto" w:fill="auto"/>
            <w:vAlign w:val="bottom"/>
            <w:hideMark/>
          </w:tcPr>
          <w:p w14:paraId="25AD4F76" w14:textId="514729C2" w:rsidR="00E40AA6" w:rsidRPr="008F25CF" w:rsidRDefault="00E40AA6" w:rsidP="00E40AA6">
            <w:pPr>
              <w:jc w:val="center"/>
              <w:rPr>
                <w:color w:val="000000"/>
                <w:sz w:val="20"/>
                <w:szCs w:val="20"/>
              </w:rPr>
            </w:pPr>
            <w:r w:rsidRPr="008F25CF">
              <w:rPr>
                <w:color w:val="000000"/>
                <w:sz w:val="20"/>
                <w:szCs w:val="20"/>
              </w:rPr>
              <w:t>122</w:t>
            </w:r>
          </w:p>
        </w:tc>
        <w:tc>
          <w:tcPr>
            <w:tcW w:w="0" w:type="auto"/>
            <w:tcBorders>
              <w:top w:val="nil"/>
              <w:left w:val="nil"/>
              <w:bottom w:val="single" w:sz="4" w:space="0" w:color="auto"/>
              <w:right w:val="single" w:sz="4" w:space="0" w:color="auto"/>
            </w:tcBorders>
            <w:shd w:val="clear" w:color="auto" w:fill="auto"/>
            <w:vAlign w:val="bottom"/>
            <w:hideMark/>
          </w:tcPr>
          <w:p w14:paraId="04CE26BB" w14:textId="24DBB274" w:rsidR="00E40AA6" w:rsidRPr="008F25CF" w:rsidRDefault="00E40AA6" w:rsidP="00E40AA6">
            <w:pPr>
              <w:jc w:val="center"/>
              <w:rPr>
                <w:color w:val="000000"/>
                <w:sz w:val="20"/>
                <w:szCs w:val="20"/>
              </w:rPr>
            </w:pPr>
            <w:r w:rsidRPr="008F25CF">
              <w:rPr>
                <w:color w:val="000000"/>
                <w:sz w:val="20"/>
                <w:szCs w:val="20"/>
              </w:rPr>
              <w:t>114,5</w:t>
            </w:r>
          </w:p>
        </w:tc>
        <w:tc>
          <w:tcPr>
            <w:tcW w:w="0" w:type="auto"/>
            <w:tcBorders>
              <w:top w:val="nil"/>
              <w:left w:val="nil"/>
              <w:bottom w:val="single" w:sz="4" w:space="0" w:color="auto"/>
              <w:right w:val="single" w:sz="4" w:space="0" w:color="auto"/>
            </w:tcBorders>
            <w:shd w:val="clear" w:color="auto" w:fill="auto"/>
            <w:vAlign w:val="bottom"/>
            <w:hideMark/>
          </w:tcPr>
          <w:p w14:paraId="73B084A2" w14:textId="5D0A82B7" w:rsidR="00E40AA6" w:rsidRPr="008F25CF" w:rsidRDefault="00E40AA6" w:rsidP="00E40AA6">
            <w:pPr>
              <w:jc w:val="center"/>
              <w:rPr>
                <w:color w:val="000000"/>
                <w:sz w:val="20"/>
                <w:szCs w:val="20"/>
              </w:rPr>
            </w:pPr>
            <w:r w:rsidRPr="008F25CF">
              <w:rPr>
                <w:color w:val="000000"/>
                <w:sz w:val="20"/>
                <w:szCs w:val="20"/>
              </w:rPr>
              <w:t>115</w:t>
            </w:r>
          </w:p>
        </w:tc>
      </w:tr>
    </w:tbl>
    <w:p w14:paraId="580ACAB1" w14:textId="77777777" w:rsidR="0065524D" w:rsidRPr="008F25CF" w:rsidRDefault="0065524D" w:rsidP="0065524D">
      <w:pPr>
        <w:ind w:left="792"/>
        <w:jc w:val="both"/>
      </w:pPr>
    </w:p>
    <w:p w14:paraId="3A70C9F7" w14:textId="1400EEF0" w:rsidR="00E40AA6" w:rsidRPr="008F25CF" w:rsidRDefault="0065524D" w:rsidP="00E40AA6">
      <w:pPr>
        <w:ind w:left="284" w:firstLine="346"/>
      </w:pPr>
      <w:r w:rsidRPr="008F25CF">
        <w:t xml:space="preserve">2.1.5. </w:t>
      </w:r>
      <w:r w:rsidR="004327F1" w:rsidRPr="008F25CF">
        <w:t>были вычислены средн</w:t>
      </w:r>
      <w:r w:rsidR="00E40AA6" w:rsidRPr="008F25CF">
        <w:t>и</w:t>
      </w:r>
      <w:r w:rsidR="004327F1" w:rsidRPr="008F25CF">
        <w:t>е арифметическ</w:t>
      </w:r>
      <w:r w:rsidR="00E40AA6" w:rsidRPr="008F25CF">
        <w:t>ие значения результатов наблюдений для:</w:t>
      </w:r>
    </w:p>
    <w:p w14:paraId="51AB0669" w14:textId="64E4DD01" w:rsidR="0065524D" w:rsidRPr="008F25CF" w:rsidRDefault="00E40AA6" w:rsidP="00E40AA6">
      <w:pPr>
        <w:pStyle w:val="afd"/>
        <w:numPr>
          <w:ilvl w:val="0"/>
          <w:numId w:val="37"/>
        </w:numPr>
      </w:pPr>
      <w:r w:rsidRPr="008F25CF">
        <w:t>Е</w:t>
      </w:r>
      <w:r w:rsidR="004327F1" w:rsidRPr="008F25CF">
        <w:t>мкостного датчика</w:t>
      </w:r>
      <w:r w:rsidRPr="008F25CF">
        <w:t>:</w:t>
      </w:r>
    </w:p>
    <w:p w14:paraId="399E136B" w14:textId="222D2B4D" w:rsidR="004327F1" w:rsidRPr="008F25CF" w:rsidRDefault="00322F28" w:rsidP="00120289">
      <w:pPr>
        <w:jc w:val="center"/>
        <w:rPr>
          <w:i/>
        </w:rPr>
      </w:pPr>
      <m:oMathPara>
        <m:oMathParaPr>
          <m:jc m:val="left"/>
        </m:oMathParaPr>
        <m:oMath>
          <m:sSub>
            <m:sSubPr>
              <m:ctrlPr>
                <w:rPr>
                  <w:rFonts w:ascii="Cambria Math" w:hAnsi="Cambria Math"/>
                  <w:i/>
                  <w:lang w:val="en-US"/>
                </w:rPr>
              </m:ctrlPr>
            </m:sSubPr>
            <m:e>
              <m:r>
                <w:rPr>
                  <w:rFonts w:ascii="Cambria Math" w:hAnsi="Cambria Math"/>
                  <w:lang w:val="en-US"/>
                </w:rPr>
                <m:t>L</m:t>
              </m:r>
            </m:e>
            <m:sub>
              <m:r>
                <w:rPr>
                  <w:rFonts w:ascii="Cambria Math" w:hAnsi="Cambria Math"/>
                </w:rPr>
                <m:t>ср вкл</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i</m:t>
                  </m:r>
                </m:sub>
              </m:sSub>
            </m:num>
            <m:den>
              <m:r>
                <w:rPr>
                  <w:rFonts w:ascii="Cambria Math" w:hAnsi="Cambria Math"/>
                  <w:lang w:val="en-US"/>
                </w:rPr>
                <m:t>n</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0</m:t>
              </m:r>
            </m:num>
            <m:den>
              <m:r>
                <w:rPr>
                  <w:rFonts w:ascii="Cambria Math" w:hAnsi="Cambria Math"/>
                  <w:lang w:val="en-US"/>
                </w:rPr>
                <m:t>10</m:t>
              </m:r>
            </m:den>
          </m:f>
          <m:r>
            <w:rPr>
              <w:rFonts w:ascii="Cambria Math" w:hAnsi="Cambria Math"/>
              <w:lang w:val="en-US"/>
            </w:rPr>
            <m:t>= 0</m:t>
          </m:r>
        </m:oMath>
      </m:oMathPara>
    </w:p>
    <w:p w14:paraId="29C2F0E7" w14:textId="627EF8D7" w:rsidR="004327F1" w:rsidRPr="008F25CF" w:rsidRDefault="00322F28" w:rsidP="00120289">
      <w:pPr>
        <w:rPr>
          <w:i/>
        </w:rPr>
      </w:pPr>
      <m:oMathPara>
        <m:oMathParaPr>
          <m:jc m:val="left"/>
        </m:oMathParaPr>
        <m:oMath>
          <m:sSub>
            <m:sSubPr>
              <m:ctrlPr>
                <w:rPr>
                  <w:rFonts w:ascii="Cambria Math" w:hAnsi="Cambria Math"/>
                  <w:i/>
                  <w:lang w:val="en-US"/>
                </w:rPr>
              </m:ctrlPr>
            </m:sSubPr>
            <m:e>
              <m:r>
                <w:rPr>
                  <w:rFonts w:ascii="Cambria Math" w:hAnsi="Cambria Math"/>
                  <w:lang w:val="en-US"/>
                </w:rPr>
                <m:t>L</m:t>
              </m:r>
            </m:e>
            <m:sub>
              <m:r>
                <w:rPr>
                  <w:rFonts w:ascii="Cambria Math" w:hAnsi="Cambria Math"/>
                </w:rPr>
                <m:t>ср откл</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i</m:t>
                  </m:r>
                </m:sub>
              </m:sSub>
            </m:num>
            <m:den>
              <m:r>
                <w:rPr>
                  <w:rFonts w:ascii="Cambria Math" w:hAnsi="Cambria Math"/>
                  <w:lang w:val="en-US"/>
                </w:rPr>
                <m:t>n</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2,2 + 2,9 + 2,8 + 3 + 2,4 + 2,9 + 2,2 + 2,5 + 2,2 + 2,3</m:t>
              </m:r>
            </m:num>
            <m:den>
              <m:r>
                <w:rPr>
                  <w:rFonts w:ascii="Cambria Math" w:hAnsi="Cambria Math"/>
                  <w:lang w:val="en-US"/>
                </w:rPr>
                <m:t>10</m:t>
              </m:r>
            </m:den>
          </m:f>
          <m:r>
            <w:rPr>
              <w:rFonts w:ascii="Cambria Math" w:hAnsi="Cambria Math"/>
              <w:lang w:val="en-US"/>
            </w:rPr>
            <m:t>=2,54</m:t>
          </m:r>
        </m:oMath>
      </m:oMathPara>
    </w:p>
    <w:p w14:paraId="12CC852A" w14:textId="77777777" w:rsidR="0065524D" w:rsidRPr="008F25CF" w:rsidRDefault="0065524D" w:rsidP="0065524D">
      <w:pPr>
        <w:ind w:left="284" w:firstLine="346"/>
      </w:pPr>
      <w:r w:rsidRPr="008F25CF">
        <w:t>где L</w:t>
      </w:r>
      <w:proofErr w:type="spellStart"/>
      <w:r w:rsidRPr="008F25CF">
        <w:rPr>
          <w:vertAlign w:val="subscript"/>
          <w:lang w:val="en-US"/>
        </w:rPr>
        <w:t>i</w:t>
      </w:r>
      <w:proofErr w:type="spellEnd"/>
      <w:r w:rsidRPr="008F25CF">
        <w:t xml:space="preserve"> – результата </w:t>
      </w:r>
      <w:proofErr w:type="spellStart"/>
      <w:r w:rsidRPr="008F25CF">
        <w:rPr>
          <w:lang w:val="en-US"/>
        </w:rPr>
        <w:t>i</w:t>
      </w:r>
      <w:proofErr w:type="spellEnd"/>
      <w:r w:rsidRPr="008F25CF">
        <w:t xml:space="preserve">-го наблюдения, </w:t>
      </w:r>
      <w:r w:rsidRPr="008F25CF">
        <w:rPr>
          <w:lang w:val="en-US"/>
        </w:rPr>
        <w:t>n</w:t>
      </w:r>
      <w:r w:rsidRPr="008F25CF">
        <w:t>-число наблюдений.</w:t>
      </w:r>
    </w:p>
    <w:p w14:paraId="4B1D64B7" w14:textId="72BA94C6" w:rsidR="0065524D" w:rsidRPr="008F25CF" w:rsidRDefault="00E40AA6" w:rsidP="00E40AA6">
      <w:pPr>
        <w:pStyle w:val="afd"/>
        <w:numPr>
          <w:ilvl w:val="0"/>
          <w:numId w:val="37"/>
        </w:numPr>
      </w:pPr>
      <w:r w:rsidRPr="008F25CF">
        <w:t>Индуктивного датчика:</w:t>
      </w:r>
    </w:p>
    <w:p w14:paraId="4E8AAF3A" w14:textId="4D2F1DC7" w:rsidR="00E40AA6" w:rsidRPr="008F25CF" w:rsidRDefault="00322F28" w:rsidP="00120289">
      <w:pPr>
        <w:jc w:val="center"/>
        <w:rPr>
          <w:i/>
          <w:lang w:val="en-US"/>
        </w:rPr>
      </w:pPr>
      <m:oMathPara>
        <m:oMathParaPr>
          <m:jc m:val="left"/>
        </m:oMathParaPr>
        <m:oMath>
          <m:sSub>
            <m:sSubPr>
              <m:ctrlPr>
                <w:rPr>
                  <w:rFonts w:ascii="Cambria Math" w:hAnsi="Cambria Math"/>
                  <w:i/>
                  <w:lang w:val="en-US"/>
                </w:rPr>
              </m:ctrlPr>
            </m:sSubPr>
            <m:e>
              <m:r>
                <w:rPr>
                  <w:rFonts w:ascii="Cambria Math" w:hAnsi="Cambria Math"/>
                  <w:lang w:val="en-US"/>
                </w:rPr>
                <m:t>L</m:t>
              </m:r>
            </m:e>
            <m:sub>
              <m:r>
                <w:rPr>
                  <w:rFonts w:ascii="Cambria Math" w:hAnsi="Cambria Math"/>
                </w:rPr>
                <m:t>ср вкл</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0</m:t>
              </m:r>
            </m:num>
            <m:den>
              <m:r>
                <w:rPr>
                  <w:rFonts w:ascii="Cambria Math" w:hAnsi="Cambria Math"/>
                  <w:lang w:val="en-US"/>
                </w:rPr>
                <m:t>10</m:t>
              </m:r>
            </m:den>
          </m:f>
          <m:r>
            <w:rPr>
              <w:rFonts w:ascii="Cambria Math" w:hAnsi="Cambria Math"/>
              <w:lang w:val="en-US"/>
            </w:rPr>
            <m:t>= 0</m:t>
          </m:r>
        </m:oMath>
      </m:oMathPara>
    </w:p>
    <w:p w14:paraId="00FD3BE6" w14:textId="0DD3601B" w:rsidR="00E40AA6" w:rsidRPr="008F25CF" w:rsidRDefault="00322F28" w:rsidP="00120289">
      <w:pPr>
        <w:rPr>
          <w:i/>
        </w:rPr>
      </w:pPr>
      <m:oMathPara>
        <m:oMathParaPr>
          <m:jc m:val="left"/>
        </m:oMathParaPr>
        <m:oMath>
          <m:sSub>
            <m:sSubPr>
              <m:ctrlPr>
                <w:rPr>
                  <w:rFonts w:ascii="Cambria Math" w:hAnsi="Cambria Math"/>
                  <w:i/>
                  <w:lang w:val="en-US"/>
                </w:rPr>
              </m:ctrlPr>
            </m:sSubPr>
            <m:e>
              <m:r>
                <w:rPr>
                  <w:rFonts w:ascii="Cambria Math" w:hAnsi="Cambria Math"/>
                  <w:lang w:val="en-US"/>
                </w:rPr>
                <m:t>L</m:t>
              </m:r>
            </m:e>
            <m:sub>
              <m:r>
                <w:rPr>
                  <w:rFonts w:ascii="Cambria Math" w:hAnsi="Cambria Math"/>
                </w:rPr>
                <m:t>ср откл</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8 + 8 + 8,4 + 8,3 + 7,9 + 8,6 + 8,4 + 8,5 + 8,2 + 8,1</m:t>
              </m:r>
            </m:num>
            <m:den>
              <m:r>
                <w:rPr>
                  <w:rFonts w:ascii="Cambria Math" w:hAnsi="Cambria Math"/>
                  <w:lang w:val="en-US"/>
                </w:rPr>
                <m:t>10</m:t>
              </m:r>
            </m:den>
          </m:f>
          <m:r>
            <w:rPr>
              <w:rFonts w:ascii="Cambria Math" w:hAnsi="Cambria Math"/>
              <w:lang w:val="en-US"/>
            </w:rPr>
            <m:t>=8,23</m:t>
          </m:r>
        </m:oMath>
      </m:oMathPara>
    </w:p>
    <w:p w14:paraId="1E53392D" w14:textId="6E6ABD73" w:rsidR="00E40AA6" w:rsidRPr="008F25CF" w:rsidRDefault="00E40AA6" w:rsidP="00E40AA6">
      <w:pPr>
        <w:pStyle w:val="afd"/>
        <w:numPr>
          <w:ilvl w:val="0"/>
          <w:numId w:val="37"/>
        </w:numPr>
      </w:pPr>
      <w:r w:rsidRPr="008F25CF">
        <w:t>Оптического датчика:</w:t>
      </w:r>
    </w:p>
    <w:p w14:paraId="3A31FD80" w14:textId="77777777" w:rsidR="00E40AA6" w:rsidRPr="008F25CF" w:rsidRDefault="00322F28" w:rsidP="00E40AA6">
      <w:pPr>
        <w:jc w:val="center"/>
        <w:rPr>
          <w:i/>
          <w:lang w:val="en-US"/>
        </w:rPr>
      </w:pPr>
      <m:oMathPara>
        <m:oMathParaPr>
          <m:jc m:val="left"/>
        </m:oMathParaPr>
        <m:oMath>
          <m:sSub>
            <m:sSubPr>
              <m:ctrlPr>
                <w:rPr>
                  <w:rFonts w:ascii="Cambria Math" w:hAnsi="Cambria Math"/>
                  <w:i/>
                  <w:lang w:val="en-US"/>
                </w:rPr>
              </m:ctrlPr>
            </m:sSubPr>
            <m:e>
              <m:r>
                <w:rPr>
                  <w:rFonts w:ascii="Cambria Math" w:hAnsi="Cambria Math"/>
                  <w:lang w:val="en-US"/>
                </w:rPr>
                <m:t>L</m:t>
              </m:r>
            </m:e>
            <m:sub>
              <m:r>
                <w:rPr>
                  <w:rFonts w:ascii="Cambria Math" w:hAnsi="Cambria Math"/>
                </w:rPr>
                <m:t>ср вкл</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0</m:t>
              </m:r>
            </m:num>
            <m:den>
              <m:r>
                <w:rPr>
                  <w:rFonts w:ascii="Cambria Math" w:hAnsi="Cambria Math"/>
                  <w:lang w:val="en-US"/>
                </w:rPr>
                <m:t>10</m:t>
              </m:r>
            </m:den>
          </m:f>
          <m:r>
            <w:rPr>
              <w:rFonts w:ascii="Cambria Math" w:hAnsi="Cambria Math"/>
              <w:lang w:val="en-US"/>
            </w:rPr>
            <m:t>= 0</m:t>
          </m:r>
        </m:oMath>
      </m:oMathPara>
    </w:p>
    <w:p w14:paraId="2AD6E38E" w14:textId="6897E388" w:rsidR="00E40AA6" w:rsidRPr="008F25CF" w:rsidRDefault="00322F28" w:rsidP="00E40AA6">
      <w:pPr>
        <w:rPr>
          <w:i/>
          <w:sz w:val="18"/>
          <w:szCs w:val="18"/>
        </w:rPr>
      </w:pPr>
      <m:oMathPara>
        <m:oMathParaPr>
          <m:jc m:val="left"/>
        </m:oMathParaPr>
        <m:oMath>
          <m:sSub>
            <m:sSubPr>
              <m:ctrlPr>
                <w:rPr>
                  <w:rFonts w:ascii="Cambria Math" w:hAnsi="Cambria Math"/>
                  <w:i/>
                  <w:sz w:val="20"/>
                  <w:szCs w:val="20"/>
                  <w:lang w:val="en-US"/>
                </w:rPr>
              </m:ctrlPr>
            </m:sSubPr>
            <m:e>
              <m:r>
                <w:rPr>
                  <w:rFonts w:ascii="Cambria Math" w:hAnsi="Cambria Math"/>
                  <w:sz w:val="20"/>
                  <w:szCs w:val="20"/>
                  <w:lang w:val="en-US"/>
                </w:rPr>
                <m:t>L</m:t>
              </m:r>
            </m:e>
            <m:sub>
              <m:r>
                <w:rPr>
                  <w:rFonts w:ascii="Cambria Math" w:hAnsi="Cambria Math"/>
                  <w:sz w:val="20"/>
                  <w:szCs w:val="20"/>
                </w:rPr>
                <m:t>ср откл</m:t>
              </m:r>
            </m:sub>
          </m:sSub>
          <m:r>
            <w:rPr>
              <w:rFonts w:ascii="Cambria Math" w:hAnsi="Cambria Math"/>
              <w:sz w:val="20"/>
              <w:szCs w:val="20"/>
              <w:lang w:val="en-US"/>
            </w:rPr>
            <m:t>=</m:t>
          </m:r>
          <m:f>
            <m:fPr>
              <m:ctrlPr>
                <w:rPr>
                  <w:rFonts w:ascii="Cambria Math" w:hAnsi="Cambria Math"/>
                  <w:i/>
                  <w:sz w:val="20"/>
                  <w:szCs w:val="20"/>
                  <w:lang w:val="en-US"/>
                </w:rPr>
              </m:ctrlPr>
            </m:fPr>
            <m:num>
              <m:r>
                <w:rPr>
                  <w:rFonts w:ascii="Cambria Math" w:hAnsi="Cambria Math"/>
                  <w:sz w:val="20"/>
                  <w:szCs w:val="20"/>
                  <w:lang w:val="en-US"/>
                </w:rPr>
                <m:t>122,4 + 125,2 + 112,1 + 113,1 + 117,2 + 121,3 + 121,3 + 122 + 114,5 + 115</m:t>
              </m:r>
            </m:num>
            <m:den>
              <m:r>
                <w:rPr>
                  <w:rFonts w:ascii="Cambria Math" w:hAnsi="Cambria Math"/>
                  <w:sz w:val="20"/>
                  <w:szCs w:val="20"/>
                  <w:lang w:val="en-US"/>
                </w:rPr>
                <m:t>10</m:t>
              </m:r>
            </m:den>
          </m:f>
          <m:r>
            <w:rPr>
              <w:rFonts w:ascii="Cambria Math" w:hAnsi="Cambria Math"/>
              <w:sz w:val="20"/>
              <w:szCs w:val="20"/>
              <w:lang w:val="en-US"/>
            </w:rPr>
            <m:t>=118,41</m:t>
          </m:r>
        </m:oMath>
      </m:oMathPara>
    </w:p>
    <w:p w14:paraId="1720EB05" w14:textId="0513B25B" w:rsidR="009C337A" w:rsidRPr="008F25CF" w:rsidRDefault="009C337A">
      <w:pPr>
        <w:spacing w:after="160" w:line="259" w:lineRule="auto"/>
      </w:pPr>
      <w:r w:rsidRPr="008F25CF">
        <w:br w:type="page"/>
      </w:r>
    </w:p>
    <w:p w14:paraId="41AD8CC2" w14:textId="63666CE3" w:rsidR="0065524D" w:rsidRPr="008F25CF" w:rsidRDefault="0065524D" w:rsidP="0065524D">
      <w:pPr>
        <w:ind w:left="284" w:firstLine="346"/>
      </w:pPr>
      <w:r w:rsidRPr="008F25CF">
        <w:lastRenderedPageBreak/>
        <w:t xml:space="preserve">Определяются согласно ГОСТ 8.009-72 среднее значение погрешности при измерениях </w:t>
      </w:r>
      <w:proofErr w:type="spellStart"/>
      <w:r w:rsidRPr="008F25CF">
        <w:rPr>
          <w:lang w:val="en-US"/>
        </w:rPr>
        <w:t>i</w:t>
      </w:r>
      <w:proofErr w:type="spellEnd"/>
      <w:r w:rsidRPr="008F25CF">
        <w:t xml:space="preserve"> со стороны меньших (больших) значений:</w:t>
      </w:r>
    </w:p>
    <w:p w14:paraId="6EA66B91" w14:textId="77777777" w:rsidR="004D50C6" w:rsidRPr="008F25CF" w:rsidRDefault="004D50C6" w:rsidP="004D50C6">
      <w:pPr>
        <w:ind w:left="284" w:firstLine="346"/>
        <w:jc w:val="center"/>
      </w:pPr>
      <w:r w:rsidRPr="008F25CF">
        <w:rPr>
          <w:position w:val="-24"/>
        </w:rPr>
        <w:object w:dxaOrig="2840" w:dyaOrig="680" w14:anchorId="2420AB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5.5pt;height:41.25pt" o:ole="">
            <v:imagedata r:id="rId10" o:title=""/>
          </v:shape>
          <o:OLEObject Type="Embed" ProgID="Equation.3" ShapeID="_x0000_i1025" DrawAspect="Content" ObjectID="_1668969897" r:id="rId11"/>
        </w:object>
      </w:r>
      <w:r w:rsidRPr="008F25CF">
        <w:t xml:space="preserve">; </w:t>
      </w:r>
      <w:r w:rsidRPr="008F25CF">
        <w:rPr>
          <w:position w:val="-24"/>
        </w:rPr>
        <w:object w:dxaOrig="2760" w:dyaOrig="680" w14:anchorId="145A7E27">
          <v:shape id="_x0000_i1026" type="#_x0000_t75" style="width:171pt;height:41.25pt" o:ole="">
            <v:imagedata r:id="rId12" o:title=""/>
          </v:shape>
          <o:OLEObject Type="Embed" ProgID="Equation.3" ShapeID="_x0000_i1026" DrawAspect="Content" ObjectID="_1668969898" r:id="rId13"/>
        </w:object>
      </w:r>
    </w:p>
    <w:p w14:paraId="01798BDF" w14:textId="77777777" w:rsidR="004D50C6" w:rsidRPr="008F25CF" w:rsidRDefault="004D50C6" w:rsidP="004D50C6">
      <w:pPr>
        <w:ind w:left="284" w:firstLine="346"/>
      </w:pPr>
      <w:r w:rsidRPr="008F25CF">
        <w:t xml:space="preserve">где </w:t>
      </w:r>
      <w:proofErr w:type="spellStart"/>
      <w:r w:rsidRPr="008F25CF">
        <w:t>L</w:t>
      </w:r>
      <w:r w:rsidRPr="008F25CF">
        <w:rPr>
          <w:vertAlign w:val="subscript"/>
        </w:rPr>
        <w:t>м</w:t>
      </w:r>
      <w:proofErr w:type="spellEnd"/>
      <w:r w:rsidRPr="008F25CF">
        <w:rPr>
          <w:vertAlign w:val="subscript"/>
        </w:rPr>
        <w:t>(б)i</w:t>
      </w:r>
      <w:r w:rsidRPr="008F25CF">
        <w:t xml:space="preserve"> – результата </w:t>
      </w:r>
      <w:proofErr w:type="spellStart"/>
      <w:r w:rsidRPr="008F25CF">
        <w:rPr>
          <w:lang w:val="en-US"/>
        </w:rPr>
        <w:t>i</w:t>
      </w:r>
      <w:proofErr w:type="spellEnd"/>
      <w:r w:rsidRPr="008F25CF">
        <w:t xml:space="preserve">-го наблюдения, </w:t>
      </w:r>
      <w:r w:rsidRPr="008F25CF">
        <w:rPr>
          <w:lang w:val="en-US"/>
        </w:rPr>
        <w:t>n</w:t>
      </w:r>
      <w:r w:rsidRPr="008F25CF">
        <w:t>-число наблюдений.</w:t>
      </w:r>
    </w:p>
    <w:p w14:paraId="6B6C3414" w14:textId="77777777" w:rsidR="004D50C6" w:rsidRPr="008F25CF" w:rsidRDefault="004D50C6" w:rsidP="0065524D">
      <w:pPr>
        <w:ind w:left="284" w:firstLine="346"/>
      </w:pPr>
    </w:p>
    <w:p w14:paraId="02A9121E" w14:textId="77777777" w:rsidR="004D50C6" w:rsidRPr="008F25CF" w:rsidRDefault="004D50C6" w:rsidP="004D50C6">
      <w:pPr>
        <w:ind w:left="284" w:firstLine="424"/>
      </w:pPr>
      <w:r w:rsidRPr="008F25CF">
        <w:t xml:space="preserve">Систематическая составляющая погрешности определяется по формуле </w:t>
      </w:r>
    </w:p>
    <w:p w14:paraId="2B28B94E" w14:textId="77777777" w:rsidR="004D50C6" w:rsidRPr="008F25CF" w:rsidRDefault="00322F28" w:rsidP="004D50C6">
      <w:pPr>
        <w:ind w:left="284" w:firstLine="346"/>
        <w:jc w:val="center"/>
        <w:rPr>
          <w:i/>
          <w:lang w:val="en-US"/>
        </w:rPr>
      </w:pPr>
      <m:oMathPara>
        <m:oMath>
          <m:sSub>
            <m:sSubPr>
              <m:ctrlPr>
                <w:rPr>
                  <w:rFonts w:ascii="Cambria Math" w:hAnsi="Cambria Math"/>
                  <w:i/>
                </w:rPr>
              </m:ctrlPr>
            </m:sSubPr>
            <m:e>
              <m:r>
                <w:rPr>
                  <w:rFonts w:ascii="Cambria Math" w:hAnsi="Cambria Math"/>
                </w:rPr>
                <m:t>∆</m:t>
              </m:r>
            </m:e>
            <m:sub>
              <m:r>
                <w:rPr>
                  <w:rFonts w:ascii="Cambria Math" w:hAnsi="Cambria Math"/>
                </w:rPr>
                <m:t>сист</m:t>
              </m:r>
            </m:sub>
          </m:sSub>
          <m:r>
            <w:rPr>
              <w:rFonts w:ascii="Cambria Math" w:hAnsi="Cambria Math"/>
            </w:rPr>
            <m:t>=</m:t>
          </m:r>
          <m:f>
            <m:fPr>
              <m:ctrlPr>
                <w:rPr>
                  <w:rFonts w:ascii="Cambria Math" w:hAnsi="Cambria Math"/>
                  <w:i/>
                  <w:lang w:val="en-US"/>
                </w:rPr>
              </m:ctrlPr>
            </m:fPr>
            <m:num>
              <m:sSub>
                <m:sSubPr>
                  <m:ctrlPr>
                    <w:rPr>
                      <w:rFonts w:ascii="Cambria Math" w:hAnsi="Cambria Math"/>
                      <w:i/>
                    </w:rPr>
                  </m:ctrlPr>
                </m:sSubPr>
                <m:e>
                  <m:r>
                    <w:rPr>
                      <w:rFonts w:ascii="Cambria Math" w:hAnsi="Cambria Math"/>
                    </w:rPr>
                    <m:t>∆</m:t>
                  </m:r>
                </m:e>
                <m:sub>
                  <m:r>
                    <w:rPr>
                      <w:rFonts w:ascii="Cambria Math" w:hAnsi="Cambria Math"/>
                    </w:rPr>
                    <m:t>м</m:t>
                  </m:r>
                </m:sub>
              </m:sSub>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б</m:t>
                  </m:r>
                </m:sub>
              </m:sSub>
              <m:ctrlPr>
                <w:rPr>
                  <w:rFonts w:ascii="Cambria Math" w:hAnsi="Cambria Math"/>
                  <w:i/>
                </w:rPr>
              </m:ctrlPr>
            </m:num>
            <m:den>
              <m:r>
                <w:rPr>
                  <w:rFonts w:ascii="Cambria Math" w:hAnsi="Cambria Math"/>
                  <w:lang w:val="en-US"/>
                </w:rPr>
                <m:t>2</m:t>
              </m:r>
            </m:den>
          </m:f>
        </m:oMath>
      </m:oMathPara>
    </w:p>
    <w:p w14:paraId="5459A5DA" w14:textId="77777777" w:rsidR="004D50C6" w:rsidRPr="008F25CF" w:rsidRDefault="004D50C6" w:rsidP="004D50C6">
      <w:pPr>
        <w:ind w:left="360" w:firstLine="348"/>
      </w:pPr>
      <w:r w:rsidRPr="008F25CF">
        <w:t xml:space="preserve">Среднеквадратичное отклонение </w:t>
      </w:r>
    </w:p>
    <w:p w14:paraId="6ACE347B" w14:textId="55797A94" w:rsidR="004D50C6" w:rsidRPr="008F25CF" w:rsidRDefault="004D50C6" w:rsidP="004D50C6">
      <w:pPr>
        <w:ind w:left="284" w:firstLine="346"/>
      </w:pPr>
      <w:r w:rsidRPr="008F25CF">
        <w:rPr>
          <w:position w:val="-64"/>
        </w:rPr>
        <w:object w:dxaOrig="3720" w:dyaOrig="1400" w14:anchorId="03C0487A">
          <v:shape id="_x0000_i1027" type="#_x0000_t75" style="width:230.25pt;height:85.5pt" o:ole="">
            <v:imagedata r:id="rId14" o:title=""/>
          </v:shape>
          <o:OLEObject Type="Embed" ProgID="Equation.3" ShapeID="_x0000_i1027" DrawAspect="Content" ObjectID="_1668969899" r:id="rId15"/>
        </w:object>
      </w:r>
    </w:p>
    <w:p w14:paraId="306060A6" w14:textId="0CCA94B2" w:rsidR="004D50C6" w:rsidRPr="008F25CF" w:rsidRDefault="004D50C6" w:rsidP="004D50C6">
      <w:pPr>
        <w:ind w:left="284" w:firstLine="346"/>
        <w:rPr>
          <w:b/>
          <w:bCs/>
        </w:rPr>
      </w:pPr>
      <w:r w:rsidRPr="008F25CF">
        <w:rPr>
          <w:b/>
          <w:bCs/>
        </w:rPr>
        <w:t>Вычислим эти значения для:</w:t>
      </w:r>
    </w:p>
    <w:p w14:paraId="52B7360C" w14:textId="77777777" w:rsidR="004D50C6" w:rsidRPr="008F25CF" w:rsidRDefault="004D50C6" w:rsidP="004D50C6">
      <w:pPr>
        <w:ind w:left="284" w:firstLine="346"/>
      </w:pPr>
    </w:p>
    <w:p w14:paraId="12384105" w14:textId="77777777" w:rsidR="00120289" w:rsidRPr="008F25CF" w:rsidRDefault="00120289" w:rsidP="00120289">
      <w:pPr>
        <w:pStyle w:val="afd"/>
        <w:numPr>
          <w:ilvl w:val="0"/>
          <w:numId w:val="37"/>
        </w:numPr>
      </w:pPr>
      <w:r w:rsidRPr="008F25CF">
        <w:t>Емкостного датчика:</w:t>
      </w:r>
    </w:p>
    <w:p w14:paraId="501882A5" w14:textId="044887D7" w:rsidR="00120289" w:rsidRPr="008F25CF" w:rsidRDefault="00322F28" w:rsidP="00120289">
      <w:pPr>
        <w:rPr>
          <w:lang w:val="en-US"/>
        </w:rPr>
      </w:pPr>
      <m:oMathPara>
        <m:oMathParaPr>
          <m:jc m:val="left"/>
        </m:oMathParaPr>
        <m:oMath>
          <m:sSub>
            <m:sSubPr>
              <m:ctrlPr>
                <w:rPr>
                  <w:rFonts w:ascii="Cambria Math" w:hAnsi="Cambria Math"/>
                  <w:i/>
                  <w:lang w:val="en-US"/>
                </w:rPr>
              </m:ctrlPr>
            </m:sSubPr>
            <m:e>
              <m:r>
                <w:rPr>
                  <w:rFonts w:ascii="Cambria Math" w:hAnsi="Cambria Math"/>
                  <w:lang w:val="en-US"/>
                </w:rPr>
                <m:t>∆</m:t>
              </m:r>
            </m:e>
            <m:sub>
              <m:sSub>
                <m:sSubPr>
                  <m:ctrlPr>
                    <w:rPr>
                      <w:rFonts w:ascii="Cambria Math" w:hAnsi="Cambria Math"/>
                      <w:i/>
                    </w:rPr>
                  </m:ctrlPr>
                </m:sSubPr>
                <m:e>
                  <m:r>
                    <w:rPr>
                      <w:rFonts w:ascii="Cambria Math" w:hAnsi="Cambria Math"/>
                    </w:rPr>
                    <m:t>м</m:t>
                  </m:r>
                </m:e>
                <m:sub>
                  <m:r>
                    <w:rPr>
                      <w:rFonts w:ascii="Cambria Math" w:hAnsi="Cambria Math"/>
                    </w:rPr>
                    <m:t>вкл</m:t>
                  </m:r>
                </m:sub>
              </m:sSub>
            </m:sub>
          </m:sSub>
          <m:r>
            <w:rPr>
              <w:rFonts w:ascii="Cambria Math" w:hAnsi="Cambria Math"/>
              <w:lang w:val="en-US"/>
            </w:rPr>
            <m:t>=</m:t>
          </m:r>
          <m:f>
            <m:fPr>
              <m:ctrlPr>
                <w:rPr>
                  <w:rFonts w:ascii="Cambria Math" w:hAnsi="Cambria Math"/>
                  <w:i/>
                  <w:lang w:val="en-US"/>
                </w:rPr>
              </m:ctrlPr>
            </m:fPr>
            <m:num>
              <m:nary>
                <m:naryPr>
                  <m:chr m:val="∑"/>
                  <m:subHide m:val="1"/>
                  <m:supHide m:val="1"/>
                  <m:ctrlPr>
                    <w:rPr>
                      <w:rFonts w:ascii="Cambria Math" w:hAnsi="Cambria Math"/>
                      <w:i/>
                      <w:lang w:val="en-US"/>
                    </w:rPr>
                  </m:ctrlPr>
                </m:naryPr>
                <m:sub/>
                <m:sup/>
                <m:e>
                  <m:sSub>
                    <m:sSubPr>
                      <m:ctrlPr>
                        <w:rPr>
                          <w:rFonts w:ascii="Cambria Math" w:hAnsi="Cambria Math"/>
                          <w:i/>
                          <w:lang w:val="en-US"/>
                        </w:rPr>
                      </m:ctrlPr>
                    </m:sSubPr>
                    <m:e>
                      <m:r>
                        <w:rPr>
                          <w:rFonts w:ascii="Cambria Math" w:hAnsi="Cambria Math"/>
                          <w:lang w:val="en-US"/>
                        </w:rPr>
                        <m:t>∆</m:t>
                      </m:r>
                    </m:e>
                    <m:sub>
                      <m:r>
                        <w:rPr>
                          <w:rFonts w:ascii="Cambria Math" w:hAnsi="Cambria Math"/>
                          <w:lang w:val="en-US"/>
                        </w:rPr>
                        <m:t>mi</m:t>
                      </m:r>
                    </m:sub>
                  </m:sSub>
                </m:e>
              </m:nary>
              <m:ctrlPr>
                <w:rPr>
                  <w:rFonts w:ascii="Cambria Math" w:hAnsi="Cambria Math"/>
                  <w:i/>
                </w:rPr>
              </m:ctrlPr>
            </m:num>
            <m:den>
              <m:r>
                <w:rPr>
                  <w:rFonts w:ascii="Cambria Math" w:hAnsi="Cambria Math"/>
                </w:rPr>
                <m:t>n</m:t>
              </m:r>
            </m:den>
          </m:f>
          <m:r>
            <w:rPr>
              <w:rFonts w:ascii="Cambria Math" w:hAnsi="Cambria Math"/>
              <w:lang w:val="en-US"/>
            </w:rPr>
            <m:t>=</m:t>
          </m:r>
          <m:f>
            <m:fPr>
              <m:ctrlPr>
                <w:rPr>
                  <w:rFonts w:ascii="Cambria Math" w:hAnsi="Cambria Math"/>
                  <w:i/>
                  <w:lang w:val="en-US"/>
                </w:rPr>
              </m:ctrlPr>
            </m:fPr>
            <m:num>
              <m:nary>
                <m:naryPr>
                  <m:chr m:val="∑"/>
                  <m:subHide m:val="1"/>
                  <m:supHide m:val="1"/>
                  <m:ctrlPr>
                    <w:rPr>
                      <w:rFonts w:ascii="Cambria Math" w:hAnsi="Cambria Math"/>
                      <w:i/>
                      <w:lang w:val="en-US"/>
                    </w:rPr>
                  </m:ctrlPr>
                </m:naryPr>
                <m:sub/>
                <m:sup/>
                <m:e>
                  <m:r>
                    <w:rPr>
                      <w:rFonts w:ascii="Cambria Math" w:hAnsi="Cambria Math"/>
                      <w:lang w:val="en-US"/>
                    </w:rPr>
                    <m:t>(</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mi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cp</m:t>
                      </m:r>
                    </m:sub>
                  </m:sSub>
                  <m:r>
                    <w:rPr>
                      <w:rFonts w:ascii="Cambria Math" w:hAnsi="Cambria Math"/>
                      <w:lang w:val="en-US"/>
                    </w:rPr>
                    <m:t>)</m:t>
                  </m:r>
                </m:e>
              </m:nary>
              <m:ctrlPr>
                <w:rPr>
                  <w:rFonts w:ascii="Cambria Math" w:hAnsi="Cambria Math"/>
                  <w:i/>
                </w:rPr>
              </m:ctrlPr>
            </m:num>
            <m:den>
              <m:r>
                <w:rPr>
                  <w:rFonts w:ascii="Cambria Math" w:hAnsi="Cambria Math"/>
                </w:rPr>
                <m:t>n</m:t>
              </m:r>
            </m:den>
          </m:f>
          <m:r>
            <w:rPr>
              <w:rFonts w:ascii="Cambria Math" w:hAnsi="Cambria Math"/>
              <w:lang w:val="en-US"/>
            </w:rPr>
            <m:t xml:space="preserve">=0 </m:t>
          </m:r>
        </m:oMath>
      </m:oMathPara>
    </w:p>
    <w:p w14:paraId="6D8FF801" w14:textId="2231ADBA" w:rsidR="00120289" w:rsidRPr="008F25CF" w:rsidRDefault="00322F28" w:rsidP="00120289">
      <m:oMathPara>
        <m:oMathParaPr>
          <m:jc m:val="left"/>
        </m:oMathParaPr>
        <m:oMath>
          <m:sSub>
            <m:sSubPr>
              <m:ctrlPr>
                <w:rPr>
                  <w:rFonts w:ascii="Cambria Math" w:hAnsi="Cambria Math"/>
                  <w:i/>
                  <w:lang w:val="en-US"/>
                </w:rPr>
              </m:ctrlPr>
            </m:sSubPr>
            <m:e>
              <m:r>
                <w:rPr>
                  <w:rFonts w:ascii="Cambria Math" w:hAnsi="Cambria Math"/>
                  <w:lang w:val="en-US"/>
                </w:rPr>
                <m:t>∆</m:t>
              </m:r>
            </m:e>
            <m:sub>
              <m:sSub>
                <m:sSubPr>
                  <m:ctrlPr>
                    <w:rPr>
                      <w:rFonts w:ascii="Cambria Math" w:hAnsi="Cambria Math"/>
                      <w:i/>
                    </w:rPr>
                  </m:ctrlPr>
                </m:sSubPr>
                <m:e>
                  <m:r>
                    <w:rPr>
                      <w:rFonts w:ascii="Cambria Math" w:hAnsi="Cambria Math"/>
                    </w:rPr>
                    <m:t>б</m:t>
                  </m:r>
                </m:e>
                <m:sub>
                  <m:r>
                    <w:rPr>
                      <w:rFonts w:ascii="Cambria Math" w:hAnsi="Cambria Math"/>
                    </w:rPr>
                    <m:t>вкл</m:t>
                  </m:r>
                </m:sub>
              </m:sSub>
            </m:sub>
          </m:sSub>
          <m:r>
            <w:rPr>
              <w:rFonts w:ascii="Cambria Math" w:hAnsi="Cambria Math"/>
              <w:lang w:val="en-US"/>
            </w:rPr>
            <m:t>=</m:t>
          </m:r>
          <m:f>
            <m:fPr>
              <m:ctrlPr>
                <w:rPr>
                  <w:rFonts w:ascii="Cambria Math" w:hAnsi="Cambria Math"/>
                  <w:i/>
                  <w:lang w:val="en-US"/>
                </w:rPr>
              </m:ctrlPr>
            </m:fPr>
            <m:num>
              <m:nary>
                <m:naryPr>
                  <m:chr m:val="∑"/>
                  <m:subHide m:val="1"/>
                  <m:supHide m:val="1"/>
                  <m:ctrlPr>
                    <w:rPr>
                      <w:rFonts w:ascii="Cambria Math" w:hAnsi="Cambria Math"/>
                      <w:i/>
                      <w:lang w:val="en-US"/>
                    </w:rPr>
                  </m:ctrlPr>
                </m:naryPr>
                <m:sub/>
                <m:sup/>
                <m:e>
                  <m:sSub>
                    <m:sSubPr>
                      <m:ctrlPr>
                        <w:rPr>
                          <w:rFonts w:ascii="Cambria Math" w:hAnsi="Cambria Math"/>
                          <w:i/>
                          <w:lang w:val="en-US"/>
                        </w:rPr>
                      </m:ctrlPr>
                    </m:sSubPr>
                    <m:e>
                      <m:r>
                        <w:rPr>
                          <w:rFonts w:ascii="Cambria Math" w:hAnsi="Cambria Math"/>
                          <w:lang w:val="en-US"/>
                        </w:rPr>
                        <m:t>∆</m:t>
                      </m:r>
                    </m:e>
                    <m:sub>
                      <m:r>
                        <w:rPr>
                          <w:rFonts w:ascii="Cambria Math" w:hAnsi="Cambria Math"/>
                          <w:lang w:val="en-US"/>
                        </w:rPr>
                        <m:t>бi</m:t>
                      </m:r>
                    </m:sub>
                  </m:sSub>
                </m:e>
              </m:nary>
              <m:ctrlPr>
                <w:rPr>
                  <w:rFonts w:ascii="Cambria Math" w:hAnsi="Cambria Math"/>
                  <w:i/>
                </w:rPr>
              </m:ctrlPr>
            </m:num>
            <m:den>
              <m:r>
                <w:rPr>
                  <w:rFonts w:ascii="Cambria Math" w:hAnsi="Cambria Math"/>
                </w:rPr>
                <m:t>n</m:t>
              </m:r>
            </m:den>
          </m:f>
          <m:r>
            <w:rPr>
              <w:rFonts w:ascii="Cambria Math" w:hAnsi="Cambria Math"/>
              <w:lang w:val="en-US"/>
            </w:rPr>
            <m:t>=</m:t>
          </m:r>
          <m:f>
            <m:fPr>
              <m:ctrlPr>
                <w:rPr>
                  <w:rFonts w:ascii="Cambria Math" w:hAnsi="Cambria Math"/>
                  <w:i/>
                  <w:lang w:val="en-US"/>
                </w:rPr>
              </m:ctrlPr>
            </m:fPr>
            <m:num>
              <m:nary>
                <m:naryPr>
                  <m:chr m:val="∑"/>
                  <m:subHide m:val="1"/>
                  <m:supHide m:val="1"/>
                  <m:ctrlPr>
                    <w:rPr>
                      <w:rFonts w:ascii="Cambria Math" w:hAnsi="Cambria Math"/>
                      <w:i/>
                      <w:lang w:val="en-US"/>
                    </w:rPr>
                  </m:ctrlPr>
                </m:naryPr>
                <m:sub/>
                <m:sup/>
                <m:e>
                  <m:r>
                    <w:rPr>
                      <w:rFonts w:ascii="Cambria Math" w:hAnsi="Cambria Math"/>
                      <w:lang w:val="en-US"/>
                    </w:rPr>
                    <m:t>(</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бi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cp</m:t>
                      </m:r>
                    </m:sub>
                  </m:sSub>
                  <m:r>
                    <w:rPr>
                      <w:rFonts w:ascii="Cambria Math" w:hAnsi="Cambria Math"/>
                      <w:lang w:val="en-US"/>
                    </w:rPr>
                    <m:t>)</m:t>
                  </m:r>
                </m:e>
              </m:nary>
              <m:ctrlPr>
                <w:rPr>
                  <w:rFonts w:ascii="Cambria Math" w:hAnsi="Cambria Math"/>
                  <w:i/>
                </w:rPr>
              </m:ctrlPr>
            </m:num>
            <m:den>
              <m:r>
                <w:rPr>
                  <w:rFonts w:ascii="Cambria Math" w:hAnsi="Cambria Math"/>
                </w:rPr>
                <m:t>n</m:t>
              </m:r>
            </m:den>
          </m:f>
          <m:r>
            <w:rPr>
              <w:rFonts w:ascii="Cambria Math" w:hAnsi="Cambria Math"/>
              <w:lang w:val="en-US"/>
            </w:rPr>
            <m:t>=0</m:t>
          </m:r>
        </m:oMath>
      </m:oMathPara>
    </w:p>
    <w:p w14:paraId="7CB1EA7A" w14:textId="77777777" w:rsidR="004D50C6" w:rsidRPr="008F25CF" w:rsidRDefault="00322F28" w:rsidP="00120289">
      <w:pPr>
        <w:rPr>
          <w:sz w:val="20"/>
          <w:szCs w:val="20"/>
          <w:lang w:val="en-US"/>
        </w:rPr>
      </w:pPr>
      <m:oMathPara>
        <m:oMathParaPr>
          <m:jc m:val="left"/>
        </m:oMathParaPr>
        <m:oMath>
          <m:sSub>
            <m:sSubPr>
              <m:ctrlPr>
                <w:rPr>
                  <w:rFonts w:ascii="Cambria Math" w:hAnsi="Cambria Math"/>
                  <w:i/>
                  <w:sz w:val="20"/>
                  <w:szCs w:val="20"/>
                  <w:lang w:val="en-US"/>
                </w:rPr>
              </m:ctrlPr>
            </m:sSubPr>
            <m:e>
              <m:r>
                <w:rPr>
                  <w:rFonts w:ascii="Cambria Math" w:hAnsi="Cambria Math"/>
                  <w:sz w:val="20"/>
                  <w:szCs w:val="20"/>
                  <w:lang w:val="en-US"/>
                </w:rPr>
                <m:t>∆</m:t>
              </m:r>
            </m:e>
            <m:sub>
              <m:sSub>
                <m:sSubPr>
                  <m:ctrlPr>
                    <w:rPr>
                      <w:rFonts w:ascii="Cambria Math" w:hAnsi="Cambria Math"/>
                      <w:i/>
                      <w:sz w:val="20"/>
                      <w:szCs w:val="20"/>
                    </w:rPr>
                  </m:ctrlPr>
                </m:sSubPr>
                <m:e>
                  <m:r>
                    <w:rPr>
                      <w:rFonts w:ascii="Cambria Math" w:hAnsi="Cambria Math"/>
                      <w:sz w:val="20"/>
                      <w:szCs w:val="20"/>
                    </w:rPr>
                    <m:t>м</m:t>
                  </m:r>
                </m:e>
                <m:sub>
                  <m:r>
                    <w:rPr>
                      <w:rFonts w:ascii="Cambria Math" w:hAnsi="Cambria Math"/>
                      <w:sz w:val="20"/>
                      <w:szCs w:val="20"/>
                    </w:rPr>
                    <m:t>откл</m:t>
                  </m:r>
                </m:sub>
              </m:sSub>
            </m:sub>
          </m:sSub>
          <m:r>
            <w:rPr>
              <w:rFonts w:ascii="Cambria Math" w:hAnsi="Cambria Math"/>
              <w:sz w:val="20"/>
              <w:szCs w:val="20"/>
              <w:lang w:val="en-US"/>
            </w:rPr>
            <m:t>=</m:t>
          </m:r>
          <m:f>
            <m:fPr>
              <m:ctrlPr>
                <w:rPr>
                  <w:rFonts w:ascii="Cambria Math" w:hAnsi="Cambria Math"/>
                  <w:i/>
                  <w:sz w:val="20"/>
                  <w:szCs w:val="20"/>
                  <w:lang w:val="en-US"/>
                </w:rPr>
              </m:ctrlPr>
            </m:fPr>
            <m:num>
              <m:nary>
                <m:naryPr>
                  <m:chr m:val="∑"/>
                  <m:subHide m:val="1"/>
                  <m:supHide m:val="1"/>
                  <m:ctrlPr>
                    <w:rPr>
                      <w:rFonts w:ascii="Cambria Math" w:hAnsi="Cambria Math"/>
                      <w:i/>
                      <w:sz w:val="20"/>
                      <w:szCs w:val="20"/>
                      <w:lang w:val="en-US"/>
                    </w:rPr>
                  </m:ctrlPr>
                </m:naryPr>
                <m:sub/>
                <m:sup/>
                <m:e>
                  <m:sSub>
                    <m:sSubPr>
                      <m:ctrlPr>
                        <w:rPr>
                          <w:rFonts w:ascii="Cambria Math" w:hAnsi="Cambria Math"/>
                          <w:i/>
                          <w:sz w:val="20"/>
                          <w:szCs w:val="20"/>
                          <w:lang w:val="en-US"/>
                        </w:rPr>
                      </m:ctrlPr>
                    </m:sSubPr>
                    <m:e>
                      <m:r>
                        <w:rPr>
                          <w:rFonts w:ascii="Cambria Math" w:hAnsi="Cambria Math"/>
                          <w:sz w:val="20"/>
                          <w:szCs w:val="20"/>
                          <w:lang w:val="en-US"/>
                        </w:rPr>
                        <m:t>∆</m:t>
                      </m:r>
                    </m:e>
                    <m:sub>
                      <m:r>
                        <w:rPr>
                          <w:rFonts w:ascii="Cambria Math" w:hAnsi="Cambria Math"/>
                          <w:sz w:val="20"/>
                          <w:szCs w:val="20"/>
                          <w:lang w:val="en-US"/>
                        </w:rPr>
                        <m:t>mi</m:t>
                      </m:r>
                    </m:sub>
                  </m:sSub>
                </m:e>
              </m:nary>
              <m:ctrlPr>
                <w:rPr>
                  <w:rFonts w:ascii="Cambria Math" w:hAnsi="Cambria Math"/>
                  <w:i/>
                  <w:sz w:val="20"/>
                  <w:szCs w:val="20"/>
                </w:rPr>
              </m:ctrlPr>
            </m:num>
            <m:den>
              <m:r>
                <w:rPr>
                  <w:rFonts w:ascii="Cambria Math" w:hAnsi="Cambria Math"/>
                  <w:sz w:val="20"/>
                  <w:szCs w:val="20"/>
                </w:rPr>
                <m:t>n</m:t>
              </m:r>
            </m:den>
          </m:f>
          <m:r>
            <w:rPr>
              <w:rFonts w:ascii="Cambria Math" w:hAnsi="Cambria Math"/>
              <w:sz w:val="20"/>
              <w:szCs w:val="20"/>
              <w:lang w:val="en-US"/>
            </w:rPr>
            <m:t>=</m:t>
          </m:r>
          <m:f>
            <m:fPr>
              <m:ctrlPr>
                <w:rPr>
                  <w:rFonts w:ascii="Cambria Math" w:hAnsi="Cambria Math"/>
                  <w:i/>
                  <w:sz w:val="20"/>
                  <w:szCs w:val="20"/>
                  <w:lang w:val="en-US"/>
                </w:rPr>
              </m:ctrlPr>
            </m:fPr>
            <m:num>
              <m:nary>
                <m:naryPr>
                  <m:chr m:val="∑"/>
                  <m:subHide m:val="1"/>
                  <m:supHide m:val="1"/>
                  <m:ctrlPr>
                    <w:rPr>
                      <w:rFonts w:ascii="Cambria Math" w:hAnsi="Cambria Math"/>
                      <w:i/>
                      <w:sz w:val="20"/>
                      <w:szCs w:val="20"/>
                      <w:lang w:val="en-US"/>
                    </w:rPr>
                  </m:ctrlPr>
                </m:naryPr>
                <m:sub/>
                <m:sup/>
                <m:e>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L</m:t>
                          </m:r>
                        </m:e>
                        <m:sub>
                          <m:r>
                            <w:rPr>
                              <w:rFonts w:ascii="Cambria Math" w:hAnsi="Cambria Math"/>
                              <w:sz w:val="20"/>
                              <w:szCs w:val="20"/>
                              <w:lang w:val="en-US"/>
                            </w:rPr>
                            <m:t>mi</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L</m:t>
                          </m:r>
                        </m:e>
                        <m:sub>
                          <m:r>
                            <w:rPr>
                              <w:rFonts w:ascii="Cambria Math" w:hAnsi="Cambria Math"/>
                              <w:sz w:val="20"/>
                              <w:szCs w:val="20"/>
                              <w:lang w:val="en-US"/>
                            </w:rPr>
                            <m:t>cp</m:t>
                          </m:r>
                        </m:sub>
                      </m:sSub>
                    </m:e>
                  </m:d>
                </m:e>
              </m:nary>
              <m:ctrlPr>
                <w:rPr>
                  <w:rFonts w:ascii="Cambria Math" w:hAnsi="Cambria Math"/>
                  <w:i/>
                  <w:sz w:val="20"/>
                  <w:szCs w:val="20"/>
                </w:rPr>
              </m:ctrlPr>
            </m:num>
            <m:den>
              <m:r>
                <w:rPr>
                  <w:rFonts w:ascii="Cambria Math" w:hAnsi="Cambria Math"/>
                  <w:sz w:val="20"/>
                  <w:szCs w:val="20"/>
                </w:rPr>
                <m:t>n</m:t>
              </m:r>
            </m:den>
          </m:f>
          <m:r>
            <w:rPr>
              <w:rFonts w:ascii="Cambria Math" w:hAnsi="Cambria Math"/>
              <w:sz w:val="20"/>
              <w:szCs w:val="20"/>
              <w:lang w:val="en-US"/>
            </w:rPr>
            <m:t>=</m:t>
          </m:r>
        </m:oMath>
      </m:oMathPara>
    </w:p>
    <w:p w14:paraId="598CE7F3" w14:textId="43E67F64" w:rsidR="00120289" w:rsidRPr="008F25CF" w:rsidRDefault="00120289" w:rsidP="00120289">
      <w:pPr>
        <w:rPr>
          <w:sz w:val="22"/>
          <w:szCs w:val="22"/>
          <w:lang w:val="en-US"/>
        </w:rPr>
      </w:pPr>
      <m:oMathPara>
        <m:oMathParaPr>
          <m:jc m:val="left"/>
        </m:oMathParaPr>
        <m:oMath>
          <m:r>
            <w:rPr>
              <w:rFonts w:ascii="Cambria Math" w:hAnsi="Cambria Math"/>
              <w:sz w:val="20"/>
              <w:szCs w:val="20"/>
              <w:lang w:val="en-US"/>
            </w:rPr>
            <m:t>=</m:t>
          </m:r>
          <m:f>
            <m:fPr>
              <m:ctrlPr>
                <w:rPr>
                  <w:rFonts w:ascii="Cambria Math" w:hAnsi="Cambria Math"/>
                  <w:i/>
                  <w:sz w:val="20"/>
                  <w:szCs w:val="20"/>
                  <w:lang w:val="en-US"/>
                </w:rPr>
              </m:ctrlPr>
            </m:fPr>
            <m:num>
              <m:d>
                <m:dPr>
                  <m:ctrlPr>
                    <w:rPr>
                      <w:rFonts w:ascii="Cambria Math" w:hAnsi="Cambria Math"/>
                      <w:i/>
                      <w:sz w:val="20"/>
                      <w:szCs w:val="20"/>
                      <w:lang w:val="en-US"/>
                    </w:rPr>
                  </m:ctrlPr>
                </m:dPr>
                <m:e>
                  <m:r>
                    <w:rPr>
                      <w:rFonts w:ascii="Cambria Math" w:hAnsi="Cambria Math"/>
                      <w:sz w:val="20"/>
                      <w:szCs w:val="20"/>
                      <w:lang w:val="en-US"/>
                    </w:rPr>
                    <m:t xml:space="preserve"> 2,2-2,54</m:t>
                  </m:r>
                </m:e>
              </m:d>
              <m:r>
                <w:rPr>
                  <w:rFonts w:ascii="Cambria Math" w:hAnsi="Cambria Math"/>
                  <w:sz w:val="20"/>
                  <w:szCs w:val="20"/>
                  <w:lang w:val="en-US"/>
                </w:rPr>
                <m:t>+</m:t>
              </m:r>
              <m:d>
                <m:dPr>
                  <m:ctrlPr>
                    <w:rPr>
                      <w:rFonts w:ascii="Cambria Math" w:hAnsi="Cambria Math"/>
                      <w:i/>
                      <w:sz w:val="20"/>
                      <w:szCs w:val="20"/>
                      <w:lang w:val="en-US"/>
                    </w:rPr>
                  </m:ctrlPr>
                </m:dPr>
                <m:e>
                  <m:r>
                    <w:rPr>
                      <w:rFonts w:ascii="Cambria Math" w:hAnsi="Cambria Math"/>
                      <w:sz w:val="20"/>
                      <w:szCs w:val="20"/>
                      <w:lang w:val="en-US"/>
                    </w:rPr>
                    <m:t xml:space="preserve"> 2,4-2,54</m:t>
                  </m:r>
                </m:e>
              </m:d>
              <m:r>
                <w:rPr>
                  <w:rFonts w:ascii="Cambria Math" w:hAnsi="Cambria Math"/>
                  <w:sz w:val="20"/>
                  <w:szCs w:val="20"/>
                  <w:lang w:val="en-US"/>
                </w:rPr>
                <m:t>+</m:t>
              </m:r>
              <m:d>
                <m:dPr>
                  <m:ctrlPr>
                    <w:rPr>
                      <w:rFonts w:ascii="Cambria Math" w:hAnsi="Cambria Math"/>
                      <w:i/>
                      <w:sz w:val="20"/>
                      <w:szCs w:val="20"/>
                      <w:lang w:val="en-US"/>
                    </w:rPr>
                  </m:ctrlPr>
                </m:dPr>
                <m:e>
                  <m:r>
                    <w:rPr>
                      <w:rFonts w:ascii="Cambria Math" w:hAnsi="Cambria Math"/>
                      <w:sz w:val="20"/>
                      <w:szCs w:val="20"/>
                      <w:lang w:val="en-US"/>
                    </w:rPr>
                    <m:t xml:space="preserve"> 2,2-2,54</m:t>
                  </m:r>
                </m:e>
              </m:d>
              <m:r>
                <w:rPr>
                  <w:rFonts w:ascii="Cambria Math" w:hAnsi="Cambria Math"/>
                  <w:sz w:val="20"/>
                  <w:szCs w:val="20"/>
                  <w:lang w:val="en-US"/>
                </w:rPr>
                <m:t>+</m:t>
              </m:r>
              <m:d>
                <m:dPr>
                  <m:ctrlPr>
                    <w:rPr>
                      <w:rFonts w:ascii="Cambria Math" w:hAnsi="Cambria Math"/>
                      <w:i/>
                      <w:sz w:val="20"/>
                      <w:szCs w:val="20"/>
                      <w:lang w:val="en-US"/>
                    </w:rPr>
                  </m:ctrlPr>
                </m:dPr>
                <m:e>
                  <m:r>
                    <w:rPr>
                      <w:rFonts w:ascii="Cambria Math" w:hAnsi="Cambria Math"/>
                      <w:sz w:val="20"/>
                      <w:szCs w:val="20"/>
                      <w:lang w:val="en-US"/>
                    </w:rPr>
                    <m:t>2,5 -2,54</m:t>
                  </m:r>
                </m:e>
              </m:d>
              <m:r>
                <w:rPr>
                  <w:rFonts w:ascii="Cambria Math" w:hAnsi="Cambria Math"/>
                  <w:sz w:val="20"/>
                  <w:szCs w:val="20"/>
                  <w:lang w:val="en-US"/>
                </w:rPr>
                <m:t>+</m:t>
              </m:r>
              <m:d>
                <m:dPr>
                  <m:ctrlPr>
                    <w:rPr>
                      <w:rFonts w:ascii="Cambria Math" w:hAnsi="Cambria Math"/>
                      <w:i/>
                      <w:sz w:val="20"/>
                      <w:szCs w:val="20"/>
                      <w:lang w:val="en-US"/>
                    </w:rPr>
                  </m:ctrlPr>
                </m:dPr>
                <m:e>
                  <m:r>
                    <w:rPr>
                      <w:rFonts w:ascii="Cambria Math" w:hAnsi="Cambria Math"/>
                      <w:sz w:val="20"/>
                      <w:szCs w:val="20"/>
                      <w:lang w:val="en-US"/>
                    </w:rPr>
                    <m:t>2,2 -2,54</m:t>
                  </m:r>
                </m:e>
              </m:d>
              <m:r>
                <w:rPr>
                  <w:rFonts w:ascii="Cambria Math" w:hAnsi="Cambria Math"/>
                  <w:sz w:val="20"/>
                  <w:szCs w:val="20"/>
                  <w:lang w:val="en-US"/>
                </w:rPr>
                <m:t>+</m:t>
              </m:r>
              <m:d>
                <m:dPr>
                  <m:ctrlPr>
                    <w:rPr>
                      <w:rFonts w:ascii="Cambria Math" w:hAnsi="Cambria Math"/>
                      <w:i/>
                      <w:sz w:val="20"/>
                      <w:szCs w:val="20"/>
                      <w:lang w:val="en-US"/>
                    </w:rPr>
                  </m:ctrlPr>
                </m:dPr>
                <m:e>
                  <m:r>
                    <w:rPr>
                      <w:rFonts w:ascii="Cambria Math" w:hAnsi="Cambria Math"/>
                      <w:sz w:val="20"/>
                      <w:szCs w:val="20"/>
                      <w:lang w:val="en-US"/>
                    </w:rPr>
                    <m:t>2,3 -2,54</m:t>
                  </m:r>
                </m:e>
              </m:d>
            </m:num>
            <m:den>
              <m:r>
                <w:rPr>
                  <w:rFonts w:ascii="Cambria Math" w:hAnsi="Cambria Math"/>
                  <w:sz w:val="20"/>
                  <w:szCs w:val="20"/>
                  <w:lang w:val="en-US"/>
                </w:rPr>
                <m:t>6</m:t>
              </m:r>
            </m:den>
          </m:f>
          <m:r>
            <w:rPr>
              <w:rFonts w:ascii="Cambria Math" w:hAnsi="Cambria Math"/>
              <w:sz w:val="20"/>
              <w:szCs w:val="20"/>
              <w:lang w:val="en-US"/>
            </w:rPr>
            <m:t>= -0,24</m:t>
          </m:r>
        </m:oMath>
      </m:oMathPara>
    </w:p>
    <w:p w14:paraId="62292159" w14:textId="77777777" w:rsidR="009F4DB7" w:rsidRPr="008F25CF" w:rsidRDefault="00322F28" w:rsidP="00120289">
      <w:pPr>
        <w:rPr>
          <w:sz w:val="22"/>
          <w:szCs w:val="22"/>
          <w:lang w:val="en-US"/>
        </w:rPr>
      </w:pPr>
      <m:oMathPara>
        <m:oMathParaPr>
          <m:jc m:val="left"/>
        </m:oMathParaPr>
        <m:oMath>
          <m:sSub>
            <m:sSubPr>
              <m:ctrlPr>
                <w:rPr>
                  <w:rFonts w:ascii="Cambria Math" w:hAnsi="Cambria Math"/>
                  <w:i/>
                  <w:sz w:val="22"/>
                  <w:szCs w:val="22"/>
                  <w:lang w:val="en-US"/>
                </w:rPr>
              </m:ctrlPr>
            </m:sSubPr>
            <m:e>
              <m:r>
                <w:rPr>
                  <w:rFonts w:ascii="Cambria Math" w:hAnsi="Cambria Math"/>
                  <w:sz w:val="22"/>
                  <w:szCs w:val="22"/>
                  <w:lang w:val="en-US"/>
                </w:rPr>
                <m:t>∆</m:t>
              </m:r>
            </m:e>
            <m:sub>
              <m:sSub>
                <m:sSubPr>
                  <m:ctrlPr>
                    <w:rPr>
                      <w:rFonts w:ascii="Cambria Math" w:hAnsi="Cambria Math"/>
                      <w:i/>
                      <w:sz w:val="22"/>
                      <w:szCs w:val="22"/>
                    </w:rPr>
                  </m:ctrlPr>
                </m:sSubPr>
                <m:e>
                  <m:r>
                    <w:rPr>
                      <w:rFonts w:ascii="Cambria Math" w:hAnsi="Cambria Math"/>
                      <w:sz w:val="22"/>
                      <w:szCs w:val="22"/>
                    </w:rPr>
                    <m:t>б</m:t>
                  </m:r>
                </m:e>
                <m:sub>
                  <m:r>
                    <w:rPr>
                      <w:rFonts w:ascii="Cambria Math" w:hAnsi="Cambria Math"/>
                      <w:sz w:val="22"/>
                      <w:szCs w:val="22"/>
                    </w:rPr>
                    <m:t>откл</m:t>
                  </m:r>
                </m:sub>
              </m:sSub>
            </m:sub>
          </m:sSub>
          <m:r>
            <w:rPr>
              <w:rFonts w:ascii="Cambria Math" w:hAnsi="Cambria Math"/>
              <w:sz w:val="22"/>
              <w:szCs w:val="22"/>
              <w:lang w:val="en-US"/>
            </w:rPr>
            <m:t>=</m:t>
          </m:r>
          <m:f>
            <m:fPr>
              <m:ctrlPr>
                <w:rPr>
                  <w:rFonts w:ascii="Cambria Math" w:hAnsi="Cambria Math"/>
                  <w:i/>
                  <w:sz w:val="22"/>
                  <w:szCs w:val="22"/>
                  <w:lang w:val="en-US"/>
                </w:rPr>
              </m:ctrlPr>
            </m:fPr>
            <m:num>
              <m:nary>
                <m:naryPr>
                  <m:chr m:val="∑"/>
                  <m:subHide m:val="1"/>
                  <m:supHide m:val="1"/>
                  <m:ctrlPr>
                    <w:rPr>
                      <w:rFonts w:ascii="Cambria Math" w:hAnsi="Cambria Math"/>
                      <w:i/>
                      <w:sz w:val="22"/>
                      <w:szCs w:val="22"/>
                      <w:lang w:val="en-US"/>
                    </w:rPr>
                  </m:ctrlPr>
                </m:naryPr>
                <m:sub/>
                <m:sup/>
                <m:e>
                  <m:sSub>
                    <m:sSubPr>
                      <m:ctrlPr>
                        <w:rPr>
                          <w:rFonts w:ascii="Cambria Math" w:hAnsi="Cambria Math"/>
                          <w:i/>
                          <w:sz w:val="22"/>
                          <w:szCs w:val="22"/>
                          <w:lang w:val="en-US"/>
                        </w:rPr>
                      </m:ctrlPr>
                    </m:sSubPr>
                    <m:e>
                      <m:r>
                        <w:rPr>
                          <w:rFonts w:ascii="Cambria Math" w:hAnsi="Cambria Math"/>
                          <w:sz w:val="22"/>
                          <w:szCs w:val="22"/>
                          <w:lang w:val="en-US"/>
                        </w:rPr>
                        <m:t>∆</m:t>
                      </m:r>
                    </m:e>
                    <m:sub>
                      <m:r>
                        <w:rPr>
                          <w:rFonts w:ascii="Cambria Math" w:hAnsi="Cambria Math"/>
                          <w:sz w:val="22"/>
                          <w:szCs w:val="22"/>
                          <w:lang w:val="en-US"/>
                        </w:rPr>
                        <m:t>бi</m:t>
                      </m:r>
                    </m:sub>
                  </m:sSub>
                </m:e>
              </m:nary>
              <m:ctrlPr>
                <w:rPr>
                  <w:rFonts w:ascii="Cambria Math" w:hAnsi="Cambria Math"/>
                  <w:i/>
                  <w:sz w:val="22"/>
                  <w:szCs w:val="22"/>
                </w:rPr>
              </m:ctrlPr>
            </m:num>
            <m:den>
              <m:r>
                <w:rPr>
                  <w:rFonts w:ascii="Cambria Math" w:hAnsi="Cambria Math"/>
                  <w:sz w:val="22"/>
                  <w:szCs w:val="22"/>
                </w:rPr>
                <m:t>n</m:t>
              </m:r>
            </m:den>
          </m:f>
          <m:r>
            <w:rPr>
              <w:rFonts w:ascii="Cambria Math" w:hAnsi="Cambria Math"/>
              <w:sz w:val="22"/>
              <w:szCs w:val="22"/>
              <w:lang w:val="en-US"/>
            </w:rPr>
            <m:t>=</m:t>
          </m:r>
          <m:f>
            <m:fPr>
              <m:ctrlPr>
                <w:rPr>
                  <w:rFonts w:ascii="Cambria Math" w:hAnsi="Cambria Math"/>
                  <w:i/>
                  <w:sz w:val="22"/>
                  <w:szCs w:val="22"/>
                  <w:lang w:val="en-US"/>
                </w:rPr>
              </m:ctrlPr>
            </m:fPr>
            <m:num>
              <m:nary>
                <m:naryPr>
                  <m:chr m:val="∑"/>
                  <m:subHide m:val="1"/>
                  <m:supHide m:val="1"/>
                  <m:ctrlPr>
                    <w:rPr>
                      <w:rFonts w:ascii="Cambria Math" w:hAnsi="Cambria Math"/>
                      <w:i/>
                      <w:sz w:val="22"/>
                      <w:szCs w:val="22"/>
                      <w:lang w:val="en-US"/>
                    </w:rPr>
                  </m:ctrlPr>
                </m:naryPr>
                <m:sub/>
                <m:sup/>
                <m:e>
                  <m:d>
                    <m:dPr>
                      <m:ctrlPr>
                        <w:rPr>
                          <w:rFonts w:ascii="Cambria Math" w:hAnsi="Cambria Math"/>
                          <w:i/>
                          <w:sz w:val="22"/>
                          <w:szCs w:val="22"/>
                          <w:lang w:val="en-US"/>
                        </w:rPr>
                      </m:ctrlPr>
                    </m:dPr>
                    <m:e>
                      <m:sSub>
                        <m:sSubPr>
                          <m:ctrlPr>
                            <w:rPr>
                              <w:rFonts w:ascii="Cambria Math" w:hAnsi="Cambria Math"/>
                              <w:i/>
                              <w:sz w:val="22"/>
                              <w:szCs w:val="22"/>
                              <w:lang w:val="en-US"/>
                            </w:rPr>
                          </m:ctrlPr>
                        </m:sSubPr>
                        <m:e>
                          <m:r>
                            <w:rPr>
                              <w:rFonts w:ascii="Cambria Math" w:hAnsi="Cambria Math"/>
                              <w:sz w:val="22"/>
                              <w:szCs w:val="22"/>
                              <w:lang w:val="en-US"/>
                            </w:rPr>
                            <m:t>L</m:t>
                          </m:r>
                        </m:e>
                        <m:sub>
                          <m:r>
                            <w:rPr>
                              <w:rFonts w:ascii="Cambria Math" w:hAnsi="Cambria Math"/>
                              <w:sz w:val="22"/>
                              <w:szCs w:val="22"/>
                              <w:lang w:val="en-US"/>
                            </w:rPr>
                            <m:t>бi</m:t>
                          </m:r>
                        </m:sub>
                      </m:sSub>
                      <m:r>
                        <w:rPr>
                          <w:rFonts w:ascii="Cambria Math" w:hAnsi="Cambria Math"/>
                          <w:sz w:val="22"/>
                          <w:szCs w:val="22"/>
                          <w:lang w:val="en-US"/>
                        </w:rPr>
                        <m:t>-</m:t>
                      </m:r>
                      <m:sSub>
                        <m:sSubPr>
                          <m:ctrlPr>
                            <w:rPr>
                              <w:rFonts w:ascii="Cambria Math" w:hAnsi="Cambria Math"/>
                              <w:i/>
                              <w:sz w:val="22"/>
                              <w:szCs w:val="22"/>
                              <w:lang w:val="en-US"/>
                            </w:rPr>
                          </m:ctrlPr>
                        </m:sSubPr>
                        <m:e>
                          <m:r>
                            <w:rPr>
                              <w:rFonts w:ascii="Cambria Math" w:hAnsi="Cambria Math"/>
                              <w:sz w:val="22"/>
                              <w:szCs w:val="22"/>
                              <w:lang w:val="en-US"/>
                            </w:rPr>
                            <m:t>L</m:t>
                          </m:r>
                        </m:e>
                        <m:sub>
                          <m:r>
                            <w:rPr>
                              <w:rFonts w:ascii="Cambria Math" w:hAnsi="Cambria Math"/>
                              <w:sz w:val="22"/>
                              <w:szCs w:val="22"/>
                              <w:lang w:val="en-US"/>
                            </w:rPr>
                            <m:t>cp</m:t>
                          </m:r>
                        </m:sub>
                      </m:sSub>
                    </m:e>
                  </m:d>
                </m:e>
              </m:nary>
              <m:ctrlPr>
                <w:rPr>
                  <w:rFonts w:ascii="Cambria Math" w:hAnsi="Cambria Math"/>
                  <w:i/>
                  <w:sz w:val="22"/>
                  <w:szCs w:val="22"/>
                </w:rPr>
              </m:ctrlPr>
            </m:num>
            <m:den>
              <m:r>
                <w:rPr>
                  <w:rFonts w:ascii="Cambria Math" w:hAnsi="Cambria Math"/>
                  <w:sz w:val="22"/>
                  <w:szCs w:val="22"/>
                </w:rPr>
                <m:t>n</m:t>
              </m:r>
            </m:den>
          </m:f>
          <m:r>
            <w:rPr>
              <w:rFonts w:ascii="Cambria Math" w:hAnsi="Cambria Math"/>
              <w:sz w:val="22"/>
              <w:szCs w:val="22"/>
              <w:lang w:val="en-US"/>
            </w:rPr>
            <m:t>=</m:t>
          </m:r>
          <m:f>
            <m:fPr>
              <m:ctrlPr>
                <w:rPr>
                  <w:rFonts w:ascii="Cambria Math" w:hAnsi="Cambria Math"/>
                  <w:i/>
                  <w:sz w:val="22"/>
                  <w:szCs w:val="22"/>
                  <w:lang w:val="en-US"/>
                </w:rPr>
              </m:ctrlPr>
            </m:fPr>
            <m:num>
              <m:d>
                <m:dPr>
                  <m:ctrlPr>
                    <w:rPr>
                      <w:rFonts w:ascii="Cambria Math" w:hAnsi="Cambria Math"/>
                      <w:i/>
                      <w:sz w:val="22"/>
                      <w:szCs w:val="22"/>
                      <w:lang w:val="en-US"/>
                    </w:rPr>
                  </m:ctrlPr>
                </m:dPr>
                <m:e>
                  <m:r>
                    <w:rPr>
                      <w:rFonts w:ascii="Cambria Math" w:hAnsi="Cambria Math"/>
                      <w:sz w:val="22"/>
                      <w:szCs w:val="22"/>
                      <w:lang w:val="en-US"/>
                    </w:rPr>
                    <m:t>2,9 -2,54</m:t>
                  </m:r>
                </m:e>
              </m:d>
              <m:r>
                <w:rPr>
                  <w:rFonts w:ascii="Cambria Math" w:hAnsi="Cambria Math"/>
                  <w:sz w:val="22"/>
                  <w:szCs w:val="22"/>
                  <w:lang w:val="en-US"/>
                </w:rPr>
                <m:t>+</m:t>
              </m:r>
              <m:d>
                <m:dPr>
                  <m:ctrlPr>
                    <w:rPr>
                      <w:rFonts w:ascii="Cambria Math" w:hAnsi="Cambria Math"/>
                      <w:i/>
                      <w:sz w:val="22"/>
                      <w:szCs w:val="22"/>
                      <w:lang w:val="en-US"/>
                    </w:rPr>
                  </m:ctrlPr>
                </m:dPr>
                <m:e>
                  <m:r>
                    <w:rPr>
                      <w:rFonts w:ascii="Cambria Math" w:hAnsi="Cambria Math"/>
                      <w:sz w:val="22"/>
                      <w:szCs w:val="22"/>
                      <w:lang w:val="en-US"/>
                    </w:rPr>
                    <m:t>2,8 -2,54</m:t>
                  </m:r>
                </m:e>
              </m:d>
              <m:r>
                <w:rPr>
                  <w:rFonts w:ascii="Cambria Math" w:hAnsi="Cambria Math"/>
                  <w:sz w:val="22"/>
                  <w:szCs w:val="22"/>
                  <w:lang w:val="en-US"/>
                </w:rPr>
                <m:t>+</m:t>
              </m:r>
              <m:d>
                <m:dPr>
                  <m:ctrlPr>
                    <w:rPr>
                      <w:rFonts w:ascii="Cambria Math" w:hAnsi="Cambria Math"/>
                      <w:i/>
                      <w:sz w:val="22"/>
                      <w:szCs w:val="22"/>
                      <w:lang w:val="en-US"/>
                    </w:rPr>
                  </m:ctrlPr>
                </m:dPr>
                <m:e>
                  <m:r>
                    <w:rPr>
                      <w:rFonts w:ascii="Cambria Math" w:hAnsi="Cambria Math"/>
                      <w:sz w:val="22"/>
                      <w:szCs w:val="22"/>
                      <w:lang w:val="en-US"/>
                    </w:rPr>
                    <m:t>3 -2,54</m:t>
                  </m:r>
                </m:e>
              </m:d>
              <m:r>
                <w:rPr>
                  <w:rFonts w:ascii="Cambria Math" w:hAnsi="Cambria Math"/>
                  <w:sz w:val="22"/>
                  <w:szCs w:val="22"/>
                  <w:lang w:val="en-US"/>
                </w:rPr>
                <m:t>+</m:t>
              </m:r>
              <m:d>
                <m:dPr>
                  <m:ctrlPr>
                    <w:rPr>
                      <w:rFonts w:ascii="Cambria Math" w:hAnsi="Cambria Math"/>
                      <w:i/>
                      <w:sz w:val="22"/>
                      <w:szCs w:val="22"/>
                      <w:lang w:val="en-US"/>
                    </w:rPr>
                  </m:ctrlPr>
                </m:dPr>
                <m:e>
                  <m:r>
                    <w:rPr>
                      <w:rFonts w:ascii="Cambria Math" w:hAnsi="Cambria Math"/>
                      <w:sz w:val="22"/>
                      <w:szCs w:val="22"/>
                      <w:lang w:val="en-US"/>
                    </w:rPr>
                    <m:t>2,9 -2,54</m:t>
                  </m:r>
                </m:e>
              </m:d>
            </m:num>
            <m:den>
              <m:r>
                <w:rPr>
                  <w:rFonts w:ascii="Cambria Math" w:hAnsi="Cambria Math"/>
                  <w:sz w:val="22"/>
                  <w:szCs w:val="22"/>
                  <w:lang w:val="en-US"/>
                </w:rPr>
                <m:t>4</m:t>
              </m:r>
            </m:den>
          </m:f>
          <m:r>
            <w:rPr>
              <w:rFonts w:ascii="Cambria Math" w:hAnsi="Cambria Math"/>
              <w:sz w:val="22"/>
              <w:szCs w:val="22"/>
              <w:lang w:val="en-US"/>
            </w:rPr>
            <m:t>=</m:t>
          </m:r>
        </m:oMath>
      </m:oMathPara>
    </w:p>
    <w:p w14:paraId="15275A3F" w14:textId="05954E88" w:rsidR="00120289" w:rsidRPr="008F25CF" w:rsidRDefault="009F4DB7" w:rsidP="00120289">
      <w:pPr>
        <w:rPr>
          <w:sz w:val="22"/>
          <w:szCs w:val="22"/>
          <w:lang w:val="en-US"/>
        </w:rPr>
      </w:pPr>
      <m:oMathPara>
        <m:oMathParaPr>
          <m:jc m:val="left"/>
        </m:oMathParaPr>
        <m:oMath>
          <m:r>
            <w:rPr>
              <w:rFonts w:ascii="Cambria Math" w:hAnsi="Cambria Math"/>
              <w:sz w:val="22"/>
              <w:szCs w:val="22"/>
              <w:lang w:val="en-US"/>
            </w:rPr>
            <m:t>=0,36</m:t>
          </m:r>
        </m:oMath>
      </m:oMathPara>
    </w:p>
    <w:p w14:paraId="2747427C" w14:textId="73CD9DCE" w:rsidR="004D50C6" w:rsidRPr="008F25CF" w:rsidRDefault="00322F28" w:rsidP="004D50C6">
      <m:oMathPara>
        <m:oMathParaPr>
          <m:jc m:val="left"/>
        </m:oMathParaPr>
        <m:oMath>
          <m:sSub>
            <m:sSubPr>
              <m:ctrlPr>
                <w:rPr>
                  <w:rFonts w:ascii="Cambria Math" w:hAnsi="Cambria Math"/>
                  <w:i/>
                </w:rPr>
              </m:ctrlPr>
            </m:sSubPr>
            <m:e>
              <m:r>
                <w:rPr>
                  <w:rFonts w:ascii="Cambria Math" w:hAnsi="Cambria Math"/>
                </w:rPr>
                <m:t>∆</m:t>
              </m:r>
            </m:e>
            <m:sub>
              <m:r>
                <w:rPr>
                  <w:rFonts w:ascii="Cambria Math" w:hAnsi="Cambria Math"/>
                </w:rPr>
                <m:t>сис</m:t>
              </m:r>
              <m:sSub>
                <m:sSubPr>
                  <m:ctrlPr>
                    <w:rPr>
                      <w:rFonts w:ascii="Cambria Math" w:hAnsi="Cambria Math"/>
                      <w:i/>
                    </w:rPr>
                  </m:ctrlPr>
                </m:sSubPr>
                <m:e>
                  <m:r>
                    <w:rPr>
                      <w:rFonts w:ascii="Cambria Math" w:hAnsi="Cambria Math"/>
                    </w:rPr>
                    <m:t>т</m:t>
                  </m:r>
                </m:e>
                <m:sub>
                  <m:r>
                    <w:rPr>
                      <w:rFonts w:ascii="Cambria Math" w:hAnsi="Cambria Math"/>
                    </w:rPr>
                    <m:t>вкл</m:t>
                  </m:r>
                </m:sub>
              </m:sSub>
            </m:sub>
          </m:sSub>
          <m:r>
            <w:rPr>
              <w:rFonts w:ascii="Cambria Math" w:hAnsi="Cambria Math"/>
            </w:rPr>
            <m:t>=</m:t>
          </m:r>
          <m:f>
            <m:fPr>
              <m:ctrlPr>
                <w:rPr>
                  <w:rFonts w:ascii="Cambria Math" w:hAnsi="Cambria Math"/>
                  <w:i/>
                  <w:lang w:val="en-US"/>
                </w:rPr>
              </m:ctrlPr>
            </m:fPr>
            <m:num>
              <m:sSub>
                <m:sSubPr>
                  <m:ctrlPr>
                    <w:rPr>
                      <w:rFonts w:ascii="Cambria Math" w:hAnsi="Cambria Math"/>
                      <w:i/>
                    </w:rPr>
                  </m:ctrlPr>
                </m:sSubPr>
                <m:e>
                  <m:r>
                    <w:rPr>
                      <w:rFonts w:ascii="Cambria Math" w:hAnsi="Cambria Math"/>
                    </w:rPr>
                    <m:t>∆</m:t>
                  </m:r>
                </m:e>
                <m:sub>
                  <m:r>
                    <w:rPr>
                      <w:rFonts w:ascii="Cambria Math" w:hAnsi="Cambria Math"/>
                    </w:rPr>
                    <m:t>м</m:t>
                  </m:r>
                </m:sub>
              </m:sSub>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б</m:t>
                  </m:r>
                </m:sub>
              </m:sSub>
              <m:ctrlPr>
                <w:rPr>
                  <w:rFonts w:ascii="Cambria Math" w:hAnsi="Cambria Math"/>
                  <w:i/>
                </w:rPr>
              </m:ctrlPr>
            </m:num>
            <m:den>
              <m:r>
                <w:rPr>
                  <w:rFonts w:ascii="Cambria Math" w:hAnsi="Cambria Math"/>
                  <w:lang w:val="en-US"/>
                </w:rPr>
                <m:t>2</m:t>
              </m:r>
            </m:den>
          </m:f>
          <m:r>
            <w:rPr>
              <w:rFonts w:ascii="Cambria Math" w:hAnsi="Cambria Math"/>
              <w:lang w:val="en-US"/>
            </w:rPr>
            <m:t>=0</m:t>
          </m:r>
        </m:oMath>
      </m:oMathPara>
    </w:p>
    <w:p w14:paraId="2C6613F4" w14:textId="63627779" w:rsidR="002B1634" w:rsidRPr="008F25CF" w:rsidRDefault="00322F28" w:rsidP="002B1634">
      <w:pPr>
        <w:rPr>
          <w:i/>
          <w:lang w:val="en-US"/>
        </w:rPr>
      </w:pPr>
      <m:oMathPara>
        <m:oMathParaPr>
          <m:jc m:val="left"/>
        </m:oMathParaPr>
        <m:oMath>
          <m:sSub>
            <m:sSubPr>
              <m:ctrlPr>
                <w:rPr>
                  <w:rFonts w:ascii="Cambria Math" w:hAnsi="Cambria Math"/>
                  <w:i/>
                </w:rPr>
              </m:ctrlPr>
            </m:sSubPr>
            <m:e>
              <m:r>
                <w:rPr>
                  <w:rFonts w:ascii="Cambria Math" w:hAnsi="Cambria Math"/>
                </w:rPr>
                <m:t>∆</m:t>
              </m:r>
            </m:e>
            <m:sub>
              <m:r>
                <w:rPr>
                  <w:rFonts w:ascii="Cambria Math" w:hAnsi="Cambria Math"/>
                </w:rPr>
                <m:t>сис</m:t>
              </m:r>
              <m:sSub>
                <m:sSubPr>
                  <m:ctrlPr>
                    <w:rPr>
                      <w:rFonts w:ascii="Cambria Math" w:hAnsi="Cambria Math"/>
                      <w:i/>
                    </w:rPr>
                  </m:ctrlPr>
                </m:sSubPr>
                <m:e>
                  <m:r>
                    <w:rPr>
                      <w:rFonts w:ascii="Cambria Math" w:hAnsi="Cambria Math"/>
                    </w:rPr>
                    <m:t>т</m:t>
                  </m:r>
                </m:e>
                <m:sub>
                  <m:r>
                    <w:rPr>
                      <w:rFonts w:ascii="Cambria Math" w:hAnsi="Cambria Math"/>
                    </w:rPr>
                    <m:t>откл</m:t>
                  </m:r>
                </m:sub>
              </m:sSub>
            </m:sub>
          </m:sSub>
          <m:r>
            <w:rPr>
              <w:rFonts w:ascii="Cambria Math" w:hAnsi="Cambria Math"/>
            </w:rPr>
            <m:t>=</m:t>
          </m:r>
          <m:f>
            <m:fPr>
              <m:ctrlPr>
                <w:rPr>
                  <w:rFonts w:ascii="Cambria Math" w:hAnsi="Cambria Math"/>
                  <w:i/>
                  <w:lang w:val="en-US"/>
                </w:rPr>
              </m:ctrlPr>
            </m:fPr>
            <m:num>
              <m:sSub>
                <m:sSubPr>
                  <m:ctrlPr>
                    <w:rPr>
                      <w:rFonts w:ascii="Cambria Math" w:hAnsi="Cambria Math"/>
                      <w:i/>
                    </w:rPr>
                  </m:ctrlPr>
                </m:sSubPr>
                <m:e>
                  <m:r>
                    <w:rPr>
                      <w:rFonts w:ascii="Cambria Math" w:hAnsi="Cambria Math"/>
                    </w:rPr>
                    <m:t>∆</m:t>
                  </m:r>
                </m:e>
                <m:sub>
                  <m:r>
                    <w:rPr>
                      <w:rFonts w:ascii="Cambria Math" w:hAnsi="Cambria Math"/>
                    </w:rPr>
                    <m:t>м</m:t>
                  </m:r>
                </m:sub>
              </m:sSub>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б</m:t>
                  </m:r>
                </m:sub>
              </m:sSub>
              <m:ctrlPr>
                <w:rPr>
                  <w:rFonts w:ascii="Cambria Math" w:hAnsi="Cambria Math"/>
                  <w:i/>
                </w:rPr>
              </m:ctrlPr>
            </m:num>
            <m:den>
              <m:r>
                <w:rPr>
                  <w:rFonts w:ascii="Cambria Math" w:hAnsi="Cambria Math"/>
                  <w:lang w:val="en-US"/>
                </w:rPr>
                <m:t>2</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-0,24+0,36</m:t>
              </m:r>
            </m:num>
            <m:den>
              <m:r>
                <w:rPr>
                  <w:rFonts w:ascii="Cambria Math" w:hAnsi="Cambria Math"/>
                  <w:lang w:val="en-US"/>
                </w:rPr>
                <m:t>2</m:t>
              </m:r>
            </m:den>
          </m:f>
          <m:r>
            <w:rPr>
              <w:rFonts w:ascii="Cambria Math" w:hAnsi="Cambria Math"/>
              <w:lang w:val="en-US"/>
            </w:rPr>
            <m:t>=0,06</m:t>
          </m:r>
        </m:oMath>
      </m:oMathPara>
    </w:p>
    <w:p w14:paraId="1604E1A7" w14:textId="77777777" w:rsidR="00F12ADB" w:rsidRPr="008F25CF" w:rsidRDefault="00F12ADB" w:rsidP="002B1634">
      <w:pPr>
        <w:rPr>
          <w:i/>
          <w:sz w:val="22"/>
          <w:szCs w:val="22"/>
        </w:rPr>
      </w:pPr>
      <m:oMathPara>
        <m:oMathParaPr>
          <m:jc m:val="left"/>
        </m:oMathParaPr>
        <m:oMath>
          <m:r>
            <w:rPr>
              <w:rFonts w:ascii="Cambria Math" w:hAnsi="Cambria Math"/>
              <w:sz w:val="22"/>
              <w:szCs w:val="22"/>
              <w:lang w:val="en-US"/>
            </w:rPr>
            <m:t>∑</m:t>
          </m:r>
          <m:sSup>
            <m:sSupPr>
              <m:ctrlPr>
                <w:rPr>
                  <w:rFonts w:ascii="Cambria Math" w:hAnsi="Cambria Math"/>
                  <w:i/>
                  <w:sz w:val="22"/>
                  <w:szCs w:val="22"/>
                </w:rPr>
              </m:ctrlPr>
            </m:sSupPr>
            <m:e>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m:t>
                      </m:r>
                    </m:e>
                    <m:sub>
                      <m:r>
                        <w:rPr>
                          <w:rFonts w:ascii="Cambria Math" w:hAnsi="Cambria Math"/>
                          <w:sz w:val="22"/>
                          <w:szCs w:val="22"/>
                        </w:rPr>
                        <m:t>м</m:t>
                      </m:r>
                      <m:r>
                        <w:rPr>
                          <w:rFonts w:ascii="Cambria Math" w:hAnsi="Cambria Math"/>
                          <w:sz w:val="22"/>
                          <w:szCs w:val="22"/>
                          <w:lang w:val="en-US"/>
                        </w:rPr>
                        <m:t>i</m:t>
                      </m:r>
                    </m:sub>
                  </m:sSub>
                  <m:sSub>
                    <m:sSubPr>
                      <m:ctrlPr>
                        <w:rPr>
                          <w:rFonts w:ascii="Cambria Math" w:hAnsi="Cambria Math"/>
                          <w:i/>
                          <w:sz w:val="22"/>
                          <w:szCs w:val="22"/>
                        </w:rPr>
                      </m:ctrlPr>
                    </m:sSubPr>
                    <m:e>
                      <m:r>
                        <w:rPr>
                          <w:rFonts w:ascii="Cambria Math" w:hAnsi="Cambria Math"/>
                          <w:sz w:val="22"/>
                          <w:szCs w:val="22"/>
                        </w:rPr>
                        <m:t>- ∆</m:t>
                      </m:r>
                    </m:e>
                    <m:sub>
                      <m:r>
                        <w:rPr>
                          <w:rFonts w:ascii="Cambria Math" w:hAnsi="Cambria Math"/>
                          <w:sz w:val="22"/>
                          <w:szCs w:val="22"/>
                        </w:rPr>
                        <m:t>м</m:t>
                      </m:r>
                    </m:sub>
                  </m:sSub>
                </m:e>
              </m:d>
            </m:e>
            <m:sup>
              <m:r>
                <w:rPr>
                  <w:rFonts w:ascii="Cambria Math" w:hAnsi="Cambria Math"/>
                  <w:sz w:val="22"/>
                  <w:szCs w:val="22"/>
                </w:rPr>
                <m:t>2</m:t>
              </m:r>
            </m:sup>
          </m:sSup>
          <m:r>
            <w:rPr>
              <w:rFonts w:ascii="Cambria Math" w:hAnsi="Cambria Math"/>
              <w:sz w:val="22"/>
              <w:szCs w:val="22"/>
            </w:rPr>
            <m:t>=</m:t>
          </m:r>
          <m:sSup>
            <m:sSupPr>
              <m:ctrlPr>
                <w:rPr>
                  <w:rFonts w:ascii="Cambria Math" w:hAnsi="Cambria Math"/>
                  <w:i/>
                  <w:sz w:val="22"/>
                  <w:szCs w:val="22"/>
                </w:rPr>
              </m:ctrlPr>
            </m:sSupPr>
            <m:e>
              <m:d>
                <m:dPr>
                  <m:ctrlPr>
                    <w:rPr>
                      <w:rFonts w:ascii="Cambria Math" w:hAnsi="Cambria Math"/>
                      <w:i/>
                      <w:sz w:val="22"/>
                      <w:szCs w:val="22"/>
                    </w:rPr>
                  </m:ctrlPr>
                </m:dPr>
                <m:e>
                  <m:r>
                    <w:rPr>
                      <w:rFonts w:ascii="Cambria Math" w:hAnsi="Cambria Math"/>
                      <w:sz w:val="22"/>
                      <w:szCs w:val="22"/>
                    </w:rPr>
                    <m:t>-0.34-0.24</m:t>
                  </m:r>
                </m:e>
              </m:d>
            </m:e>
            <m:sup>
              <m:r>
                <w:rPr>
                  <w:rFonts w:ascii="Cambria Math" w:hAnsi="Cambria Math"/>
                  <w:sz w:val="22"/>
                  <w:szCs w:val="22"/>
                </w:rPr>
                <m:t>2</m:t>
              </m:r>
            </m:sup>
          </m:sSup>
          <m:r>
            <w:rPr>
              <w:rFonts w:ascii="Cambria Math" w:hAnsi="Cambria Math"/>
              <w:sz w:val="22"/>
              <w:szCs w:val="22"/>
            </w:rPr>
            <m:t>+</m:t>
          </m:r>
          <m:sSup>
            <m:sSupPr>
              <m:ctrlPr>
                <w:rPr>
                  <w:rFonts w:ascii="Cambria Math" w:hAnsi="Cambria Math"/>
                  <w:i/>
                  <w:sz w:val="22"/>
                  <w:szCs w:val="22"/>
                </w:rPr>
              </m:ctrlPr>
            </m:sSupPr>
            <m:e>
              <m:d>
                <m:dPr>
                  <m:ctrlPr>
                    <w:rPr>
                      <w:rFonts w:ascii="Cambria Math" w:hAnsi="Cambria Math"/>
                      <w:i/>
                      <w:sz w:val="22"/>
                      <w:szCs w:val="22"/>
                    </w:rPr>
                  </m:ctrlPr>
                </m:dPr>
                <m:e>
                  <m:r>
                    <w:rPr>
                      <w:rFonts w:ascii="Cambria Math" w:hAnsi="Cambria Math"/>
                      <w:sz w:val="22"/>
                      <w:szCs w:val="22"/>
                    </w:rPr>
                    <m:t>-0.14-0.24</m:t>
                  </m:r>
                </m:e>
              </m:d>
            </m:e>
            <m:sup>
              <m:r>
                <w:rPr>
                  <w:rFonts w:ascii="Cambria Math" w:hAnsi="Cambria Math"/>
                  <w:sz w:val="22"/>
                  <w:szCs w:val="22"/>
                </w:rPr>
                <m:t>2</m:t>
              </m:r>
            </m:sup>
          </m:sSup>
          <m:r>
            <w:rPr>
              <w:rFonts w:ascii="Cambria Math" w:hAnsi="Cambria Math"/>
              <w:sz w:val="22"/>
              <w:szCs w:val="22"/>
            </w:rPr>
            <m:t>+</m:t>
          </m:r>
          <m:sSup>
            <m:sSupPr>
              <m:ctrlPr>
                <w:rPr>
                  <w:rFonts w:ascii="Cambria Math" w:hAnsi="Cambria Math"/>
                  <w:i/>
                  <w:sz w:val="22"/>
                  <w:szCs w:val="22"/>
                </w:rPr>
              </m:ctrlPr>
            </m:sSupPr>
            <m:e>
              <m:d>
                <m:dPr>
                  <m:ctrlPr>
                    <w:rPr>
                      <w:rFonts w:ascii="Cambria Math" w:hAnsi="Cambria Math"/>
                      <w:i/>
                      <w:sz w:val="22"/>
                      <w:szCs w:val="22"/>
                    </w:rPr>
                  </m:ctrlPr>
                </m:dPr>
                <m:e>
                  <m:r>
                    <w:rPr>
                      <w:rFonts w:ascii="Cambria Math" w:hAnsi="Cambria Math"/>
                      <w:sz w:val="22"/>
                      <w:szCs w:val="22"/>
                    </w:rPr>
                    <m:t>-0.34-0.24</m:t>
                  </m:r>
                </m:e>
              </m:d>
            </m:e>
            <m:sup>
              <m:r>
                <w:rPr>
                  <w:rFonts w:ascii="Cambria Math" w:hAnsi="Cambria Math"/>
                  <w:sz w:val="22"/>
                  <w:szCs w:val="22"/>
                </w:rPr>
                <m:t>2</m:t>
              </m:r>
            </m:sup>
          </m:sSup>
          <m:r>
            <w:rPr>
              <w:rFonts w:ascii="Cambria Math" w:hAnsi="Cambria Math"/>
              <w:sz w:val="22"/>
              <w:szCs w:val="22"/>
            </w:rPr>
            <m:t>+</m:t>
          </m:r>
          <m:sSup>
            <m:sSupPr>
              <m:ctrlPr>
                <w:rPr>
                  <w:rFonts w:ascii="Cambria Math" w:hAnsi="Cambria Math"/>
                  <w:i/>
                  <w:sz w:val="22"/>
                  <w:szCs w:val="22"/>
                </w:rPr>
              </m:ctrlPr>
            </m:sSupPr>
            <m:e>
              <m:d>
                <m:dPr>
                  <m:ctrlPr>
                    <w:rPr>
                      <w:rFonts w:ascii="Cambria Math" w:hAnsi="Cambria Math"/>
                      <w:i/>
                      <w:sz w:val="22"/>
                      <w:szCs w:val="22"/>
                    </w:rPr>
                  </m:ctrlPr>
                </m:dPr>
                <m:e>
                  <m:r>
                    <w:rPr>
                      <w:rFonts w:ascii="Cambria Math" w:hAnsi="Cambria Math"/>
                      <w:sz w:val="22"/>
                      <w:szCs w:val="22"/>
                    </w:rPr>
                    <m:t>-0.04-0.24</m:t>
                  </m:r>
                </m:e>
              </m:d>
            </m:e>
            <m:sup>
              <m:r>
                <w:rPr>
                  <w:rFonts w:ascii="Cambria Math" w:hAnsi="Cambria Math"/>
                  <w:sz w:val="22"/>
                  <w:szCs w:val="22"/>
                </w:rPr>
                <m:t>2</m:t>
              </m:r>
            </m:sup>
          </m:sSup>
          <m:r>
            <w:rPr>
              <w:rFonts w:ascii="Cambria Math" w:hAnsi="Cambria Math"/>
              <w:sz w:val="22"/>
              <w:szCs w:val="22"/>
            </w:rPr>
            <m:t>+</m:t>
          </m:r>
        </m:oMath>
      </m:oMathPara>
    </w:p>
    <w:p w14:paraId="538E4DE0" w14:textId="269FD5B6" w:rsidR="00F12ADB" w:rsidRPr="008F25CF" w:rsidRDefault="00F12ADB" w:rsidP="002B1634">
      <w:pPr>
        <w:rPr>
          <w:i/>
          <w:sz w:val="22"/>
          <w:szCs w:val="22"/>
        </w:rPr>
      </w:pPr>
      <m:oMathPara>
        <m:oMathParaPr>
          <m:jc m:val="left"/>
        </m:oMathParaPr>
        <m:oMath>
          <m:r>
            <w:rPr>
              <w:rFonts w:ascii="Cambria Math" w:hAnsi="Cambria Math"/>
              <w:sz w:val="22"/>
              <w:szCs w:val="22"/>
            </w:rPr>
            <m:t>+</m:t>
          </m:r>
          <m:sSup>
            <m:sSupPr>
              <m:ctrlPr>
                <w:rPr>
                  <w:rFonts w:ascii="Cambria Math" w:hAnsi="Cambria Math"/>
                  <w:i/>
                  <w:sz w:val="22"/>
                  <w:szCs w:val="22"/>
                </w:rPr>
              </m:ctrlPr>
            </m:sSupPr>
            <m:e>
              <m:d>
                <m:dPr>
                  <m:ctrlPr>
                    <w:rPr>
                      <w:rFonts w:ascii="Cambria Math" w:hAnsi="Cambria Math"/>
                      <w:i/>
                      <w:sz w:val="22"/>
                      <w:szCs w:val="22"/>
                    </w:rPr>
                  </m:ctrlPr>
                </m:dPr>
                <m:e>
                  <m:r>
                    <w:rPr>
                      <w:rFonts w:ascii="Cambria Math" w:hAnsi="Cambria Math"/>
                      <w:sz w:val="22"/>
                      <w:szCs w:val="22"/>
                    </w:rPr>
                    <m:t>-0.34-0.24</m:t>
                  </m:r>
                </m:e>
              </m:d>
            </m:e>
            <m:sup>
              <m:r>
                <w:rPr>
                  <w:rFonts w:ascii="Cambria Math" w:hAnsi="Cambria Math"/>
                  <w:sz w:val="22"/>
                  <w:szCs w:val="22"/>
                </w:rPr>
                <m:t>2</m:t>
              </m:r>
            </m:sup>
          </m:sSup>
          <m:r>
            <w:rPr>
              <w:rFonts w:ascii="Cambria Math" w:hAnsi="Cambria Math"/>
              <w:sz w:val="22"/>
              <w:szCs w:val="22"/>
            </w:rPr>
            <m:t>+</m:t>
          </m:r>
          <m:sSup>
            <m:sSupPr>
              <m:ctrlPr>
                <w:rPr>
                  <w:rFonts w:ascii="Cambria Math" w:hAnsi="Cambria Math"/>
                  <w:i/>
                  <w:sz w:val="22"/>
                  <w:szCs w:val="22"/>
                </w:rPr>
              </m:ctrlPr>
            </m:sSupPr>
            <m:e>
              <m:d>
                <m:dPr>
                  <m:ctrlPr>
                    <w:rPr>
                      <w:rFonts w:ascii="Cambria Math" w:hAnsi="Cambria Math"/>
                      <w:i/>
                      <w:sz w:val="22"/>
                      <w:szCs w:val="22"/>
                    </w:rPr>
                  </m:ctrlPr>
                </m:dPr>
                <m:e>
                  <m:r>
                    <w:rPr>
                      <w:rFonts w:ascii="Cambria Math" w:hAnsi="Cambria Math"/>
                      <w:sz w:val="22"/>
                      <w:szCs w:val="22"/>
                    </w:rPr>
                    <m:t>-0.24-0.24</m:t>
                  </m:r>
                </m:e>
              </m:d>
            </m:e>
            <m:sup>
              <m:r>
                <w:rPr>
                  <w:rFonts w:ascii="Cambria Math" w:hAnsi="Cambria Math"/>
                  <w:sz w:val="22"/>
                  <w:szCs w:val="22"/>
                </w:rPr>
                <m:t>2</m:t>
              </m:r>
            </m:sup>
          </m:sSup>
          <m:r>
            <w:rPr>
              <w:rFonts w:ascii="Cambria Math" w:hAnsi="Cambria Math"/>
              <w:sz w:val="22"/>
              <w:szCs w:val="22"/>
            </w:rPr>
            <m:t>=1,4624</m:t>
          </m:r>
        </m:oMath>
      </m:oMathPara>
    </w:p>
    <w:p w14:paraId="5CD66202" w14:textId="0F1EA41E" w:rsidR="00F12ADB" w:rsidRPr="008F25CF" w:rsidRDefault="00F12ADB" w:rsidP="002B1634">
      <w:pPr>
        <w:rPr>
          <w:i/>
          <w:sz w:val="22"/>
          <w:szCs w:val="22"/>
          <w:lang w:val="en-US"/>
        </w:rPr>
      </w:pPr>
      <m:oMathPara>
        <m:oMathParaPr>
          <m:jc m:val="left"/>
        </m:oMathParaPr>
        <m:oMath>
          <m:r>
            <w:rPr>
              <w:rFonts w:ascii="Cambria Math" w:hAnsi="Cambria Math"/>
              <w:sz w:val="22"/>
              <w:szCs w:val="22"/>
              <w:lang w:val="en-US"/>
            </w:rPr>
            <m:t>∑</m:t>
          </m:r>
          <m:sSup>
            <m:sSupPr>
              <m:ctrlPr>
                <w:rPr>
                  <w:rFonts w:ascii="Cambria Math" w:hAnsi="Cambria Math"/>
                  <w:i/>
                  <w:sz w:val="22"/>
                  <w:szCs w:val="22"/>
                  <w:lang w:val="en-US"/>
                </w:rPr>
              </m:ctrlPr>
            </m:sSupPr>
            <m:e>
              <m:d>
                <m:dPr>
                  <m:ctrlPr>
                    <w:rPr>
                      <w:rFonts w:ascii="Cambria Math" w:hAnsi="Cambria Math"/>
                      <w:i/>
                      <w:sz w:val="22"/>
                      <w:szCs w:val="22"/>
                      <w:lang w:val="en-US"/>
                    </w:rPr>
                  </m:ctrlPr>
                </m:dPr>
                <m:e>
                  <m:sSub>
                    <m:sSubPr>
                      <m:ctrlPr>
                        <w:rPr>
                          <w:rFonts w:ascii="Cambria Math" w:hAnsi="Cambria Math"/>
                          <w:i/>
                          <w:sz w:val="22"/>
                          <w:szCs w:val="22"/>
                          <w:lang w:val="en-US"/>
                        </w:rPr>
                      </m:ctrlPr>
                    </m:sSubPr>
                    <m:e>
                      <m:r>
                        <w:rPr>
                          <w:rFonts w:ascii="Cambria Math" w:hAnsi="Cambria Math"/>
                          <w:sz w:val="22"/>
                          <w:szCs w:val="22"/>
                          <w:lang w:val="en-US"/>
                        </w:rPr>
                        <m:t>∆</m:t>
                      </m:r>
                    </m:e>
                    <m:sub>
                      <m:r>
                        <w:rPr>
                          <w:rFonts w:ascii="Cambria Math" w:hAnsi="Cambria Math"/>
                          <w:sz w:val="22"/>
                          <w:szCs w:val="22"/>
                        </w:rPr>
                        <m:t>б</m:t>
                      </m:r>
                      <m:r>
                        <w:rPr>
                          <w:rFonts w:ascii="Cambria Math" w:hAnsi="Cambria Math"/>
                          <w:sz w:val="22"/>
                          <w:szCs w:val="22"/>
                          <w:lang w:val="en-US"/>
                        </w:rPr>
                        <m:t>i</m:t>
                      </m:r>
                    </m:sub>
                  </m:sSub>
                  <m:r>
                    <w:rPr>
                      <w:rFonts w:ascii="Cambria Math" w:hAnsi="Cambria Math"/>
                      <w:sz w:val="22"/>
                      <w:szCs w:val="22"/>
                      <w:lang w:val="en-US"/>
                    </w:rPr>
                    <m:t>-</m:t>
                  </m:r>
                  <m:sSub>
                    <m:sSubPr>
                      <m:ctrlPr>
                        <w:rPr>
                          <w:rFonts w:ascii="Cambria Math" w:hAnsi="Cambria Math"/>
                          <w:i/>
                          <w:sz w:val="22"/>
                          <w:szCs w:val="22"/>
                        </w:rPr>
                      </m:ctrlPr>
                    </m:sSubPr>
                    <m:e>
                      <m:r>
                        <w:rPr>
                          <w:rFonts w:ascii="Cambria Math" w:hAnsi="Cambria Math"/>
                          <w:sz w:val="22"/>
                          <w:szCs w:val="22"/>
                          <w:lang w:val="en-US"/>
                        </w:rPr>
                        <m:t>∆</m:t>
                      </m:r>
                      <m:ctrlPr>
                        <w:rPr>
                          <w:rFonts w:ascii="Cambria Math" w:hAnsi="Cambria Math"/>
                          <w:i/>
                          <w:sz w:val="22"/>
                          <w:szCs w:val="22"/>
                          <w:lang w:val="en-US"/>
                        </w:rPr>
                      </m:ctrlPr>
                    </m:e>
                    <m:sub>
                      <m:r>
                        <w:rPr>
                          <w:rFonts w:ascii="Cambria Math" w:hAnsi="Cambria Math"/>
                          <w:sz w:val="22"/>
                          <w:szCs w:val="22"/>
                        </w:rPr>
                        <m:t>б</m:t>
                      </m:r>
                    </m:sub>
                  </m:sSub>
                  <m:ctrlPr>
                    <w:rPr>
                      <w:rFonts w:ascii="Cambria Math" w:hAnsi="Cambria Math"/>
                      <w:i/>
                      <w:sz w:val="22"/>
                      <w:szCs w:val="22"/>
                    </w:rPr>
                  </m:ctrlPr>
                </m:e>
              </m:d>
            </m:e>
            <m:sup>
              <m:r>
                <w:rPr>
                  <w:rFonts w:ascii="Cambria Math" w:hAnsi="Cambria Math"/>
                  <w:sz w:val="22"/>
                  <w:szCs w:val="22"/>
                  <w:lang w:val="en-US"/>
                </w:rPr>
                <m:t>2</m:t>
              </m:r>
            </m:sup>
          </m:sSup>
          <m:r>
            <w:rPr>
              <w:rFonts w:ascii="Cambria Math" w:hAnsi="Cambria Math"/>
              <w:sz w:val="22"/>
              <w:szCs w:val="22"/>
              <w:lang w:val="en-US"/>
            </w:rPr>
            <m:t xml:space="preserve">= </m:t>
          </m:r>
          <m:sSup>
            <m:sSupPr>
              <m:ctrlPr>
                <w:rPr>
                  <w:rFonts w:ascii="Cambria Math" w:hAnsi="Cambria Math"/>
                  <w:i/>
                  <w:sz w:val="22"/>
                  <w:szCs w:val="22"/>
                  <w:lang w:val="en-US"/>
                </w:rPr>
              </m:ctrlPr>
            </m:sSupPr>
            <m:e>
              <m:d>
                <m:dPr>
                  <m:ctrlPr>
                    <w:rPr>
                      <w:rFonts w:ascii="Cambria Math" w:hAnsi="Cambria Math"/>
                      <w:i/>
                      <w:sz w:val="22"/>
                      <w:szCs w:val="22"/>
                      <w:lang w:val="en-US"/>
                    </w:rPr>
                  </m:ctrlPr>
                </m:dPr>
                <m:e>
                  <m:r>
                    <w:rPr>
                      <w:rFonts w:ascii="Cambria Math" w:hAnsi="Cambria Math"/>
                      <w:sz w:val="22"/>
                      <w:szCs w:val="22"/>
                      <w:lang w:val="en-US"/>
                    </w:rPr>
                    <m:t>0.36-0.36</m:t>
                  </m:r>
                </m:e>
              </m:d>
            </m:e>
            <m:sup>
              <m:r>
                <w:rPr>
                  <w:rFonts w:ascii="Cambria Math" w:hAnsi="Cambria Math"/>
                  <w:sz w:val="22"/>
                  <w:szCs w:val="22"/>
                  <w:lang w:val="en-US"/>
                </w:rPr>
                <m:t>2</m:t>
              </m:r>
            </m:sup>
          </m:sSup>
          <m:r>
            <w:rPr>
              <w:rFonts w:ascii="Cambria Math" w:hAnsi="Cambria Math"/>
              <w:sz w:val="22"/>
              <w:szCs w:val="22"/>
              <w:lang w:val="en-US"/>
            </w:rPr>
            <m:t>+</m:t>
          </m:r>
          <m:sSup>
            <m:sSupPr>
              <m:ctrlPr>
                <w:rPr>
                  <w:rFonts w:ascii="Cambria Math" w:hAnsi="Cambria Math"/>
                  <w:i/>
                  <w:sz w:val="22"/>
                  <w:szCs w:val="22"/>
                  <w:lang w:val="en-US"/>
                </w:rPr>
              </m:ctrlPr>
            </m:sSupPr>
            <m:e>
              <m:d>
                <m:dPr>
                  <m:ctrlPr>
                    <w:rPr>
                      <w:rFonts w:ascii="Cambria Math" w:hAnsi="Cambria Math"/>
                      <w:i/>
                      <w:sz w:val="22"/>
                      <w:szCs w:val="22"/>
                      <w:lang w:val="en-US"/>
                    </w:rPr>
                  </m:ctrlPr>
                </m:dPr>
                <m:e>
                  <m:r>
                    <w:rPr>
                      <w:rFonts w:ascii="Cambria Math" w:hAnsi="Cambria Math"/>
                      <w:sz w:val="22"/>
                      <w:szCs w:val="22"/>
                      <w:lang w:val="en-US"/>
                    </w:rPr>
                    <m:t>0.26-0.36</m:t>
                  </m:r>
                </m:e>
              </m:d>
            </m:e>
            <m:sup>
              <m:r>
                <w:rPr>
                  <w:rFonts w:ascii="Cambria Math" w:hAnsi="Cambria Math"/>
                  <w:sz w:val="22"/>
                  <w:szCs w:val="22"/>
                  <w:lang w:val="en-US"/>
                </w:rPr>
                <m:t>2</m:t>
              </m:r>
            </m:sup>
          </m:sSup>
          <m:r>
            <w:rPr>
              <w:rFonts w:ascii="Cambria Math" w:hAnsi="Cambria Math"/>
              <w:sz w:val="22"/>
              <w:szCs w:val="22"/>
              <w:lang w:val="en-US"/>
            </w:rPr>
            <m:t>+</m:t>
          </m:r>
          <m:sSup>
            <m:sSupPr>
              <m:ctrlPr>
                <w:rPr>
                  <w:rFonts w:ascii="Cambria Math" w:hAnsi="Cambria Math"/>
                  <w:i/>
                  <w:sz w:val="22"/>
                  <w:szCs w:val="22"/>
                  <w:lang w:val="en-US"/>
                </w:rPr>
              </m:ctrlPr>
            </m:sSupPr>
            <m:e>
              <m:d>
                <m:dPr>
                  <m:ctrlPr>
                    <w:rPr>
                      <w:rFonts w:ascii="Cambria Math" w:hAnsi="Cambria Math"/>
                      <w:i/>
                      <w:sz w:val="22"/>
                      <w:szCs w:val="22"/>
                      <w:lang w:val="en-US"/>
                    </w:rPr>
                  </m:ctrlPr>
                </m:dPr>
                <m:e>
                  <m:r>
                    <w:rPr>
                      <w:rFonts w:ascii="Cambria Math" w:hAnsi="Cambria Math"/>
                      <w:sz w:val="22"/>
                      <w:szCs w:val="22"/>
                      <w:lang w:val="en-US"/>
                    </w:rPr>
                    <m:t>0.46-0.36</m:t>
                  </m:r>
                </m:e>
              </m:d>
            </m:e>
            <m:sup>
              <m:r>
                <w:rPr>
                  <w:rFonts w:ascii="Cambria Math" w:hAnsi="Cambria Math"/>
                  <w:sz w:val="22"/>
                  <w:szCs w:val="22"/>
                  <w:lang w:val="en-US"/>
                </w:rPr>
                <m:t>2</m:t>
              </m:r>
            </m:sup>
          </m:sSup>
          <m:r>
            <w:rPr>
              <w:rFonts w:ascii="Cambria Math" w:hAnsi="Cambria Math"/>
              <w:sz w:val="22"/>
              <w:szCs w:val="22"/>
              <w:lang w:val="en-US"/>
            </w:rPr>
            <m:t>+</m:t>
          </m:r>
          <m:sSup>
            <m:sSupPr>
              <m:ctrlPr>
                <w:rPr>
                  <w:rFonts w:ascii="Cambria Math" w:hAnsi="Cambria Math"/>
                  <w:i/>
                  <w:sz w:val="22"/>
                  <w:szCs w:val="22"/>
                  <w:lang w:val="en-US"/>
                </w:rPr>
              </m:ctrlPr>
            </m:sSupPr>
            <m:e>
              <m:d>
                <m:dPr>
                  <m:ctrlPr>
                    <w:rPr>
                      <w:rFonts w:ascii="Cambria Math" w:hAnsi="Cambria Math"/>
                      <w:i/>
                      <w:sz w:val="22"/>
                      <w:szCs w:val="22"/>
                      <w:lang w:val="en-US"/>
                    </w:rPr>
                  </m:ctrlPr>
                </m:dPr>
                <m:e>
                  <m:r>
                    <w:rPr>
                      <w:rFonts w:ascii="Cambria Math" w:hAnsi="Cambria Math"/>
                      <w:sz w:val="22"/>
                      <w:szCs w:val="22"/>
                      <w:lang w:val="en-US"/>
                    </w:rPr>
                    <m:t>0.36-0.36</m:t>
                  </m:r>
                </m:e>
              </m:d>
            </m:e>
            <m:sup>
              <m:r>
                <w:rPr>
                  <w:rFonts w:ascii="Cambria Math" w:hAnsi="Cambria Math"/>
                  <w:sz w:val="22"/>
                  <w:szCs w:val="22"/>
                  <w:lang w:val="en-US"/>
                </w:rPr>
                <m:t>2</m:t>
              </m:r>
            </m:sup>
          </m:sSup>
          <m:r>
            <w:rPr>
              <w:rFonts w:ascii="Cambria Math" w:hAnsi="Cambria Math"/>
              <w:sz w:val="22"/>
              <w:szCs w:val="22"/>
              <w:lang w:val="en-US"/>
            </w:rPr>
            <m:t>=0,02</m:t>
          </m:r>
        </m:oMath>
      </m:oMathPara>
    </w:p>
    <w:p w14:paraId="1BE75D03" w14:textId="098430C3" w:rsidR="004D50C6" w:rsidRPr="008F25CF" w:rsidRDefault="00322F28" w:rsidP="002B1634">
      <w:pPr>
        <w:rPr>
          <w:i/>
          <w:lang w:val="en-US"/>
        </w:rPr>
      </w:pPr>
      <m:oMathPara>
        <m:oMathParaPr>
          <m:jc m:val="left"/>
        </m:oMathParaPr>
        <m:oMath>
          <m:sSub>
            <m:sSubPr>
              <m:ctrlPr>
                <w:rPr>
                  <w:rFonts w:ascii="Cambria Math" w:hAnsi="Cambria Math"/>
                  <w:i/>
                </w:rPr>
              </m:ctrlPr>
            </m:sSubPr>
            <m:e>
              <m:r>
                <w:rPr>
                  <w:rFonts w:ascii="Cambria Math" w:hAnsi="Cambria Math"/>
                </w:rPr>
                <m:t>σ</m:t>
              </m:r>
            </m:e>
            <m:sub>
              <m:r>
                <w:rPr>
                  <w:rFonts w:ascii="Cambria Math" w:hAnsi="Cambria Math"/>
                </w:rPr>
                <m:t>откл</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m:t>
                              </m:r>
                            </m:e>
                            <m:sub>
                              <m:r>
                                <w:rPr>
                                  <w:rFonts w:ascii="Cambria Math" w:hAnsi="Cambria Math"/>
                                </w:rPr>
                                <m:t>м</m:t>
                              </m:r>
                              <m:r>
                                <w:rPr>
                                  <w:rFonts w:ascii="Cambria Math" w:hAnsi="Cambria Math"/>
                                  <w:lang w:val="en-US"/>
                                </w:rPr>
                                <m:t>i</m:t>
                              </m:r>
                            </m:sub>
                          </m:sSub>
                          <m:sSub>
                            <m:sSubPr>
                              <m:ctrlPr>
                                <w:rPr>
                                  <w:rFonts w:ascii="Cambria Math" w:hAnsi="Cambria Math"/>
                                  <w:i/>
                                </w:rPr>
                              </m:ctrlPr>
                            </m:sSubPr>
                            <m:e>
                              <m:r>
                                <w:rPr>
                                  <w:rFonts w:ascii="Cambria Math" w:hAnsi="Cambria Math"/>
                                </w:rPr>
                                <m:t>- ∆</m:t>
                              </m:r>
                            </m:e>
                            <m:sub>
                              <m:r>
                                <w:rPr>
                                  <w:rFonts w:ascii="Cambria Math" w:hAnsi="Cambria Math"/>
                                </w:rPr>
                                <m:t>м</m:t>
                              </m:r>
                            </m:sub>
                          </m:sSub>
                        </m:e>
                      </m:d>
                    </m:e>
                    <m:sup>
                      <m:r>
                        <w:rPr>
                          <w:rFonts w:ascii="Cambria Math" w:hAnsi="Cambria Math"/>
                        </w:rPr>
                        <m:t>2</m:t>
                      </m:r>
                    </m:sup>
                  </m:sSup>
                  <m:r>
                    <w:rPr>
                      <w:rFonts w:ascii="Cambria Math" w:hAnsi="Cambria Math"/>
                    </w:rPr>
                    <m:t>+∑</m:t>
                  </m:r>
                  <m:sSup>
                    <m:sSupPr>
                      <m:ctrlPr>
                        <w:rPr>
                          <w:rFonts w:ascii="Cambria Math" w:hAnsi="Cambria Math"/>
                          <w:i/>
                          <w:lang w:val="en-US"/>
                        </w:rPr>
                      </m:ctrlPr>
                    </m:sSupPr>
                    <m:e>
                      <m:d>
                        <m:dPr>
                          <m:ctrlPr>
                            <w:rPr>
                              <w:rFonts w:ascii="Cambria Math" w:hAnsi="Cambria Math"/>
                              <w:i/>
                            </w:rPr>
                          </m:ctrlPr>
                        </m:dPr>
                        <m:e>
                          <m:sSub>
                            <m:sSubPr>
                              <m:ctrlPr>
                                <w:rPr>
                                  <w:rFonts w:ascii="Cambria Math" w:hAnsi="Cambria Math"/>
                                  <w:i/>
                                </w:rPr>
                              </m:ctrlPr>
                            </m:sSubPr>
                            <m:e>
                              <m:r>
                                <w:rPr>
                                  <w:rFonts w:ascii="Cambria Math" w:hAnsi="Cambria Math"/>
                                </w:rPr>
                                <m:t>∆</m:t>
                              </m:r>
                            </m:e>
                            <m:sub>
                              <m:r>
                                <w:rPr>
                                  <w:rFonts w:ascii="Cambria Math" w:hAnsi="Cambria Math"/>
                                </w:rPr>
                                <m:t>б</m:t>
                              </m:r>
                              <m:r>
                                <w:rPr>
                                  <w:rFonts w:ascii="Cambria Math" w:hAnsi="Cambria Math"/>
                                  <w:lang w:val="en-US"/>
                                </w:rPr>
                                <m:t>i</m:t>
                              </m:r>
                            </m:sub>
                          </m:sSub>
                          <m:r>
                            <w:rPr>
                              <w:rFonts w:ascii="Cambria Math" w:hAnsi="Cambria Math"/>
                            </w:rPr>
                            <m:t xml:space="preserve">- </m:t>
                          </m:r>
                          <m:sSub>
                            <m:sSubPr>
                              <m:ctrlPr>
                                <w:rPr>
                                  <w:rFonts w:ascii="Cambria Math" w:hAnsi="Cambria Math"/>
                                  <w:i/>
                                  <w:lang w:val="en-US"/>
                                </w:rPr>
                              </m:ctrlPr>
                            </m:sSubPr>
                            <m:e>
                              <m:r>
                                <w:rPr>
                                  <w:rFonts w:ascii="Cambria Math" w:hAnsi="Cambria Math"/>
                                </w:rPr>
                                <m:t>∆</m:t>
                              </m:r>
                              <m:ctrlPr>
                                <w:rPr>
                                  <w:rFonts w:ascii="Cambria Math" w:hAnsi="Cambria Math"/>
                                  <w:i/>
                                </w:rPr>
                              </m:ctrlPr>
                            </m:e>
                            <m:sub>
                              <m:r>
                                <w:rPr>
                                  <w:rFonts w:ascii="Cambria Math" w:hAnsi="Cambria Math"/>
                                </w:rPr>
                                <m:t>б</m:t>
                              </m:r>
                            </m:sub>
                          </m:sSub>
                        </m:e>
                      </m:d>
                      <m:ctrlPr>
                        <w:rPr>
                          <w:rFonts w:ascii="Cambria Math" w:hAnsi="Cambria Math"/>
                          <w:i/>
                        </w:rPr>
                      </m:ctrlPr>
                    </m:e>
                    <m:sup>
                      <m:r>
                        <w:rPr>
                          <w:rFonts w:ascii="Cambria Math" w:hAnsi="Cambria Math"/>
                          <w:lang w:val="en-US"/>
                        </w:rPr>
                        <m:t>2</m:t>
                      </m:r>
                    </m:sup>
                  </m:sSup>
                </m:num>
                <m:den>
                  <m:r>
                    <w:rPr>
                      <w:rFonts w:ascii="Cambria Math" w:hAnsi="Cambria Math"/>
                    </w:rPr>
                    <m:t>2n-1</m:t>
                  </m:r>
                </m:den>
              </m:f>
            </m:e>
          </m:rad>
          <m:r>
            <w:rPr>
              <w:rFonts w:ascii="Cambria Math" w:hAnsi="Cambria Math"/>
            </w:rPr>
            <m:t>=</m:t>
          </m:r>
          <m:rad>
            <m:radPr>
              <m:degHide m:val="1"/>
              <m:ctrlPr>
                <w:rPr>
                  <w:rFonts w:ascii="Cambria Math" w:hAnsi="Cambria Math"/>
                  <w:i/>
                </w:rPr>
              </m:ctrlPr>
            </m:radPr>
            <m:deg>
              <m:ctrlPr>
                <w:rPr>
                  <w:rFonts w:ascii="Cambria Math" w:hAnsi="Cambria Math"/>
                  <w:i/>
                  <w:lang w:val="en-US"/>
                </w:rPr>
              </m:ctrlPr>
            </m:deg>
            <m:e>
              <m:f>
                <m:fPr>
                  <m:ctrlPr>
                    <w:rPr>
                      <w:rFonts w:ascii="Cambria Math" w:hAnsi="Cambria Math"/>
                      <w:i/>
                      <w:lang w:val="en-US"/>
                    </w:rPr>
                  </m:ctrlPr>
                </m:fPr>
                <m:num>
                  <m:r>
                    <w:rPr>
                      <w:rFonts w:ascii="Cambria Math" w:hAnsi="Cambria Math"/>
                      <w:lang w:val="en-US"/>
                    </w:rPr>
                    <m:t>1,4624+0,02</m:t>
                  </m:r>
                </m:num>
                <m:den>
                  <m:r>
                    <w:rPr>
                      <w:rFonts w:ascii="Cambria Math" w:hAnsi="Cambria Math"/>
                      <w:lang w:val="en-US"/>
                    </w:rPr>
                    <m:t>2*10-1</m:t>
                  </m:r>
                </m:den>
              </m:f>
            </m:e>
          </m:rad>
          <m:r>
            <w:rPr>
              <w:rFonts w:ascii="Cambria Math" w:hAnsi="Cambria Math"/>
            </w:rPr>
            <m:t>=0.0725</m:t>
          </m:r>
        </m:oMath>
      </m:oMathPara>
    </w:p>
    <w:p w14:paraId="5B6976D9" w14:textId="5DB28B85" w:rsidR="00120289" w:rsidRPr="008F25CF" w:rsidRDefault="00322F28" w:rsidP="00120289">
      <w:pPr>
        <w:rPr>
          <w:i/>
          <w:lang w:val="en-US"/>
        </w:rPr>
      </w:pPr>
      <m:oMathPara>
        <m:oMathParaPr>
          <m:jc m:val="left"/>
        </m:oMathParaPr>
        <m:oMath>
          <m:sSub>
            <m:sSubPr>
              <m:ctrlPr>
                <w:rPr>
                  <w:rFonts w:ascii="Cambria Math" w:hAnsi="Cambria Math"/>
                  <w:i/>
                </w:rPr>
              </m:ctrlPr>
            </m:sSubPr>
            <m:e>
              <m:r>
                <w:rPr>
                  <w:rFonts w:ascii="Cambria Math" w:hAnsi="Cambria Math"/>
                </w:rPr>
                <m:t>σ</m:t>
              </m:r>
            </m:e>
            <m:sub>
              <m:r>
                <w:rPr>
                  <w:rFonts w:ascii="Cambria Math" w:hAnsi="Cambria Math"/>
                </w:rPr>
                <m:t>вкл</m:t>
              </m:r>
            </m:sub>
          </m:sSub>
          <m:r>
            <w:rPr>
              <w:rFonts w:ascii="Cambria Math" w:hAnsi="Cambria Math"/>
            </w:rPr>
            <m:t>=0</m:t>
          </m:r>
        </m:oMath>
      </m:oMathPara>
    </w:p>
    <w:p w14:paraId="1A8D5094" w14:textId="5B02D590" w:rsidR="00120289" w:rsidRPr="008F25CF" w:rsidRDefault="00120289" w:rsidP="00120289">
      <w:pPr>
        <w:pStyle w:val="afd"/>
        <w:numPr>
          <w:ilvl w:val="0"/>
          <w:numId w:val="37"/>
        </w:numPr>
      </w:pPr>
      <w:r w:rsidRPr="008F25CF">
        <w:t>Индуктивного датчика:</w:t>
      </w:r>
    </w:p>
    <w:p w14:paraId="7B676AB5" w14:textId="65109BE7" w:rsidR="009F4DB7" w:rsidRPr="008F25CF" w:rsidRDefault="00322F28" w:rsidP="009F4DB7">
      <w:pPr>
        <w:rPr>
          <w:lang w:val="en-US"/>
        </w:rPr>
      </w:pPr>
      <m:oMathPara>
        <m:oMathParaPr>
          <m:jc m:val="left"/>
        </m:oMathParaPr>
        <m:oMath>
          <m:sSub>
            <m:sSubPr>
              <m:ctrlPr>
                <w:rPr>
                  <w:rFonts w:ascii="Cambria Math" w:hAnsi="Cambria Math"/>
                  <w:i/>
                  <w:lang w:val="en-US"/>
                </w:rPr>
              </m:ctrlPr>
            </m:sSubPr>
            <m:e>
              <m:r>
                <w:rPr>
                  <w:rFonts w:ascii="Cambria Math" w:hAnsi="Cambria Math"/>
                  <w:lang w:val="en-US"/>
                </w:rPr>
                <m:t>∆</m:t>
              </m:r>
            </m:e>
            <m:sub>
              <m:sSub>
                <m:sSubPr>
                  <m:ctrlPr>
                    <w:rPr>
                      <w:rFonts w:ascii="Cambria Math" w:hAnsi="Cambria Math"/>
                      <w:i/>
                    </w:rPr>
                  </m:ctrlPr>
                </m:sSubPr>
                <m:e>
                  <m:r>
                    <w:rPr>
                      <w:rFonts w:ascii="Cambria Math" w:hAnsi="Cambria Math"/>
                    </w:rPr>
                    <m:t>м</m:t>
                  </m:r>
                </m:e>
                <m:sub>
                  <m:r>
                    <w:rPr>
                      <w:rFonts w:ascii="Cambria Math" w:hAnsi="Cambria Math"/>
                    </w:rPr>
                    <m:t>вкл</m:t>
                  </m:r>
                </m:sub>
              </m:sSub>
            </m:sub>
          </m:sSub>
          <m:r>
            <w:rPr>
              <w:rFonts w:ascii="Cambria Math" w:hAnsi="Cambria Math"/>
              <w:lang w:val="en-US"/>
            </w:rPr>
            <m:t xml:space="preserve">=0 </m:t>
          </m:r>
        </m:oMath>
      </m:oMathPara>
    </w:p>
    <w:p w14:paraId="4975A4A7" w14:textId="5548AC72" w:rsidR="009F4DB7" w:rsidRPr="008F25CF" w:rsidRDefault="00322F28" w:rsidP="009F4DB7">
      <m:oMathPara>
        <m:oMathParaPr>
          <m:jc m:val="left"/>
        </m:oMathParaPr>
        <m:oMath>
          <m:sSub>
            <m:sSubPr>
              <m:ctrlPr>
                <w:rPr>
                  <w:rFonts w:ascii="Cambria Math" w:hAnsi="Cambria Math"/>
                  <w:i/>
                  <w:lang w:val="en-US"/>
                </w:rPr>
              </m:ctrlPr>
            </m:sSubPr>
            <m:e>
              <m:r>
                <w:rPr>
                  <w:rFonts w:ascii="Cambria Math" w:hAnsi="Cambria Math"/>
                  <w:lang w:val="en-US"/>
                </w:rPr>
                <m:t>∆</m:t>
              </m:r>
            </m:e>
            <m:sub>
              <m:sSub>
                <m:sSubPr>
                  <m:ctrlPr>
                    <w:rPr>
                      <w:rFonts w:ascii="Cambria Math" w:hAnsi="Cambria Math"/>
                      <w:i/>
                    </w:rPr>
                  </m:ctrlPr>
                </m:sSubPr>
                <m:e>
                  <m:r>
                    <w:rPr>
                      <w:rFonts w:ascii="Cambria Math" w:hAnsi="Cambria Math"/>
                    </w:rPr>
                    <m:t>б</m:t>
                  </m:r>
                </m:e>
                <m:sub>
                  <m:r>
                    <w:rPr>
                      <w:rFonts w:ascii="Cambria Math" w:hAnsi="Cambria Math"/>
                    </w:rPr>
                    <m:t>вкл</m:t>
                  </m:r>
                </m:sub>
              </m:sSub>
            </m:sub>
          </m:sSub>
          <m:r>
            <w:rPr>
              <w:rFonts w:ascii="Cambria Math" w:hAnsi="Cambria Math"/>
              <w:lang w:val="en-US"/>
            </w:rPr>
            <m:t>=0</m:t>
          </m:r>
        </m:oMath>
      </m:oMathPara>
    </w:p>
    <w:p w14:paraId="7C89CE2C" w14:textId="7F37BC8C" w:rsidR="009F4DB7" w:rsidRPr="008F25CF" w:rsidRDefault="00322F28" w:rsidP="009F4DB7">
      <w:pPr>
        <w:rPr>
          <w:sz w:val="22"/>
          <w:szCs w:val="22"/>
          <w:lang w:val="en-US"/>
        </w:rPr>
      </w:pPr>
      <m:oMathPara>
        <m:oMathParaPr>
          <m:jc m:val="left"/>
        </m:oMathParaPr>
        <m:oMath>
          <m:sSub>
            <m:sSubPr>
              <m:ctrlPr>
                <w:rPr>
                  <w:rFonts w:ascii="Cambria Math" w:hAnsi="Cambria Math"/>
                  <w:i/>
                  <w:sz w:val="22"/>
                  <w:szCs w:val="22"/>
                  <w:lang w:val="en-US"/>
                </w:rPr>
              </m:ctrlPr>
            </m:sSubPr>
            <m:e>
              <m:r>
                <w:rPr>
                  <w:rFonts w:ascii="Cambria Math" w:hAnsi="Cambria Math"/>
                  <w:sz w:val="22"/>
                  <w:szCs w:val="22"/>
                  <w:lang w:val="en-US"/>
                </w:rPr>
                <m:t>∆</m:t>
              </m:r>
            </m:e>
            <m:sub>
              <m:sSub>
                <m:sSubPr>
                  <m:ctrlPr>
                    <w:rPr>
                      <w:rFonts w:ascii="Cambria Math" w:hAnsi="Cambria Math"/>
                      <w:i/>
                      <w:sz w:val="22"/>
                      <w:szCs w:val="22"/>
                    </w:rPr>
                  </m:ctrlPr>
                </m:sSubPr>
                <m:e>
                  <m:r>
                    <w:rPr>
                      <w:rFonts w:ascii="Cambria Math" w:hAnsi="Cambria Math"/>
                      <w:sz w:val="22"/>
                      <w:szCs w:val="22"/>
                    </w:rPr>
                    <m:t>м</m:t>
                  </m:r>
                </m:e>
                <m:sub>
                  <m:r>
                    <w:rPr>
                      <w:rFonts w:ascii="Cambria Math" w:hAnsi="Cambria Math"/>
                      <w:sz w:val="22"/>
                      <w:szCs w:val="22"/>
                    </w:rPr>
                    <m:t>откл</m:t>
                  </m:r>
                </m:sub>
              </m:sSub>
            </m:sub>
          </m:sSub>
          <m:r>
            <w:rPr>
              <w:rFonts w:ascii="Cambria Math" w:hAnsi="Cambria Math"/>
              <w:sz w:val="22"/>
              <w:szCs w:val="22"/>
              <w:lang w:val="en-US"/>
            </w:rPr>
            <m:t>=</m:t>
          </m:r>
          <m:f>
            <m:fPr>
              <m:ctrlPr>
                <w:rPr>
                  <w:rFonts w:ascii="Cambria Math" w:hAnsi="Cambria Math"/>
                  <w:i/>
                  <w:sz w:val="22"/>
                  <w:szCs w:val="22"/>
                  <w:lang w:val="en-US"/>
                </w:rPr>
              </m:ctrlPr>
            </m:fPr>
            <m:num>
              <m:r>
                <w:rPr>
                  <w:rFonts w:ascii="Cambria Math" w:hAnsi="Cambria Math"/>
                  <w:sz w:val="22"/>
                  <w:szCs w:val="22"/>
                  <w:lang w:val="en-US"/>
                </w:rPr>
                <m:t xml:space="preserve">(8 - 8.24) + (8 - 8.24) + (7.9 - 8.24) + (8.2 - 8.24) + (8.1 - 8.24) </m:t>
              </m:r>
            </m:num>
            <m:den>
              <m:r>
                <w:rPr>
                  <w:rFonts w:ascii="Cambria Math" w:hAnsi="Cambria Math"/>
                  <w:sz w:val="22"/>
                  <w:szCs w:val="22"/>
                  <w:lang w:val="en-US"/>
                </w:rPr>
                <m:t>5</m:t>
              </m:r>
            </m:den>
          </m:f>
          <m:r>
            <w:rPr>
              <w:rFonts w:ascii="Cambria Math" w:hAnsi="Cambria Math"/>
              <w:sz w:val="22"/>
              <w:szCs w:val="22"/>
              <w:lang w:val="en-US"/>
            </w:rPr>
            <m:t>=-0,2</m:t>
          </m:r>
        </m:oMath>
      </m:oMathPara>
    </w:p>
    <w:p w14:paraId="4DB76558" w14:textId="1DE2B546" w:rsidR="009F4DB7" w:rsidRPr="008F25CF" w:rsidRDefault="00322F28" w:rsidP="009F4DB7">
      <w:pPr>
        <w:rPr>
          <w:sz w:val="22"/>
          <w:szCs w:val="22"/>
          <w:lang w:val="en-US"/>
        </w:rPr>
      </w:pPr>
      <m:oMathPara>
        <m:oMathParaPr>
          <m:jc m:val="left"/>
        </m:oMathParaPr>
        <m:oMath>
          <m:sSub>
            <m:sSubPr>
              <m:ctrlPr>
                <w:rPr>
                  <w:rFonts w:ascii="Cambria Math" w:hAnsi="Cambria Math"/>
                  <w:i/>
                  <w:sz w:val="22"/>
                  <w:szCs w:val="22"/>
                  <w:lang w:val="en-US"/>
                </w:rPr>
              </m:ctrlPr>
            </m:sSubPr>
            <m:e>
              <m:r>
                <w:rPr>
                  <w:rFonts w:ascii="Cambria Math" w:hAnsi="Cambria Math"/>
                  <w:sz w:val="22"/>
                  <w:szCs w:val="22"/>
                  <w:lang w:val="en-US"/>
                </w:rPr>
                <m:t>∆</m:t>
              </m:r>
            </m:e>
            <m:sub>
              <m:sSub>
                <m:sSubPr>
                  <m:ctrlPr>
                    <w:rPr>
                      <w:rFonts w:ascii="Cambria Math" w:hAnsi="Cambria Math"/>
                      <w:i/>
                      <w:sz w:val="22"/>
                      <w:szCs w:val="22"/>
                    </w:rPr>
                  </m:ctrlPr>
                </m:sSubPr>
                <m:e>
                  <m:r>
                    <w:rPr>
                      <w:rFonts w:ascii="Cambria Math" w:hAnsi="Cambria Math"/>
                      <w:sz w:val="22"/>
                      <w:szCs w:val="22"/>
                    </w:rPr>
                    <m:t>б</m:t>
                  </m:r>
                </m:e>
                <m:sub>
                  <m:r>
                    <w:rPr>
                      <w:rFonts w:ascii="Cambria Math" w:hAnsi="Cambria Math"/>
                      <w:sz w:val="22"/>
                      <w:szCs w:val="22"/>
                    </w:rPr>
                    <m:t>откл</m:t>
                  </m:r>
                </m:sub>
              </m:sSub>
            </m:sub>
          </m:sSub>
          <m:r>
            <w:rPr>
              <w:rFonts w:ascii="Cambria Math" w:hAnsi="Cambria Math"/>
              <w:sz w:val="22"/>
              <w:szCs w:val="22"/>
              <w:lang w:val="en-US"/>
            </w:rPr>
            <m:t>=</m:t>
          </m:r>
          <m:f>
            <m:fPr>
              <m:ctrlPr>
                <w:rPr>
                  <w:rFonts w:ascii="Cambria Math" w:hAnsi="Cambria Math"/>
                  <w:i/>
                  <w:sz w:val="22"/>
                  <w:szCs w:val="22"/>
                  <w:lang w:val="en-US"/>
                </w:rPr>
              </m:ctrlPr>
            </m:fPr>
            <m:num>
              <m:r>
                <w:rPr>
                  <w:rFonts w:ascii="Cambria Math" w:hAnsi="Cambria Math"/>
                  <w:sz w:val="22"/>
                  <w:szCs w:val="22"/>
                  <w:lang w:val="en-US"/>
                </w:rPr>
                <m:t>(8.4 - 8.24) + (8.3 - 8.24) + (8.6 - 8.24) + (8.4 - 8.24) + (8.5 - 8.24)</m:t>
              </m:r>
            </m:num>
            <m:den>
              <m:r>
                <w:rPr>
                  <w:rFonts w:ascii="Cambria Math" w:hAnsi="Cambria Math"/>
                  <w:sz w:val="22"/>
                  <w:szCs w:val="22"/>
                  <w:lang w:val="en-US"/>
                </w:rPr>
                <m:t>5</m:t>
              </m:r>
            </m:den>
          </m:f>
          <m:r>
            <w:rPr>
              <w:rFonts w:ascii="Cambria Math" w:hAnsi="Cambria Math"/>
              <w:sz w:val="22"/>
              <w:szCs w:val="22"/>
              <w:lang w:val="en-US"/>
            </w:rPr>
            <m:t>=0,2</m:t>
          </m:r>
        </m:oMath>
      </m:oMathPara>
    </w:p>
    <w:p w14:paraId="461ADA6B" w14:textId="7E66814A" w:rsidR="004D50C6" w:rsidRPr="008F25CF" w:rsidRDefault="00322F28" w:rsidP="004D50C6">
      <m:oMathPara>
        <m:oMathParaPr>
          <m:jc m:val="left"/>
        </m:oMathParaPr>
        <m:oMath>
          <m:sSub>
            <m:sSubPr>
              <m:ctrlPr>
                <w:rPr>
                  <w:rFonts w:ascii="Cambria Math" w:hAnsi="Cambria Math"/>
                  <w:i/>
                </w:rPr>
              </m:ctrlPr>
            </m:sSubPr>
            <m:e>
              <m:r>
                <w:rPr>
                  <w:rFonts w:ascii="Cambria Math" w:hAnsi="Cambria Math"/>
                </w:rPr>
                <m:t>∆</m:t>
              </m:r>
            </m:e>
            <m:sub>
              <m:r>
                <w:rPr>
                  <w:rFonts w:ascii="Cambria Math" w:hAnsi="Cambria Math"/>
                </w:rPr>
                <m:t>сис</m:t>
              </m:r>
              <m:sSub>
                <m:sSubPr>
                  <m:ctrlPr>
                    <w:rPr>
                      <w:rFonts w:ascii="Cambria Math" w:hAnsi="Cambria Math"/>
                      <w:i/>
                    </w:rPr>
                  </m:ctrlPr>
                </m:sSubPr>
                <m:e>
                  <m:r>
                    <w:rPr>
                      <w:rFonts w:ascii="Cambria Math" w:hAnsi="Cambria Math"/>
                    </w:rPr>
                    <m:t>т</m:t>
                  </m:r>
                </m:e>
                <m:sub>
                  <m:r>
                    <w:rPr>
                      <w:rFonts w:ascii="Cambria Math" w:hAnsi="Cambria Math"/>
                    </w:rPr>
                    <m:t>вкл</m:t>
                  </m:r>
                </m:sub>
              </m:sSub>
            </m:sub>
          </m:sSub>
          <m:r>
            <w:rPr>
              <w:rFonts w:ascii="Cambria Math" w:hAnsi="Cambria Math"/>
              <w:lang w:val="en-US"/>
            </w:rPr>
            <m:t>=0</m:t>
          </m:r>
        </m:oMath>
      </m:oMathPara>
    </w:p>
    <w:p w14:paraId="0F3A10D1" w14:textId="765B40FC" w:rsidR="004D50C6" w:rsidRPr="008F25CF" w:rsidRDefault="00322F28" w:rsidP="004D50C6">
      <w:pPr>
        <w:rPr>
          <w:lang w:val="en-US"/>
        </w:rPr>
      </w:pPr>
      <m:oMathPara>
        <m:oMathParaPr>
          <m:jc m:val="left"/>
        </m:oMathParaPr>
        <m:oMath>
          <m:sSub>
            <m:sSubPr>
              <m:ctrlPr>
                <w:rPr>
                  <w:rFonts w:ascii="Cambria Math" w:hAnsi="Cambria Math"/>
                  <w:i/>
                </w:rPr>
              </m:ctrlPr>
            </m:sSubPr>
            <m:e>
              <m:r>
                <w:rPr>
                  <w:rFonts w:ascii="Cambria Math" w:hAnsi="Cambria Math"/>
                </w:rPr>
                <m:t>∆</m:t>
              </m:r>
            </m:e>
            <m:sub>
              <m:r>
                <w:rPr>
                  <w:rFonts w:ascii="Cambria Math" w:hAnsi="Cambria Math"/>
                </w:rPr>
                <m:t>сис</m:t>
              </m:r>
              <m:sSub>
                <m:sSubPr>
                  <m:ctrlPr>
                    <w:rPr>
                      <w:rFonts w:ascii="Cambria Math" w:hAnsi="Cambria Math"/>
                      <w:i/>
                    </w:rPr>
                  </m:ctrlPr>
                </m:sSubPr>
                <m:e>
                  <m:r>
                    <w:rPr>
                      <w:rFonts w:ascii="Cambria Math" w:hAnsi="Cambria Math"/>
                    </w:rPr>
                    <m:t>т</m:t>
                  </m:r>
                </m:e>
                <m:sub>
                  <m:r>
                    <w:rPr>
                      <w:rFonts w:ascii="Cambria Math" w:hAnsi="Cambria Math"/>
                    </w:rPr>
                    <m:t>откл</m:t>
                  </m:r>
                </m:sub>
              </m:sSub>
            </m:sub>
          </m:sSub>
          <m:r>
            <w:rPr>
              <w:rFonts w:ascii="Cambria Math" w:hAnsi="Cambria Math"/>
            </w:rPr>
            <m:t>=</m:t>
          </m:r>
          <m:f>
            <m:fPr>
              <m:ctrlPr>
                <w:rPr>
                  <w:rFonts w:ascii="Cambria Math" w:hAnsi="Cambria Math"/>
                  <w:i/>
                  <w:lang w:val="en-US"/>
                </w:rPr>
              </m:ctrlPr>
            </m:fPr>
            <m:num>
              <m:r>
                <w:rPr>
                  <w:rFonts w:ascii="Cambria Math" w:hAnsi="Cambria Math"/>
                  <w:lang w:val="en-US"/>
                </w:rPr>
                <m:t>-0,2+0,2</m:t>
              </m:r>
            </m:num>
            <m:den>
              <m:r>
                <w:rPr>
                  <w:rFonts w:ascii="Cambria Math" w:hAnsi="Cambria Math"/>
                  <w:lang w:val="en-US"/>
                </w:rPr>
                <m:t>2</m:t>
              </m:r>
            </m:den>
          </m:f>
          <m:r>
            <w:rPr>
              <w:rFonts w:ascii="Cambria Math" w:hAnsi="Cambria Math"/>
              <w:lang w:val="en-US"/>
            </w:rPr>
            <m:t>=0</m:t>
          </m:r>
        </m:oMath>
      </m:oMathPara>
    </w:p>
    <w:p w14:paraId="121E26BE" w14:textId="7CD2664C" w:rsidR="00F12ADB" w:rsidRPr="008F25CF" w:rsidRDefault="00322F28" w:rsidP="00F12ADB">
      <w:pPr>
        <w:rPr>
          <w:i/>
          <w:lang w:val="en-US"/>
        </w:rPr>
      </w:pPr>
      <m:oMathPara>
        <m:oMathParaPr>
          <m:jc m:val="left"/>
        </m:oMathParaPr>
        <m:oMath>
          <m:sSub>
            <m:sSubPr>
              <m:ctrlPr>
                <w:rPr>
                  <w:rFonts w:ascii="Cambria Math" w:hAnsi="Cambria Math"/>
                  <w:i/>
                </w:rPr>
              </m:ctrlPr>
            </m:sSubPr>
            <m:e>
              <m:r>
                <w:rPr>
                  <w:rFonts w:ascii="Cambria Math" w:hAnsi="Cambria Math"/>
                </w:rPr>
                <m:t>σ</m:t>
              </m:r>
            </m:e>
            <m:sub>
              <m:r>
                <w:rPr>
                  <w:rFonts w:ascii="Cambria Math" w:hAnsi="Cambria Math"/>
                </w:rPr>
                <m:t>откл</m:t>
              </m:r>
            </m:sub>
          </m:sSub>
          <m:r>
            <w:rPr>
              <w:rFonts w:ascii="Cambria Math" w:hAnsi="Cambria Math"/>
            </w:rPr>
            <m:t>=0.074</m:t>
          </m:r>
        </m:oMath>
      </m:oMathPara>
    </w:p>
    <w:p w14:paraId="29C0EFF0" w14:textId="77777777" w:rsidR="00F12ADB" w:rsidRPr="008F25CF" w:rsidRDefault="00322F28" w:rsidP="00F12ADB">
      <w:pPr>
        <w:rPr>
          <w:i/>
          <w:lang w:val="en-US"/>
        </w:rPr>
      </w:pPr>
      <m:oMathPara>
        <m:oMathParaPr>
          <m:jc m:val="left"/>
        </m:oMathParaPr>
        <m:oMath>
          <m:sSub>
            <m:sSubPr>
              <m:ctrlPr>
                <w:rPr>
                  <w:rFonts w:ascii="Cambria Math" w:hAnsi="Cambria Math"/>
                  <w:i/>
                </w:rPr>
              </m:ctrlPr>
            </m:sSubPr>
            <m:e>
              <m:r>
                <w:rPr>
                  <w:rFonts w:ascii="Cambria Math" w:hAnsi="Cambria Math"/>
                </w:rPr>
                <m:t>σ</m:t>
              </m:r>
            </m:e>
            <m:sub>
              <m:r>
                <w:rPr>
                  <w:rFonts w:ascii="Cambria Math" w:hAnsi="Cambria Math"/>
                </w:rPr>
                <m:t>вкл</m:t>
              </m:r>
            </m:sub>
          </m:sSub>
          <m:r>
            <w:rPr>
              <w:rFonts w:ascii="Cambria Math" w:hAnsi="Cambria Math"/>
            </w:rPr>
            <m:t>=0</m:t>
          </m:r>
        </m:oMath>
      </m:oMathPara>
    </w:p>
    <w:p w14:paraId="7A182EA5" w14:textId="5ED29AD0" w:rsidR="00120289" w:rsidRPr="008F25CF" w:rsidRDefault="00120289" w:rsidP="00120289">
      <w:pPr>
        <w:pStyle w:val="afd"/>
        <w:numPr>
          <w:ilvl w:val="0"/>
          <w:numId w:val="37"/>
        </w:numPr>
      </w:pPr>
      <w:r w:rsidRPr="008F25CF">
        <w:t>Оптического датчика:</w:t>
      </w:r>
    </w:p>
    <w:p w14:paraId="0D623CD6" w14:textId="77777777" w:rsidR="009F4DB7" w:rsidRPr="008F25CF" w:rsidRDefault="00322F28" w:rsidP="009F4DB7">
      <w:pPr>
        <w:rPr>
          <w:lang w:val="en-US"/>
        </w:rPr>
      </w:pPr>
      <m:oMathPara>
        <m:oMathParaPr>
          <m:jc m:val="left"/>
        </m:oMathParaPr>
        <m:oMath>
          <m:sSub>
            <m:sSubPr>
              <m:ctrlPr>
                <w:rPr>
                  <w:rFonts w:ascii="Cambria Math" w:hAnsi="Cambria Math"/>
                  <w:i/>
                  <w:lang w:val="en-US"/>
                </w:rPr>
              </m:ctrlPr>
            </m:sSubPr>
            <m:e>
              <m:r>
                <w:rPr>
                  <w:rFonts w:ascii="Cambria Math" w:hAnsi="Cambria Math"/>
                  <w:lang w:val="en-US"/>
                </w:rPr>
                <m:t>∆</m:t>
              </m:r>
            </m:e>
            <m:sub>
              <m:sSub>
                <m:sSubPr>
                  <m:ctrlPr>
                    <w:rPr>
                      <w:rFonts w:ascii="Cambria Math" w:hAnsi="Cambria Math"/>
                      <w:i/>
                    </w:rPr>
                  </m:ctrlPr>
                </m:sSubPr>
                <m:e>
                  <m:r>
                    <w:rPr>
                      <w:rFonts w:ascii="Cambria Math" w:hAnsi="Cambria Math"/>
                    </w:rPr>
                    <m:t>м</m:t>
                  </m:r>
                </m:e>
                <m:sub>
                  <m:r>
                    <w:rPr>
                      <w:rFonts w:ascii="Cambria Math" w:hAnsi="Cambria Math"/>
                    </w:rPr>
                    <m:t>вкл</m:t>
                  </m:r>
                </m:sub>
              </m:sSub>
            </m:sub>
          </m:sSub>
          <m:r>
            <w:rPr>
              <w:rFonts w:ascii="Cambria Math" w:hAnsi="Cambria Math"/>
              <w:lang w:val="en-US"/>
            </w:rPr>
            <m:t xml:space="preserve">=0 </m:t>
          </m:r>
        </m:oMath>
      </m:oMathPara>
    </w:p>
    <w:p w14:paraId="0CC48F59" w14:textId="77777777" w:rsidR="009F4DB7" w:rsidRPr="008F25CF" w:rsidRDefault="00322F28" w:rsidP="009F4DB7">
      <m:oMathPara>
        <m:oMathParaPr>
          <m:jc m:val="left"/>
        </m:oMathParaPr>
        <m:oMath>
          <m:sSub>
            <m:sSubPr>
              <m:ctrlPr>
                <w:rPr>
                  <w:rFonts w:ascii="Cambria Math" w:hAnsi="Cambria Math"/>
                  <w:i/>
                  <w:lang w:val="en-US"/>
                </w:rPr>
              </m:ctrlPr>
            </m:sSubPr>
            <m:e>
              <m:r>
                <w:rPr>
                  <w:rFonts w:ascii="Cambria Math" w:hAnsi="Cambria Math"/>
                  <w:lang w:val="en-US"/>
                </w:rPr>
                <m:t>∆</m:t>
              </m:r>
            </m:e>
            <m:sub>
              <m:sSub>
                <m:sSubPr>
                  <m:ctrlPr>
                    <w:rPr>
                      <w:rFonts w:ascii="Cambria Math" w:hAnsi="Cambria Math"/>
                      <w:i/>
                    </w:rPr>
                  </m:ctrlPr>
                </m:sSubPr>
                <m:e>
                  <m:r>
                    <w:rPr>
                      <w:rFonts w:ascii="Cambria Math" w:hAnsi="Cambria Math"/>
                    </w:rPr>
                    <m:t>б</m:t>
                  </m:r>
                </m:e>
                <m:sub>
                  <m:r>
                    <w:rPr>
                      <w:rFonts w:ascii="Cambria Math" w:hAnsi="Cambria Math"/>
                    </w:rPr>
                    <m:t>вкл</m:t>
                  </m:r>
                </m:sub>
              </m:sSub>
            </m:sub>
          </m:sSub>
          <m:r>
            <w:rPr>
              <w:rFonts w:ascii="Cambria Math" w:hAnsi="Cambria Math"/>
              <w:lang w:val="en-US"/>
            </w:rPr>
            <m:t>=0</m:t>
          </m:r>
        </m:oMath>
      </m:oMathPara>
    </w:p>
    <w:p w14:paraId="1FF1183F" w14:textId="77777777" w:rsidR="002B1634" w:rsidRPr="008F25CF" w:rsidRDefault="00322F28" w:rsidP="009F4DB7">
      <w:pPr>
        <w:rPr>
          <w:sz w:val="20"/>
          <w:szCs w:val="20"/>
          <w:lang w:val="en-US"/>
        </w:rPr>
      </w:pPr>
      <m:oMathPara>
        <m:oMathParaPr>
          <m:jc m:val="left"/>
        </m:oMathParaPr>
        <m:oMath>
          <m:sSub>
            <m:sSubPr>
              <m:ctrlPr>
                <w:rPr>
                  <w:rFonts w:ascii="Cambria Math" w:hAnsi="Cambria Math"/>
                  <w:i/>
                  <w:sz w:val="20"/>
                  <w:szCs w:val="20"/>
                  <w:lang w:val="en-US"/>
                </w:rPr>
              </m:ctrlPr>
            </m:sSubPr>
            <m:e>
              <m:r>
                <w:rPr>
                  <w:rFonts w:ascii="Cambria Math" w:hAnsi="Cambria Math"/>
                  <w:sz w:val="20"/>
                  <w:szCs w:val="20"/>
                  <w:lang w:val="en-US"/>
                </w:rPr>
                <m:t>∆</m:t>
              </m:r>
            </m:e>
            <m:sub>
              <m:sSub>
                <m:sSubPr>
                  <m:ctrlPr>
                    <w:rPr>
                      <w:rFonts w:ascii="Cambria Math" w:hAnsi="Cambria Math"/>
                      <w:i/>
                      <w:sz w:val="20"/>
                      <w:szCs w:val="20"/>
                    </w:rPr>
                  </m:ctrlPr>
                </m:sSubPr>
                <m:e>
                  <m:r>
                    <w:rPr>
                      <w:rFonts w:ascii="Cambria Math" w:hAnsi="Cambria Math"/>
                      <w:sz w:val="20"/>
                      <w:szCs w:val="20"/>
                    </w:rPr>
                    <m:t>м</m:t>
                  </m:r>
                </m:e>
                <m:sub>
                  <m:r>
                    <w:rPr>
                      <w:rFonts w:ascii="Cambria Math" w:hAnsi="Cambria Math"/>
                      <w:sz w:val="20"/>
                      <w:szCs w:val="20"/>
                    </w:rPr>
                    <m:t>откл</m:t>
                  </m:r>
                </m:sub>
              </m:sSub>
            </m:sub>
          </m:sSub>
          <m:r>
            <w:rPr>
              <w:rFonts w:ascii="Cambria Math" w:hAnsi="Cambria Math"/>
              <w:sz w:val="20"/>
              <w:szCs w:val="20"/>
              <w:lang w:val="en-US"/>
            </w:rPr>
            <m:t>=</m:t>
          </m:r>
          <m:f>
            <m:fPr>
              <m:ctrlPr>
                <w:rPr>
                  <w:rFonts w:ascii="Cambria Math" w:hAnsi="Cambria Math"/>
                  <w:i/>
                  <w:sz w:val="20"/>
                  <w:szCs w:val="20"/>
                  <w:lang w:val="en-US"/>
                </w:rPr>
              </m:ctrlPr>
            </m:fPr>
            <m:num>
              <m:d>
                <m:dPr>
                  <m:ctrlPr>
                    <w:rPr>
                      <w:rFonts w:ascii="Cambria Math" w:hAnsi="Cambria Math"/>
                      <w:i/>
                      <w:sz w:val="20"/>
                      <w:szCs w:val="20"/>
                      <w:lang w:val="en-US"/>
                    </w:rPr>
                  </m:ctrlPr>
                </m:dPr>
                <m:e>
                  <m:r>
                    <w:rPr>
                      <w:rFonts w:ascii="Cambria Math" w:hAnsi="Cambria Math"/>
                      <w:sz w:val="20"/>
                      <w:szCs w:val="20"/>
                      <w:lang w:val="en-US"/>
                    </w:rPr>
                    <m:t>112.1-118.41</m:t>
                  </m:r>
                </m:e>
              </m:d>
              <m:r>
                <w:rPr>
                  <w:rFonts w:ascii="Cambria Math" w:hAnsi="Cambria Math"/>
                  <w:sz w:val="20"/>
                  <w:szCs w:val="20"/>
                  <w:lang w:val="en-US"/>
                </w:rPr>
                <m:t>+</m:t>
              </m:r>
              <m:d>
                <m:dPr>
                  <m:ctrlPr>
                    <w:rPr>
                      <w:rFonts w:ascii="Cambria Math" w:hAnsi="Cambria Math"/>
                      <w:i/>
                      <w:sz w:val="20"/>
                      <w:szCs w:val="20"/>
                      <w:lang w:val="en-US"/>
                    </w:rPr>
                  </m:ctrlPr>
                </m:dPr>
                <m:e>
                  <m:r>
                    <w:rPr>
                      <w:rFonts w:ascii="Cambria Math" w:hAnsi="Cambria Math"/>
                      <w:sz w:val="20"/>
                      <w:szCs w:val="20"/>
                      <w:lang w:val="en-US"/>
                    </w:rPr>
                    <m:t>113.1-118.41</m:t>
                  </m:r>
                </m:e>
              </m:d>
              <m:r>
                <w:rPr>
                  <w:rFonts w:ascii="Cambria Math" w:hAnsi="Cambria Math"/>
                  <w:sz w:val="20"/>
                  <w:szCs w:val="20"/>
                  <w:lang w:val="en-US"/>
                </w:rPr>
                <m:t>+</m:t>
              </m:r>
              <m:d>
                <m:dPr>
                  <m:ctrlPr>
                    <w:rPr>
                      <w:rFonts w:ascii="Cambria Math" w:hAnsi="Cambria Math"/>
                      <w:i/>
                      <w:sz w:val="20"/>
                      <w:szCs w:val="20"/>
                      <w:lang w:val="en-US"/>
                    </w:rPr>
                  </m:ctrlPr>
                </m:dPr>
                <m:e>
                  <m:r>
                    <w:rPr>
                      <w:rFonts w:ascii="Cambria Math" w:hAnsi="Cambria Math"/>
                      <w:sz w:val="20"/>
                      <w:szCs w:val="20"/>
                      <w:lang w:val="en-US"/>
                    </w:rPr>
                    <m:t>117.2-118.41</m:t>
                  </m:r>
                </m:e>
              </m:d>
              <m:r>
                <w:rPr>
                  <w:rFonts w:ascii="Cambria Math" w:hAnsi="Cambria Math"/>
                  <w:sz w:val="20"/>
                  <w:szCs w:val="20"/>
                  <w:lang w:val="en-US"/>
                </w:rPr>
                <m:t>+</m:t>
              </m:r>
              <m:d>
                <m:dPr>
                  <m:ctrlPr>
                    <w:rPr>
                      <w:rFonts w:ascii="Cambria Math" w:hAnsi="Cambria Math"/>
                      <w:i/>
                      <w:sz w:val="20"/>
                      <w:szCs w:val="20"/>
                      <w:lang w:val="en-US"/>
                    </w:rPr>
                  </m:ctrlPr>
                </m:dPr>
                <m:e>
                  <m:r>
                    <w:rPr>
                      <w:rFonts w:ascii="Cambria Math" w:hAnsi="Cambria Math"/>
                      <w:sz w:val="20"/>
                      <w:szCs w:val="20"/>
                      <w:lang w:val="en-US"/>
                    </w:rPr>
                    <m:t>114.5-118.41</m:t>
                  </m:r>
                </m:e>
              </m:d>
              <m:r>
                <w:rPr>
                  <w:rFonts w:ascii="Cambria Math" w:hAnsi="Cambria Math"/>
                  <w:sz w:val="20"/>
                  <w:szCs w:val="20"/>
                  <w:lang w:val="en-US"/>
                </w:rPr>
                <m:t>+</m:t>
              </m:r>
              <m:d>
                <m:dPr>
                  <m:ctrlPr>
                    <w:rPr>
                      <w:rFonts w:ascii="Cambria Math" w:hAnsi="Cambria Math"/>
                      <w:i/>
                      <w:sz w:val="20"/>
                      <w:szCs w:val="20"/>
                      <w:lang w:val="en-US"/>
                    </w:rPr>
                  </m:ctrlPr>
                </m:dPr>
                <m:e>
                  <m:r>
                    <w:rPr>
                      <w:rFonts w:ascii="Cambria Math" w:hAnsi="Cambria Math"/>
                      <w:sz w:val="20"/>
                      <w:szCs w:val="20"/>
                      <w:lang w:val="en-US"/>
                    </w:rPr>
                    <m:t>115-118.41</m:t>
                  </m:r>
                </m:e>
              </m:d>
            </m:num>
            <m:den>
              <m:r>
                <w:rPr>
                  <w:rFonts w:ascii="Cambria Math" w:hAnsi="Cambria Math"/>
                  <w:sz w:val="20"/>
                  <w:szCs w:val="20"/>
                  <w:lang w:val="en-US"/>
                </w:rPr>
                <m:t>5</m:t>
              </m:r>
            </m:den>
          </m:f>
          <m:r>
            <w:rPr>
              <w:rFonts w:ascii="Cambria Math" w:hAnsi="Cambria Math"/>
              <w:sz w:val="20"/>
              <w:szCs w:val="20"/>
              <w:lang w:val="en-US"/>
            </w:rPr>
            <m:t>=</m:t>
          </m:r>
        </m:oMath>
      </m:oMathPara>
    </w:p>
    <w:p w14:paraId="6BBC063F" w14:textId="00ADA073" w:rsidR="009F4DB7" w:rsidRPr="008F25CF" w:rsidRDefault="002B1634" w:rsidP="009F4DB7">
      <w:pPr>
        <w:rPr>
          <w:sz w:val="20"/>
          <w:szCs w:val="20"/>
          <w:lang w:val="en-US"/>
        </w:rPr>
      </w:pPr>
      <m:oMathPara>
        <m:oMathParaPr>
          <m:jc m:val="left"/>
        </m:oMathParaPr>
        <m:oMath>
          <m:r>
            <w:rPr>
              <w:rFonts w:ascii="Cambria Math" w:hAnsi="Cambria Math"/>
              <w:sz w:val="20"/>
              <w:szCs w:val="20"/>
              <w:lang w:val="en-US"/>
            </w:rPr>
            <m:t xml:space="preserve"> = -4,03</m:t>
          </m:r>
        </m:oMath>
      </m:oMathPara>
    </w:p>
    <w:p w14:paraId="504FAE78" w14:textId="77777777" w:rsidR="002B1634" w:rsidRPr="008F25CF" w:rsidRDefault="00322F28" w:rsidP="009F4DB7">
      <w:pPr>
        <w:rPr>
          <w:sz w:val="20"/>
          <w:szCs w:val="20"/>
          <w:lang w:val="en-US"/>
        </w:rPr>
      </w:pPr>
      <m:oMathPara>
        <m:oMathParaPr>
          <m:jc m:val="left"/>
        </m:oMathParaPr>
        <m:oMath>
          <m:sSub>
            <m:sSubPr>
              <m:ctrlPr>
                <w:rPr>
                  <w:rFonts w:ascii="Cambria Math" w:hAnsi="Cambria Math"/>
                  <w:i/>
                  <w:sz w:val="20"/>
                  <w:szCs w:val="20"/>
                  <w:lang w:val="en-US"/>
                </w:rPr>
              </m:ctrlPr>
            </m:sSubPr>
            <m:e>
              <m:r>
                <w:rPr>
                  <w:rFonts w:ascii="Cambria Math" w:hAnsi="Cambria Math"/>
                  <w:sz w:val="20"/>
                  <w:szCs w:val="20"/>
                  <w:lang w:val="en-US"/>
                </w:rPr>
                <m:t>∆</m:t>
              </m:r>
            </m:e>
            <m:sub>
              <m:sSub>
                <m:sSubPr>
                  <m:ctrlPr>
                    <w:rPr>
                      <w:rFonts w:ascii="Cambria Math" w:hAnsi="Cambria Math"/>
                      <w:i/>
                      <w:sz w:val="20"/>
                      <w:szCs w:val="20"/>
                    </w:rPr>
                  </m:ctrlPr>
                </m:sSubPr>
                <m:e>
                  <m:r>
                    <w:rPr>
                      <w:rFonts w:ascii="Cambria Math" w:hAnsi="Cambria Math"/>
                      <w:sz w:val="20"/>
                      <w:szCs w:val="20"/>
                    </w:rPr>
                    <m:t>б</m:t>
                  </m:r>
                </m:e>
                <m:sub>
                  <m:r>
                    <w:rPr>
                      <w:rFonts w:ascii="Cambria Math" w:hAnsi="Cambria Math"/>
                      <w:sz w:val="20"/>
                      <w:szCs w:val="20"/>
                    </w:rPr>
                    <m:t>откл</m:t>
                  </m:r>
                </m:sub>
              </m:sSub>
            </m:sub>
          </m:sSub>
          <m:r>
            <w:rPr>
              <w:rFonts w:ascii="Cambria Math" w:hAnsi="Cambria Math"/>
              <w:sz w:val="20"/>
              <w:szCs w:val="20"/>
              <w:lang w:val="en-US"/>
            </w:rPr>
            <m:t>=</m:t>
          </m:r>
          <m:f>
            <m:fPr>
              <m:ctrlPr>
                <w:rPr>
                  <w:rFonts w:ascii="Cambria Math" w:hAnsi="Cambria Math"/>
                  <w:i/>
                  <w:sz w:val="20"/>
                  <w:szCs w:val="20"/>
                  <w:lang w:val="en-US"/>
                </w:rPr>
              </m:ctrlPr>
            </m:fPr>
            <m:num>
              <m:r>
                <w:rPr>
                  <w:rFonts w:ascii="Cambria Math" w:hAnsi="Cambria Math"/>
                  <w:sz w:val="20"/>
                  <w:szCs w:val="20"/>
                  <w:lang w:val="en-US"/>
                </w:rPr>
                <m:t>122.4-118.41)+(125.2-118.41)+(121.3-118.41)+(121.3-118.41)+(122-118.41)</m:t>
              </m:r>
            </m:num>
            <m:den>
              <m:r>
                <w:rPr>
                  <w:rFonts w:ascii="Cambria Math" w:hAnsi="Cambria Math"/>
                  <w:sz w:val="20"/>
                  <w:szCs w:val="20"/>
                  <w:lang w:val="en-US"/>
                </w:rPr>
                <m:t>5</m:t>
              </m:r>
            </m:den>
          </m:f>
          <m:r>
            <w:rPr>
              <w:rFonts w:ascii="Cambria Math" w:hAnsi="Cambria Math"/>
              <w:sz w:val="20"/>
              <w:szCs w:val="20"/>
              <w:lang w:val="en-US"/>
            </w:rPr>
            <m:t>=</m:t>
          </m:r>
        </m:oMath>
      </m:oMathPara>
    </w:p>
    <w:p w14:paraId="27489294" w14:textId="0EC6483B" w:rsidR="009F4DB7" w:rsidRPr="008F25CF" w:rsidRDefault="002B1634" w:rsidP="009F4DB7">
      <w:pPr>
        <w:rPr>
          <w:sz w:val="22"/>
          <w:szCs w:val="22"/>
          <w:lang w:val="en-US"/>
        </w:rPr>
      </w:pPr>
      <m:oMathPara>
        <m:oMathParaPr>
          <m:jc m:val="left"/>
        </m:oMathParaPr>
        <m:oMath>
          <m:r>
            <w:rPr>
              <w:rFonts w:ascii="Cambria Math" w:hAnsi="Cambria Math"/>
              <w:sz w:val="20"/>
              <w:szCs w:val="20"/>
              <w:lang w:val="en-US"/>
            </w:rPr>
            <m:t>=4,03</m:t>
          </m:r>
        </m:oMath>
      </m:oMathPara>
    </w:p>
    <w:p w14:paraId="3BD994B4" w14:textId="3D7AFD60" w:rsidR="004D50C6" w:rsidRPr="008F25CF" w:rsidRDefault="00322F28" w:rsidP="004D50C6">
      <m:oMathPara>
        <m:oMathParaPr>
          <m:jc m:val="left"/>
        </m:oMathParaPr>
        <m:oMath>
          <m:sSub>
            <m:sSubPr>
              <m:ctrlPr>
                <w:rPr>
                  <w:rFonts w:ascii="Cambria Math" w:hAnsi="Cambria Math"/>
                  <w:i/>
                </w:rPr>
              </m:ctrlPr>
            </m:sSubPr>
            <m:e>
              <m:r>
                <w:rPr>
                  <w:rFonts w:ascii="Cambria Math" w:hAnsi="Cambria Math"/>
                </w:rPr>
                <m:t>∆</m:t>
              </m:r>
            </m:e>
            <m:sub>
              <m:r>
                <w:rPr>
                  <w:rFonts w:ascii="Cambria Math" w:hAnsi="Cambria Math"/>
                </w:rPr>
                <m:t>сис</m:t>
              </m:r>
              <m:sSub>
                <m:sSubPr>
                  <m:ctrlPr>
                    <w:rPr>
                      <w:rFonts w:ascii="Cambria Math" w:hAnsi="Cambria Math"/>
                      <w:i/>
                    </w:rPr>
                  </m:ctrlPr>
                </m:sSubPr>
                <m:e>
                  <m:r>
                    <w:rPr>
                      <w:rFonts w:ascii="Cambria Math" w:hAnsi="Cambria Math"/>
                    </w:rPr>
                    <m:t>т</m:t>
                  </m:r>
                </m:e>
                <m:sub>
                  <m:r>
                    <w:rPr>
                      <w:rFonts w:ascii="Cambria Math" w:hAnsi="Cambria Math"/>
                    </w:rPr>
                    <m:t>вкл</m:t>
                  </m:r>
                </m:sub>
              </m:sSub>
            </m:sub>
          </m:sSub>
          <m:r>
            <w:rPr>
              <w:rFonts w:ascii="Cambria Math" w:hAnsi="Cambria Math"/>
            </w:rPr>
            <m:t>=</m:t>
          </m:r>
          <m:r>
            <w:rPr>
              <w:rFonts w:ascii="Cambria Math" w:hAnsi="Cambria Math"/>
              <w:lang w:val="en-US"/>
            </w:rPr>
            <m:t>0</m:t>
          </m:r>
        </m:oMath>
      </m:oMathPara>
    </w:p>
    <w:p w14:paraId="252A93C9" w14:textId="325731B4" w:rsidR="004D50C6" w:rsidRPr="008F25CF" w:rsidRDefault="00322F28" w:rsidP="004D50C6">
      <m:oMathPara>
        <m:oMathParaPr>
          <m:jc m:val="left"/>
        </m:oMathParaPr>
        <m:oMath>
          <m:sSub>
            <m:sSubPr>
              <m:ctrlPr>
                <w:rPr>
                  <w:rFonts w:ascii="Cambria Math" w:hAnsi="Cambria Math"/>
                  <w:i/>
                </w:rPr>
              </m:ctrlPr>
            </m:sSubPr>
            <m:e>
              <m:r>
                <w:rPr>
                  <w:rFonts w:ascii="Cambria Math" w:hAnsi="Cambria Math"/>
                </w:rPr>
                <m:t>∆</m:t>
              </m:r>
            </m:e>
            <m:sub>
              <m:r>
                <w:rPr>
                  <w:rFonts w:ascii="Cambria Math" w:hAnsi="Cambria Math"/>
                </w:rPr>
                <m:t>сис</m:t>
              </m:r>
              <m:sSub>
                <m:sSubPr>
                  <m:ctrlPr>
                    <w:rPr>
                      <w:rFonts w:ascii="Cambria Math" w:hAnsi="Cambria Math"/>
                      <w:i/>
                    </w:rPr>
                  </m:ctrlPr>
                </m:sSubPr>
                <m:e>
                  <m:r>
                    <w:rPr>
                      <w:rFonts w:ascii="Cambria Math" w:hAnsi="Cambria Math"/>
                    </w:rPr>
                    <m:t>т</m:t>
                  </m:r>
                </m:e>
                <m:sub>
                  <m:r>
                    <w:rPr>
                      <w:rFonts w:ascii="Cambria Math" w:hAnsi="Cambria Math"/>
                    </w:rPr>
                    <m:t>откл</m:t>
                  </m:r>
                </m:sub>
              </m:sSub>
            </m:sub>
          </m:sSub>
          <m:r>
            <w:rPr>
              <w:rFonts w:ascii="Cambria Math" w:hAnsi="Cambria Math"/>
            </w:rPr>
            <m:t>=</m:t>
          </m:r>
          <m:f>
            <m:fPr>
              <m:ctrlPr>
                <w:rPr>
                  <w:rFonts w:ascii="Cambria Math" w:hAnsi="Cambria Math"/>
                  <w:i/>
                  <w:lang w:val="en-US"/>
                </w:rPr>
              </m:ctrlPr>
            </m:fPr>
            <m:num>
              <m:r>
                <w:rPr>
                  <w:rFonts w:ascii="Cambria Math" w:hAnsi="Cambria Math"/>
                  <w:lang w:val="en-US"/>
                </w:rPr>
                <m:t>-4,03+4,03</m:t>
              </m:r>
            </m:num>
            <m:den>
              <m:r>
                <w:rPr>
                  <w:rFonts w:ascii="Cambria Math" w:hAnsi="Cambria Math"/>
                  <w:lang w:val="en-US"/>
                </w:rPr>
                <m:t>2</m:t>
              </m:r>
            </m:den>
          </m:f>
          <m:r>
            <w:rPr>
              <w:rFonts w:ascii="Cambria Math" w:hAnsi="Cambria Math"/>
              <w:lang w:val="en-US"/>
            </w:rPr>
            <m:t>=0</m:t>
          </m:r>
        </m:oMath>
      </m:oMathPara>
    </w:p>
    <w:p w14:paraId="3BD0C40A" w14:textId="26F7B1F4" w:rsidR="00F12ADB" w:rsidRPr="008F25CF" w:rsidRDefault="00322F28" w:rsidP="00F12ADB">
      <w:pPr>
        <w:rPr>
          <w:i/>
          <w:lang w:val="en-US"/>
        </w:rPr>
      </w:pPr>
      <m:oMathPara>
        <m:oMathParaPr>
          <m:jc m:val="left"/>
        </m:oMathParaPr>
        <m:oMath>
          <m:sSub>
            <m:sSubPr>
              <m:ctrlPr>
                <w:rPr>
                  <w:rFonts w:ascii="Cambria Math" w:hAnsi="Cambria Math"/>
                  <w:i/>
                </w:rPr>
              </m:ctrlPr>
            </m:sSubPr>
            <m:e>
              <m:r>
                <w:rPr>
                  <w:rFonts w:ascii="Cambria Math" w:hAnsi="Cambria Math"/>
                </w:rPr>
                <m:t>σ</m:t>
              </m:r>
            </m:e>
            <m:sub>
              <m:r>
                <w:rPr>
                  <w:rFonts w:ascii="Cambria Math" w:hAnsi="Cambria Math"/>
                </w:rPr>
                <m:t>откл</m:t>
              </m:r>
            </m:sub>
          </m:sSub>
          <m:r>
            <w:rPr>
              <w:rFonts w:ascii="Cambria Math" w:hAnsi="Cambria Math"/>
            </w:rPr>
            <m:t>=1,161</m:t>
          </m:r>
        </m:oMath>
      </m:oMathPara>
    </w:p>
    <w:p w14:paraId="52FD853B" w14:textId="77777777" w:rsidR="00F12ADB" w:rsidRPr="008F25CF" w:rsidRDefault="00322F28" w:rsidP="00F12ADB">
      <w:pPr>
        <w:rPr>
          <w:i/>
          <w:lang w:val="en-US"/>
        </w:rPr>
      </w:pPr>
      <m:oMathPara>
        <m:oMathParaPr>
          <m:jc m:val="left"/>
        </m:oMathParaPr>
        <m:oMath>
          <m:sSub>
            <m:sSubPr>
              <m:ctrlPr>
                <w:rPr>
                  <w:rFonts w:ascii="Cambria Math" w:hAnsi="Cambria Math"/>
                  <w:i/>
                </w:rPr>
              </m:ctrlPr>
            </m:sSubPr>
            <m:e>
              <m:r>
                <w:rPr>
                  <w:rFonts w:ascii="Cambria Math" w:hAnsi="Cambria Math"/>
                </w:rPr>
                <m:t>σ</m:t>
              </m:r>
            </m:e>
            <m:sub>
              <m:r>
                <w:rPr>
                  <w:rFonts w:ascii="Cambria Math" w:hAnsi="Cambria Math"/>
                </w:rPr>
                <m:t>вкл</m:t>
              </m:r>
            </m:sub>
          </m:sSub>
          <m:r>
            <w:rPr>
              <w:rFonts w:ascii="Cambria Math" w:hAnsi="Cambria Math"/>
            </w:rPr>
            <m:t>=0</m:t>
          </m:r>
        </m:oMath>
      </m:oMathPara>
    </w:p>
    <w:p w14:paraId="17DA28FF" w14:textId="13AF57DF" w:rsidR="0065524D" w:rsidRPr="008F25CF" w:rsidRDefault="0065524D" w:rsidP="0065524D">
      <w:pPr>
        <w:ind w:left="360" w:firstLine="348"/>
        <w:jc w:val="center"/>
        <w:rPr>
          <w:lang w:val="en-US"/>
        </w:rPr>
      </w:pPr>
    </w:p>
    <w:p w14:paraId="27637B68" w14:textId="77777777" w:rsidR="0065524D" w:rsidRPr="008F25CF" w:rsidRDefault="0065524D" w:rsidP="0065524D">
      <w:pPr>
        <w:ind w:left="360" w:firstLine="348"/>
      </w:pPr>
      <w:r w:rsidRPr="008F25CF">
        <w:t xml:space="preserve">Гистерезис датчика (дифференциал хода) Д, то есть расстояние между точками включения и отключения датчика, по результатам эксперимента определяется как разность между максимальным в серии опытов значением положения ВЭ при отключении выключателя </w:t>
      </w:r>
      <w:proofErr w:type="spellStart"/>
      <w:r w:rsidRPr="008F25CF">
        <w:t>L</w:t>
      </w:r>
      <w:r w:rsidRPr="008F25CF">
        <w:rPr>
          <w:vertAlign w:val="subscript"/>
        </w:rPr>
        <w:t>откл</w:t>
      </w:r>
      <w:proofErr w:type="spellEnd"/>
      <w:r w:rsidRPr="008F25CF">
        <w:rPr>
          <w:vertAlign w:val="subscript"/>
        </w:rPr>
        <w:t>.</w:t>
      </w:r>
      <w:r w:rsidRPr="008F25CF">
        <w:t xml:space="preserve"> и минимальным значением положением ВЭ при включении датчика </w:t>
      </w:r>
      <w:r w:rsidRPr="008F25CF">
        <w:rPr>
          <w:lang w:val="en-US"/>
        </w:rPr>
        <w:t>L</w:t>
      </w:r>
      <w:r w:rsidRPr="008F25CF">
        <w:rPr>
          <w:vertAlign w:val="subscript"/>
        </w:rPr>
        <w:t>вкл</w:t>
      </w:r>
      <w:r w:rsidRPr="008F25CF">
        <w:t>.</w:t>
      </w:r>
    </w:p>
    <w:p w14:paraId="4CE6D916" w14:textId="07729E02" w:rsidR="0065524D" w:rsidRPr="008F25CF" w:rsidRDefault="0065524D" w:rsidP="0065524D">
      <w:pPr>
        <w:ind w:left="360" w:firstLine="348"/>
        <w:jc w:val="center"/>
      </w:pPr>
      <w:r w:rsidRPr="008F25CF">
        <w:rPr>
          <w:position w:val="-14"/>
        </w:rPr>
        <w:object w:dxaOrig="3019" w:dyaOrig="380" w14:anchorId="318AEF09">
          <v:shape id="_x0000_i1028" type="#_x0000_t75" style="width:186.75pt;height:23.25pt" o:ole="">
            <v:imagedata r:id="rId16" o:title=""/>
          </v:shape>
          <o:OLEObject Type="Embed" ProgID="Equation.3" ShapeID="_x0000_i1028" DrawAspect="Content" ObjectID="_1668969900" r:id="rId17"/>
        </w:object>
      </w:r>
    </w:p>
    <w:p w14:paraId="367BB61B" w14:textId="142AB596" w:rsidR="00F12ADB" w:rsidRPr="008F25CF" w:rsidRDefault="00F12ADB" w:rsidP="00F12ADB">
      <w:pPr>
        <w:ind w:left="284" w:firstLine="346"/>
        <w:rPr>
          <w:b/>
          <w:bCs/>
        </w:rPr>
      </w:pPr>
      <w:r w:rsidRPr="008F25CF">
        <w:rPr>
          <w:b/>
          <w:bCs/>
        </w:rPr>
        <w:t>Вычислим гистерезис для:</w:t>
      </w:r>
    </w:p>
    <w:p w14:paraId="43060825" w14:textId="77777777" w:rsidR="00F12ADB" w:rsidRPr="008F25CF" w:rsidRDefault="00F12ADB" w:rsidP="00F12ADB">
      <w:pPr>
        <w:ind w:left="284" w:firstLine="346"/>
      </w:pPr>
    </w:p>
    <w:p w14:paraId="59734137" w14:textId="793873B8" w:rsidR="00F12ADB" w:rsidRPr="008F25CF" w:rsidRDefault="00F12ADB" w:rsidP="009C337A">
      <w:pPr>
        <w:pStyle w:val="afd"/>
        <w:numPr>
          <w:ilvl w:val="0"/>
          <w:numId w:val="37"/>
        </w:numPr>
        <w:spacing w:line="360" w:lineRule="auto"/>
      </w:pPr>
      <w:r w:rsidRPr="008F25CF">
        <w:t>Емкостного датчика:</w:t>
      </w:r>
    </w:p>
    <w:p w14:paraId="05BC4E36" w14:textId="10C5E4C2" w:rsidR="00F12ADB" w:rsidRPr="008F25CF" w:rsidRDefault="00F12ADB" w:rsidP="009C337A">
      <w:pPr>
        <w:spacing w:line="360" w:lineRule="auto"/>
        <w:rPr>
          <w:i/>
        </w:rPr>
      </w:pPr>
      <m:oMathPara>
        <m:oMathParaPr>
          <m:jc m:val="left"/>
        </m:oMathParaPr>
        <m:oMath>
          <m:r>
            <w:rPr>
              <w:rFonts w:ascii="Cambria Math" w:hAnsi="Cambria Math"/>
            </w:rPr>
            <m:t>Д=</m:t>
          </m:r>
          <m:func>
            <m:funcPr>
              <m:ctrlPr>
                <w:rPr>
                  <w:rFonts w:ascii="Cambria Math" w:hAnsi="Cambria Math"/>
                  <w:i/>
                  <w:lang w:val="en-US"/>
                </w:rPr>
              </m:ctrlPr>
            </m:funcPr>
            <m:fName>
              <m:r>
                <m:rPr>
                  <m:sty m:val="p"/>
                </m:rPr>
                <w:rPr>
                  <w:rFonts w:ascii="Cambria Math" w:hAnsi="Cambria Math"/>
                  <w:lang w:val="en-US"/>
                </w:rPr>
                <m:t>max</m:t>
              </m:r>
            </m:fName>
            <m:e>
              <m:d>
                <m:dPr>
                  <m:ctrlPr>
                    <w:rPr>
                      <w:rFonts w:ascii="Cambria Math" w:hAnsi="Cambria Math"/>
                      <w:i/>
                      <w:lang w:val="en-US"/>
                    </w:rPr>
                  </m:ctrlPr>
                </m:dPr>
                <m:e>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i</m:t>
                          </m:r>
                        </m:sub>
                      </m:sSub>
                    </m:e>
                    <m:sub>
                      <m:r>
                        <w:rPr>
                          <w:rFonts w:ascii="Cambria Math" w:hAnsi="Cambria Math"/>
                        </w:rPr>
                        <m:t>откл</m:t>
                      </m:r>
                    </m:sub>
                  </m:sSub>
                </m:e>
              </m:d>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min</m:t>
              </m:r>
            </m:fName>
            <m:e>
              <m:d>
                <m:dPr>
                  <m:ctrlPr>
                    <w:rPr>
                      <w:rFonts w:ascii="Cambria Math" w:hAnsi="Cambria Math"/>
                      <w:i/>
                      <w:lang w:val="en-US"/>
                    </w:rPr>
                  </m:ctrlPr>
                </m:dPr>
                <m:e>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i</m:t>
                          </m:r>
                        </m:sub>
                      </m:sSub>
                    </m:e>
                    <m:sub>
                      <m:r>
                        <w:rPr>
                          <w:rFonts w:ascii="Cambria Math" w:hAnsi="Cambria Math"/>
                        </w:rPr>
                        <m:t>вкл</m:t>
                      </m:r>
                    </m:sub>
                  </m:sSub>
                </m:e>
              </m:d>
            </m:e>
          </m:func>
          <m:r>
            <w:rPr>
              <w:rFonts w:ascii="Cambria Math" w:hAnsi="Cambria Math"/>
              <w:lang w:val="en-US"/>
            </w:rPr>
            <m:t>= Д = 3-0=3</m:t>
          </m:r>
        </m:oMath>
      </m:oMathPara>
    </w:p>
    <w:p w14:paraId="1979DEA1" w14:textId="12E59B74" w:rsidR="00F12ADB" w:rsidRPr="008F25CF" w:rsidRDefault="00F12ADB" w:rsidP="009C337A">
      <w:pPr>
        <w:pStyle w:val="afd"/>
        <w:numPr>
          <w:ilvl w:val="0"/>
          <w:numId w:val="37"/>
        </w:numPr>
        <w:spacing w:line="360" w:lineRule="auto"/>
      </w:pPr>
      <w:r w:rsidRPr="008F25CF">
        <w:t>Индуктивного датчика:</w:t>
      </w:r>
    </w:p>
    <w:p w14:paraId="219BD5D8" w14:textId="72678ED1" w:rsidR="009C337A" w:rsidRPr="008F25CF" w:rsidRDefault="009C337A" w:rsidP="009C337A">
      <w:pPr>
        <w:spacing w:line="360" w:lineRule="auto"/>
      </w:pPr>
      <m:oMathPara>
        <m:oMathParaPr>
          <m:jc m:val="left"/>
        </m:oMathParaPr>
        <m:oMath>
          <m:r>
            <w:rPr>
              <w:rFonts w:ascii="Cambria Math" w:hAnsi="Cambria Math"/>
            </w:rPr>
            <m:t>Д = 8.6-0=8.6</m:t>
          </m:r>
        </m:oMath>
      </m:oMathPara>
    </w:p>
    <w:p w14:paraId="46B9BAFC" w14:textId="4430DD05" w:rsidR="009C337A" w:rsidRPr="008F25CF" w:rsidRDefault="00F12ADB" w:rsidP="009C337A">
      <w:pPr>
        <w:pStyle w:val="afd"/>
        <w:numPr>
          <w:ilvl w:val="0"/>
          <w:numId w:val="37"/>
        </w:numPr>
        <w:spacing w:line="360" w:lineRule="auto"/>
      </w:pPr>
      <w:r w:rsidRPr="008F25CF">
        <w:t>Оптического датчика:</w:t>
      </w:r>
    </w:p>
    <w:p w14:paraId="12926737" w14:textId="6E42CE62" w:rsidR="009C337A" w:rsidRPr="008F25CF" w:rsidRDefault="009C337A" w:rsidP="009C337A">
      <w:pPr>
        <w:spacing w:line="360" w:lineRule="auto"/>
      </w:pPr>
      <m:oMathPara>
        <m:oMathParaPr>
          <m:jc m:val="left"/>
        </m:oMathParaPr>
        <m:oMath>
          <m:r>
            <w:rPr>
              <w:rFonts w:ascii="Cambria Math" w:hAnsi="Cambria Math"/>
            </w:rPr>
            <m:t>Д=</m:t>
          </m:r>
          <m:r>
            <w:rPr>
              <w:rFonts w:ascii="Cambria Math" w:hAnsi="Cambria Math"/>
              <w:lang w:val="en-US"/>
            </w:rPr>
            <m:t>125.2-0=125.2</m:t>
          </m:r>
        </m:oMath>
      </m:oMathPara>
    </w:p>
    <w:p w14:paraId="354AD321" w14:textId="5C74CA13" w:rsidR="009C337A" w:rsidRPr="008F25CF" w:rsidRDefault="009C337A">
      <w:pPr>
        <w:spacing w:after="160" w:line="259" w:lineRule="auto"/>
      </w:pPr>
      <w:r w:rsidRPr="008F25CF">
        <w:br w:type="page"/>
      </w:r>
    </w:p>
    <w:p w14:paraId="4F22F74F" w14:textId="77777777" w:rsidR="0065524D" w:rsidRPr="008F25CF" w:rsidRDefault="0065524D" w:rsidP="0065524D">
      <w:pPr>
        <w:ind w:left="360" w:firstLine="348"/>
        <w:rPr>
          <w:b/>
          <w:bCs/>
        </w:rPr>
      </w:pPr>
      <w:proofErr w:type="gramStart"/>
      <w:r w:rsidRPr="008F25CF">
        <w:rPr>
          <w:b/>
          <w:bCs/>
        </w:rPr>
        <w:lastRenderedPageBreak/>
        <w:t>2.2 .</w:t>
      </w:r>
      <w:proofErr w:type="gramEnd"/>
      <w:r w:rsidRPr="008F25CF">
        <w:rPr>
          <w:b/>
          <w:bCs/>
        </w:rPr>
        <w:t xml:space="preserve"> Исследование влияния материала мишени на расстояние срабатывания емкостного бесконтактного выключателя.</w:t>
      </w:r>
    </w:p>
    <w:p w14:paraId="0B767522" w14:textId="77777777" w:rsidR="0065524D" w:rsidRPr="008F25CF" w:rsidRDefault="0065524D" w:rsidP="0065524D">
      <w:pPr>
        <w:ind w:left="360" w:firstLine="348"/>
      </w:pPr>
      <w:r w:rsidRPr="008F25CF">
        <w:t xml:space="preserve">2.2.1. Для снятия экспериментальной характеристики установить емкостной датчик в стойку (Разъем датчика подключить к разъему на тыльной стороне стенда). </w:t>
      </w:r>
    </w:p>
    <w:p w14:paraId="5A784E40" w14:textId="77777777" w:rsidR="0065524D" w:rsidRPr="008F25CF" w:rsidRDefault="0065524D" w:rsidP="0065524D">
      <w:pPr>
        <w:ind w:left="792"/>
      </w:pPr>
      <w:r w:rsidRPr="008F25CF">
        <w:t>2.2.2. Установить не менее три мишени в держатель образцового измерителя.</w:t>
      </w:r>
    </w:p>
    <w:p w14:paraId="545ED03B" w14:textId="77777777" w:rsidR="0065524D" w:rsidRPr="008F25CF" w:rsidRDefault="0065524D" w:rsidP="0065524D">
      <w:pPr>
        <w:ind w:left="792"/>
      </w:pPr>
      <w:r w:rsidRPr="008F25CF">
        <w:t>2.2.3. Порядок снятия аналогичен 2.1.1-2.1.4. Данные занести в таблицу 2.</w:t>
      </w:r>
    </w:p>
    <w:p w14:paraId="54673F40" w14:textId="77777777" w:rsidR="0065524D" w:rsidRPr="008F25CF" w:rsidRDefault="0065524D" w:rsidP="0065524D">
      <w:pPr>
        <w:ind w:left="792"/>
        <w:jc w:val="right"/>
      </w:pPr>
      <w:r w:rsidRPr="008F25CF">
        <w:t>Таблица 2</w:t>
      </w:r>
    </w:p>
    <w:tbl>
      <w:tblPr>
        <w:tblW w:w="0" w:type="auto"/>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5"/>
        <w:gridCol w:w="1214"/>
        <w:gridCol w:w="779"/>
        <w:gridCol w:w="779"/>
        <w:gridCol w:w="779"/>
        <w:gridCol w:w="779"/>
        <w:gridCol w:w="779"/>
        <w:gridCol w:w="779"/>
        <w:gridCol w:w="779"/>
        <w:gridCol w:w="779"/>
        <w:gridCol w:w="779"/>
        <w:gridCol w:w="779"/>
      </w:tblGrid>
      <w:tr w:rsidR="002A3E64" w:rsidRPr="008F25CF" w14:paraId="3B97A4E8" w14:textId="2914F1AA" w:rsidTr="002A3E64">
        <w:tc>
          <w:tcPr>
            <w:tcW w:w="1055" w:type="dxa"/>
            <w:vMerge w:val="restart"/>
          </w:tcPr>
          <w:p w14:paraId="17F24F99" w14:textId="77777777" w:rsidR="002A3E64" w:rsidRPr="008F25CF" w:rsidRDefault="002A3E64" w:rsidP="002A3E64">
            <w:pPr>
              <w:jc w:val="center"/>
              <w:rPr>
                <w:sz w:val="20"/>
                <w:szCs w:val="20"/>
              </w:rPr>
            </w:pPr>
          </w:p>
          <w:p w14:paraId="45E44FC9" w14:textId="49D4D7AF" w:rsidR="002A3E64" w:rsidRPr="008F25CF" w:rsidRDefault="00D56B1E" w:rsidP="002A3E64">
            <w:pPr>
              <w:jc w:val="center"/>
              <w:rPr>
                <w:sz w:val="20"/>
                <w:szCs w:val="20"/>
              </w:rPr>
            </w:pPr>
            <w:r w:rsidRPr="008F25CF">
              <w:rPr>
                <w:sz w:val="20"/>
                <w:szCs w:val="20"/>
              </w:rPr>
              <w:t>Пластик</w:t>
            </w:r>
          </w:p>
        </w:tc>
        <w:tc>
          <w:tcPr>
            <w:tcW w:w="1214" w:type="dxa"/>
          </w:tcPr>
          <w:p w14:paraId="62D5BC7E" w14:textId="77777777" w:rsidR="002A3E64" w:rsidRPr="008F25CF" w:rsidRDefault="002A3E64" w:rsidP="002A3E64">
            <w:pPr>
              <w:jc w:val="center"/>
              <w:rPr>
                <w:sz w:val="20"/>
                <w:szCs w:val="20"/>
              </w:rPr>
            </w:pPr>
            <w:r w:rsidRPr="008F25CF">
              <w:rPr>
                <w:sz w:val="20"/>
                <w:szCs w:val="20"/>
              </w:rPr>
              <w:t>№</w:t>
            </w:r>
          </w:p>
        </w:tc>
        <w:tc>
          <w:tcPr>
            <w:tcW w:w="779" w:type="dxa"/>
            <w:vAlign w:val="bottom"/>
          </w:tcPr>
          <w:p w14:paraId="3CAD0BE2" w14:textId="489077A3" w:rsidR="002A3E64" w:rsidRPr="008F25CF" w:rsidRDefault="002A3E64" w:rsidP="002A3E64">
            <w:pPr>
              <w:jc w:val="center"/>
              <w:rPr>
                <w:sz w:val="20"/>
                <w:szCs w:val="20"/>
              </w:rPr>
            </w:pPr>
            <w:r w:rsidRPr="008F25CF">
              <w:rPr>
                <w:color w:val="000000"/>
                <w:sz w:val="20"/>
                <w:szCs w:val="20"/>
              </w:rPr>
              <w:t>1</w:t>
            </w:r>
          </w:p>
        </w:tc>
        <w:tc>
          <w:tcPr>
            <w:tcW w:w="779" w:type="dxa"/>
            <w:vAlign w:val="bottom"/>
          </w:tcPr>
          <w:p w14:paraId="55ADBC56" w14:textId="68443D96" w:rsidR="002A3E64" w:rsidRPr="008F25CF" w:rsidRDefault="002A3E64" w:rsidP="002A3E64">
            <w:pPr>
              <w:jc w:val="center"/>
              <w:rPr>
                <w:sz w:val="20"/>
                <w:szCs w:val="20"/>
              </w:rPr>
            </w:pPr>
            <w:r w:rsidRPr="008F25CF">
              <w:rPr>
                <w:color w:val="000000"/>
                <w:sz w:val="20"/>
                <w:szCs w:val="20"/>
              </w:rPr>
              <w:t>2</w:t>
            </w:r>
          </w:p>
        </w:tc>
        <w:tc>
          <w:tcPr>
            <w:tcW w:w="779" w:type="dxa"/>
            <w:vAlign w:val="bottom"/>
          </w:tcPr>
          <w:p w14:paraId="051F03EA" w14:textId="7A8A8EF0" w:rsidR="002A3E64" w:rsidRPr="008F25CF" w:rsidRDefault="002A3E64" w:rsidP="002A3E64">
            <w:pPr>
              <w:jc w:val="center"/>
              <w:rPr>
                <w:sz w:val="20"/>
                <w:szCs w:val="20"/>
              </w:rPr>
            </w:pPr>
            <w:r w:rsidRPr="008F25CF">
              <w:rPr>
                <w:color w:val="000000"/>
                <w:sz w:val="20"/>
                <w:szCs w:val="20"/>
              </w:rPr>
              <w:t>3</w:t>
            </w:r>
          </w:p>
        </w:tc>
        <w:tc>
          <w:tcPr>
            <w:tcW w:w="779" w:type="dxa"/>
            <w:vAlign w:val="bottom"/>
          </w:tcPr>
          <w:p w14:paraId="11E5E53A" w14:textId="35AA7601" w:rsidR="002A3E64" w:rsidRPr="008F25CF" w:rsidRDefault="002A3E64" w:rsidP="002A3E64">
            <w:pPr>
              <w:jc w:val="center"/>
              <w:rPr>
                <w:sz w:val="20"/>
                <w:szCs w:val="20"/>
              </w:rPr>
            </w:pPr>
            <w:r w:rsidRPr="008F25CF">
              <w:rPr>
                <w:color w:val="000000"/>
                <w:sz w:val="20"/>
                <w:szCs w:val="20"/>
              </w:rPr>
              <w:t>4</w:t>
            </w:r>
          </w:p>
        </w:tc>
        <w:tc>
          <w:tcPr>
            <w:tcW w:w="779" w:type="dxa"/>
            <w:vAlign w:val="bottom"/>
          </w:tcPr>
          <w:p w14:paraId="4F5F3FFC" w14:textId="677DDDD3" w:rsidR="002A3E64" w:rsidRPr="008F25CF" w:rsidRDefault="002A3E64" w:rsidP="002A3E64">
            <w:pPr>
              <w:jc w:val="center"/>
              <w:rPr>
                <w:sz w:val="20"/>
                <w:szCs w:val="20"/>
              </w:rPr>
            </w:pPr>
            <w:r w:rsidRPr="008F25CF">
              <w:rPr>
                <w:color w:val="000000"/>
                <w:sz w:val="20"/>
                <w:szCs w:val="20"/>
              </w:rPr>
              <w:t>5</w:t>
            </w:r>
          </w:p>
        </w:tc>
        <w:tc>
          <w:tcPr>
            <w:tcW w:w="779" w:type="dxa"/>
            <w:vAlign w:val="bottom"/>
          </w:tcPr>
          <w:p w14:paraId="2387C1F4" w14:textId="62B3E335" w:rsidR="002A3E64" w:rsidRPr="008F25CF" w:rsidRDefault="002A3E64" w:rsidP="002A3E64">
            <w:pPr>
              <w:jc w:val="center"/>
              <w:rPr>
                <w:sz w:val="20"/>
                <w:szCs w:val="20"/>
              </w:rPr>
            </w:pPr>
            <w:r w:rsidRPr="008F25CF">
              <w:rPr>
                <w:color w:val="000000"/>
                <w:sz w:val="20"/>
                <w:szCs w:val="20"/>
              </w:rPr>
              <w:t>6</w:t>
            </w:r>
          </w:p>
        </w:tc>
        <w:tc>
          <w:tcPr>
            <w:tcW w:w="779" w:type="dxa"/>
            <w:vAlign w:val="bottom"/>
          </w:tcPr>
          <w:p w14:paraId="2A287426" w14:textId="2A205640" w:rsidR="002A3E64" w:rsidRPr="008F25CF" w:rsidRDefault="002A3E64" w:rsidP="002A3E64">
            <w:pPr>
              <w:jc w:val="center"/>
              <w:rPr>
                <w:sz w:val="20"/>
                <w:szCs w:val="20"/>
              </w:rPr>
            </w:pPr>
            <w:r w:rsidRPr="008F25CF">
              <w:rPr>
                <w:color w:val="000000"/>
                <w:sz w:val="20"/>
                <w:szCs w:val="20"/>
              </w:rPr>
              <w:t>7</w:t>
            </w:r>
          </w:p>
        </w:tc>
        <w:tc>
          <w:tcPr>
            <w:tcW w:w="779" w:type="dxa"/>
            <w:vAlign w:val="bottom"/>
          </w:tcPr>
          <w:p w14:paraId="6CFCACB8" w14:textId="3599A19A" w:rsidR="002A3E64" w:rsidRPr="008F25CF" w:rsidRDefault="002A3E64" w:rsidP="002A3E64">
            <w:pPr>
              <w:jc w:val="center"/>
              <w:rPr>
                <w:sz w:val="20"/>
                <w:szCs w:val="20"/>
              </w:rPr>
            </w:pPr>
            <w:r w:rsidRPr="008F25CF">
              <w:rPr>
                <w:color w:val="000000"/>
                <w:sz w:val="20"/>
                <w:szCs w:val="20"/>
              </w:rPr>
              <w:t>8</w:t>
            </w:r>
          </w:p>
        </w:tc>
        <w:tc>
          <w:tcPr>
            <w:tcW w:w="779" w:type="dxa"/>
            <w:vAlign w:val="bottom"/>
          </w:tcPr>
          <w:p w14:paraId="347B03A8" w14:textId="61D96E4E" w:rsidR="002A3E64" w:rsidRPr="008F25CF" w:rsidRDefault="002A3E64" w:rsidP="002A3E64">
            <w:pPr>
              <w:jc w:val="center"/>
              <w:rPr>
                <w:sz w:val="20"/>
                <w:szCs w:val="20"/>
              </w:rPr>
            </w:pPr>
            <w:r w:rsidRPr="008F25CF">
              <w:rPr>
                <w:color w:val="000000"/>
                <w:sz w:val="20"/>
                <w:szCs w:val="20"/>
              </w:rPr>
              <w:t>9</w:t>
            </w:r>
          </w:p>
        </w:tc>
        <w:tc>
          <w:tcPr>
            <w:tcW w:w="779" w:type="dxa"/>
            <w:vAlign w:val="bottom"/>
          </w:tcPr>
          <w:p w14:paraId="6E4824C3" w14:textId="6D698C9C" w:rsidR="002A3E64" w:rsidRPr="008F25CF" w:rsidRDefault="002A3E64" w:rsidP="002A3E64">
            <w:pPr>
              <w:jc w:val="center"/>
              <w:rPr>
                <w:sz w:val="20"/>
                <w:szCs w:val="20"/>
              </w:rPr>
            </w:pPr>
            <w:r w:rsidRPr="008F25CF">
              <w:rPr>
                <w:color w:val="000000"/>
                <w:sz w:val="20"/>
                <w:szCs w:val="20"/>
              </w:rPr>
              <w:t>10</w:t>
            </w:r>
          </w:p>
        </w:tc>
      </w:tr>
      <w:tr w:rsidR="002A3E64" w:rsidRPr="008F25CF" w14:paraId="52131F20" w14:textId="60B739C9" w:rsidTr="002A3E64">
        <w:tc>
          <w:tcPr>
            <w:tcW w:w="1055" w:type="dxa"/>
            <w:vMerge/>
          </w:tcPr>
          <w:p w14:paraId="439E3305" w14:textId="77777777" w:rsidR="002A3E64" w:rsidRPr="008F25CF" w:rsidRDefault="002A3E64" w:rsidP="002A3E64">
            <w:pPr>
              <w:jc w:val="center"/>
              <w:rPr>
                <w:sz w:val="20"/>
                <w:szCs w:val="20"/>
              </w:rPr>
            </w:pPr>
          </w:p>
        </w:tc>
        <w:tc>
          <w:tcPr>
            <w:tcW w:w="1214" w:type="dxa"/>
          </w:tcPr>
          <w:p w14:paraId="27181F62" w14:textId="77777777" w:rsidR="002A3E64" w:rsidRPr="008F25CF" w:rsidRDefault="002A3E64" w:rsidP="002A3E64">
            <w:pPr>
              <w:jc w:val="center"/>
              <w:rPr>
                <w:sz w:val="20"/>
                <w:szCs w:val="20"/>
              </w:rPr>
            </w:pPr>
            <w:r w:rsidRPr="008F25CF">
              <w:rPr>
                <w:sz w:val="20"/>
                <w:szCs w:val="20"/>
                <w:lang w:val="en-US"/>
              </w:rPr>
              <w:t>L</w:t>
            </w:r>
            <w:proofErr w:type="spellStart"/>
            <w:proofErr w:type="gramStart"/>
            <w:r w:rsidRPr="008F25CF">
              <w:rPr>
                <w:sz w:val="20"/>
                <w:szCs w:val="20"/>
              </w:rPr>
              <w:t>вкл</w:t>
            </w:r>
            <w:proofErr w:type="spellEnd"/>
            <w:r w:rsidRPr="008F25CF">
              <w:rPr>
                <w:sz w:val="20"/>
                <w:szCs w:val="20"/>
              </w:rPr>
              <w:t xml:space="preserve"> ,</w:t>
            </w:r>
            <w:proofErr w:type="gramEnd"/>
            <w:r w:rsidRPr="008F25CF">
              <w:rPr>
                <w:sz w:val="20"/>
                <w:szCs w:val="20"/>
              </w:rPr>
              <w:t xml:space="preserve"> мм</w:t>
            </w:r>
          </w:p>
        </w:tc>
        <w:tc>
          <w:tcPr>
            <w:tcW w:w="779" w:type="dxa"/>
            <w:vAlign w:val="bottom"/>
          </w:tcPr>
          <w:p w14:paraId="6378C0E6" w14:textId="05443A8E" w:rsidR="002A3E64" w:rsidRPr="008F25CF" w:rsidRDefault="002A3E64" w:rsidP="002A3E64">
            <w:pPr>
              <w:jc w:val="center"/>
              <w:rPr>
                <w:sz w:val="20"/>
                <w:szCs w:val="20"/>
              </w:rPr>
            </w:pPr>
            <w:r w:rsidRPr="008F25CF">
              <w:rPr>
                <w:color w:val="000000"/>
                <w:sz w:val="20"/>
                <w:szCs w:val="20"/>
              </w:rPr>
              <w:t>0</w:t>
            </w:r>
          </w:p>
        </w:tc>
        <w:tc>
          <w:tcPr>
            <w:tcW w:w="779" w:type="dxa"/>
            <w:vAlign w:val="bottom"/>
          </w:tcPr>
          <w:p w14:paraId="2A8D30A4" w14:textId="2587130F" w:rsidR="002A3E64" w:rsidRPr="008F25CF" w:rsidRDefault="002A3E64" w:rsidP="002A3E64">
            <w:pPr>
              <w:jc w:val="center"/>
              <w:rPr>
                <w:sz w:val="20"/>
                <w:szCs w:val="20"/>
              </w:rPr>
            </w:pPr>
            <w:r w:rsidRPr="008F25CF">
              <w:rPr>
                <w:color w:val="000000"/>
                <w:sz w:val="20"/>
                <w:szCs w:val="20"/>
              </w:rPr>
              <w:t>0</w:t>
            </w:r>
          </w:p>
        </w:tc>
        <w:tc>
          <w:tcPr>
            <w:tcW w:w="779" w:type="dxa"/>
            <w:vAlign w:val="bottom"/>
          </w:tcPr>
          <w:p w14:paraId="058FCB70" w14:textId="49F2E623" w:rsidR="002A3E64" w:rsidRPr="008F25CF" w:rsidRDefault="002A3E64" w:rsidP="002A3E64">
            <w:pPr>
              <w:jc w:val="center"/>
              <w:rPr>
                <w:sz w:val="20"/>
                <w:szCs w:val="20"/>
              </w:rPr>
            </w:pPr>
            <w:r w:rsidRPr="008F25CF">
              <w:rPr>
                <w:color w:val="000000"/>
                <w:sz w:val="20"/>
                <w:szCs w:val="20"/>
              </w:rPr>
              <w:t>0</w:t>
            </w:r>
          </w:p>
        </w:tc>
        <w:tc>
          <w:tcPr>
            <w:tcW w:w="779" w:type="dxa"/>
            <w:vAlign w:val="bottom"/>
          </w:tcPr>
          <w:p w14:paraId="787C4294" w14:textId="0673B5B1" w:rsidR="002A3E64" w:rsidRPr="008F25CF" w:rsidRDefault="002A3E64" w:rsidP="002A3E64">
            <w:pPr>
              <w:jc w:val="center"/>
              <w:rPr>
                <w:sz w:val="20"/>
                <w:szCs w:val="20"/>
              </w:rPr>
            </w:pPr>
            <w:r w:rsidRPr="008F25CF">
              <w:rPr>
                <w:color w:val="000000"/>
                <w:sz w:val="20"/>
                <w:szCs w:val="20"/>
              </w:rPr>
              <w:t>0</w:t>
            </w:r>
          </w:p>
        </w:tc>
        <w:tc>
          <w:tcPr>
            <w:tcW w:w="779" w:type="dxa"/>
            <w:vAlign w:val="bottom"/>
          </w:tcPr>
          <w:p w14:paraId="23E749D6" w14:textId="200E0D23" w:rsidR="002A3E64" w:rsidRPr="008F25CF" w:rsidRDefault="002A3E64" w:rsidP="002A3E64">
            <w:pPr>
              <w:jc w:val="center"/>
              <w:rPr>
                <w:sz w:val="20"/>
                <w:szCs w:val="20"/>
              </w:rPr>
            </w:pPr>
            <w:r w:rsidRPr="008F25CF">
              <w:rPr>
                <w:color w:val="000000"/>
                <w:sz w:val="20"/>
                <w:szCs w:val="20"/>
              </w:rPr>
              <w:t>0</w:t>
            </w:r>
          </w:p>
        </w:tc>
        <w:tc>
          <w:tcPr>
            <w:tcW w:w="779" w:type="dxa"/>
            <w:vAlign w:val="bottom"/>
          </w:tcPr>
          <w:p w14:paraId="7030B20D" w14:textId="561AB647" w:rsidR="002A3E64" w:rsidRPr="008F25CF" w:rsidRDefault="002A3E64" w:rsidP="002A3E64">
            <w:pPr>
              <w:jc w:val="center"/>
              <w:rPr>
                <w:sz w:val="20"/>
                <w:szCs w:val="20"/>
              </w:rPr>
            </w:pPr>
            <w:r w:rsidRPr="008F25CF">
              <w:rPr>
                <w:color w:val="000000"/>
                <w:sz w:val="20"/>
                <w:szCs w:val="20"/>
              </w:rPr>
              <w:t>0</w:t>
            </w:r>
          </w:p>
        </w:tc>
        <w:tc>
          <w:tcPr>
            <w:tcW w:w="779" w:type="dxa"/>
            <w:vAlign w:val="bottom"/>
          </w:tcPr>
          <w:p w14:paraId="172B9B5B" w14:textId="59CFB555" w:rsidR="002A3E64" w:rsidRPr="008F25CF" w:rsidRDefault="002A3E64" w:rsidP="002A3E64">
            <w:pPr>
              <w:jc w:val="center"/>
              <w:rPr>
                <w:sz w:val="20"/>
                <w:szCs w:val="20"/>
              </w:rPr>
            </w:pPr>
            <w:r w:rsidRPr="008F25CF">
              <w:rPr>
                <w:color w:val="000000"/>
                <w:sz w:val="20"/>
                <w:szCs w:val="20"/>
              </w:rPr>
              <w:t>0</w:t>
            </w:r>
          </w:p>
        </w:tc>
        <w:tc>
          <w:tcPr>
            <w:tcW w:w="779" w:type="dxa"/>
            <w:vAlign w:val="bottom"/>
          </w:tcPr>
          <w:p w14:paraId="7EF3A4A2" w14:textId="106C5B2B" w:rsidR="002A3E64" w:rsidRPr="008F25CF" w:rsidRDefault="002A3E64" w:rsidP="002A3E64">
            <w:pPr>
              <w:jc w:val="center"/>
              <w:rPr>
                <w:sz w:val="20"/>
                <w:szCs w:val="20"/>
              </w:rPr>
            </w:pPr>
            <w:r w:rsidRPr="008F25CF">
              <w:rPr>
                <w:color w:val="000000"/>
                <w:sz w:val="20"/>
                <w:szCs w:val="20"/>
              </w:rPr>
              <w:t>0</w:t>
            </w:r>
          </w:p>
        </w:tc>
        <w:tc>
          <w:tcPr>
            <w:tcW w:w="779" w:type="dxa"/>
            <w:vAlign w:val="bottom"/>
          </w:tcPr>
          <w:p w14:paraId="63FFCBFE" w14:textId="27F23992" w:rsidR="002A3E64" w:rsidRPr="008F25CF" w:rsidRDefault="002A3E64" w:rsidP="002A3E64">
            <w:pPr>
              <w:jc w:val="center"/>
              <w:rPr>
                <w:sz w:val="20"/>
                <w:szCs w:val="20"/>
              </w:rPr>
            </w:pPr>
            <w:r w:rsidRPr="008F25CF">
              <w:rPr>
                <w:color w:val="000000"/>
                <w:sz w:val="20"/>
                <w:szCs w:val="20"/>
              </w:rPr>
              <w:t>0</w:t>
            </w:r>
          </w:p>
        </w:tc>
        <w:tc>
          <w:tcPr>
            <w:tcW w:w="779" w:type="dxa"/>
            <w:vAlign w:val="bottom"/>
          </w:tcPr>
          <w:p w14:paraId="6741B3E6" w14:textId="12974B51" w:rsidR="002A3E64" w:rsidRPr="008F25CF" w:rsidRDefault="002A3E64" w:rsidP="002A3E64">
            <w:pPr>
              <w:jc w:val="center"/>
              <w:rPr>
                <w:sz w:val="20"/>
                <w:szCs w:val="20"/>
              </w:rPr>
            </w:pPr>
            <w:r w:rsidRPr="008F25CF">
              <w:rPr>
                <w:color w:val="000000"/>
                <w:sz w:val="20"/>
                <w:szCs w:val="20"/>
              </w:rPr>
              <w:t>0</w:t>
            </w:r>
          </w:p>
        </w:tc>
      </w:tr>
      <w:tr w:rsidR="002A3E64" w:rsidRPr="008F25CF" w14:paraId="14B307FB" w14:textId="5E9F7C95" w:rsidTr="002A3E64">
        <w:tc>
          <w:tcPr>
            <w:tcW w:w="1055" w:type="dxa"/>
            <w:vMerge/>
          </w:tcPr>
          <w:p w14:paraId="429DF61A" w14:textId="77777777" w:rsidR="002A3E64" w:rsidRPr="008F25CF" w:rsidRDefault="002A3E64" w:rsidP="002A3E64">
            <w:pPr>
              <w:jc w:val="center"/>
              <w:rPr>
                <w:sz w:val="20"/>
                <w:szCs w:val="20"/>
              </w:rPr>
            </w:pPr>
          </w:p>
        </w:tc>
        <w:tc>
          <w:tcPr>
            <w:tcW w:w="1214" w:type="dxa"/>
          </w:tcPr>
          <w:p w14:paraId="40F7175E" w14:textId="77777777" w:rsidR="002A3E64" w:rsidRPr="008F25CF" w:rsidRDefault="002A3E64" w:rsidP="002A3E64">
            <w:pPr>
              <w:jc w:val="center"/>
              <w:rPr>
                <w:sz w:val="20"/>
                <w:szCs w:val="20"/>
              </w:rPr>
            </w:pPr>
            <w:r w:rsidRPr="008F25CF">
              <w:rPr>
                <w:sz w:val="20"/>
                <w:szCs w:val="20"/>
                <w:lang w:val="en-US"/>
              </w:rPr>
              <w:t>L</w:t>
            </w:r>
            <w:proofErr w:type="spellStart"/>
            <w:proofErr w:type="gramStart"/>
            <w:r w:rsidRPr="008F25CF">
              <w:rPr>
                <w:sz w:val="20"/>
                <w:szCs w:val="20"/>
              </w:rPr>
              <w:t>откл</w:t>
            </w:r>
            <w:proofErr w:type="spellEnd"/>
            <w:r w:rsidRPr="008F25CF">
              <w:rPr>
                <w:sz w:val="20"/>
                <w:szCs w:val="20"/>
              </w:rPr>
              <w:t xml:space="preserve"> ,</w:t>
            </w:r>
            <w:proofErr w:type="gramEnd"/>
            <w:r w:rsidRPr="008F25CF">
              <w:rPr>
                <w:sz w:val="20"/>
                <w:szCs w:val="20"/>
              </w:rPr>
              <w:t xml:space="preserve"> мм</w:t>
            </w:r>
          </w:p>
        </w:tc>
        <w:tc>
          <w:tcPr>
            <w:tcW w:w="779" w:type="dxa"/>
            <w:vAlign w:val="bottom"/>
          </w:tcPr>
          <w:p w14:paraId="62483568" w14:textId="51311B85" w:rsidR="002A3E64" w:rsidRPr="008F25CF" w:rsidRDefault="002A3E64" w:rsidP="002A3E64">
            <w:pPr>
              <w:jc w:val="center"/>
              <w:rPr>
                <w:sz w:val="20"/>
                <w:szCs w:val="20"/>
              </w:rPr>
            </w:pPr>
            <w:r w:rsidRPr="008F25CF">
              <w:rPr>
                <w:color w:val="000000"/>
                <w:sz w:val="20"/>
                <w:szCs w:val="20"/>
              </w:rPr>
              <w:t>2,2</w:t>
            </w:r>
          </w:p>
        </w:tc>
        <w:tc>
          <w:tcPr>
            <w:tcW w:w="779" w:type="dxa"/>
            <w:vAlign w:val="bottom"/>
          </w:tcPr>
          <w:p w14:paraId="0735C2D5" w14:textId="63F9A6E3" w:rsidR="002A3E64" w:rsidRPr="008F25CF" w:rsidRDefault="002A3E64" w:rsidP="002A3E64">
            <w:pPr>
              <w:jc w:val="center"/>
              <w:rPr>
                <w:sz w:val="20"/>
                <w:szCs w:val="20"/>
              </w:rPr>
            </w:pPr>
            <w:r w:rsidRPr="008F25CF">
              <w:rPr>
                <w:color w:val="000000"/>
                <w:sz w:val="20"/>
                <w:szCs w:val="20"/>
              </w:rPr>
              <w:t>3</w:t>
            </w:r>
          </w:p>
        </w:tc>
        <w:tc>
          <w:tcPr>
            <w:tcW w:w="779" w:type="dxa"/>
            <w:vAlign w:val="bottom"/>
          </w:tcPr>
          <w:p w14:paraId="34801602" w14:textId="7B84500B" w:rsidR="002A3E64" w:rsidRPr="008F25CF" w:rsidRDefault="002A3E64" w:rsidP="002A3E64">
            <w:pPr>
              <w:jc w:val="center"/>
              <w:rPr>
                <w:sz w:val="20"/>
                <w:szCs w:val="20"/>
              </w:rPr>
            </w:pPr>
            <w:r w:rsidRPr="008F25CF">
              <w:rPr>
                <w:color w:val="000000"/>
                <w:sz w:val="20"/>
                <w:szCs w:val="20"/>
              </w:rPr>
              <w:t>2,8</w:t>
            </w:r>
          </w:p>
        </w:tc>
        <w:tc>
          <w:tcPr>
            <w:tcW w:w="779" w:type="dxa"/>
            <w:vAlign w:val="bottom"/>
          </w:tcPr>
          <w:p w14:paraId="30D92025" w14:textId="1DFFA052" w:rsidR="002A3E64" w:rsidRPr="008F25CF" w:rsidRDefault="002A3E64" w:rsidP="002A3E64">
            <w:pPr>
              <w:jc w:val="center"/>
              <w:rPr>
                <w:sz w:val="20"/>
                <w:szCs w:val="20"/>
              </w:rPr>
            </w:pPr>
            <w:r w:rsidRPr="008F25CF">
              <w:rPr>
                <w:color w:val="000000"/>
                <w:sz w:val="20"/>
                <w:szCs w:val="20"/>
              </w:rPr>
              <w:t>3</w:t>
            </w:r>
          </w:p>
        </w:tc>
        <w:tc>
          <w:tcPr>
            <w:tcW w:w="779" w:type="dxa"/>
            <w:vAlign w:val="bottom"/>
          </w:tcPr>
          <w:p w14:paraId="0CC2C217" w14:textId="72B63A09" w:rsidR="002A3E64" w:rsidRPr="008F25CF" w:rsidRDefault="002A3E64" w:rsidP="002A3E64">
            <w:pPr>
              <w:jc w:val="center"/>
              <w:rPr>
                <w:sz w:val="20"/>
                <w:szCs w:val="20"/>
              </w:rPr>
            </w:pPr>
            <w:r w:rsidRPr="008F25CF">
              <w:rPr>
                <w:color w:val="000000"/>
                <w:sz w:val="20"/>
                <w:szCs w:val="20"/>
              </w:rPr>
              <w:t>2,5</w:t>
            </w:r>
          </w:p>
        </w:tc>
        <w:tc>
          <w:tcPr>
            <w:tcW w:w="779" w:type="dxa"/>
            <w:vAlign w:val="bottom"/>
          </w:tcPr>
          <w:p w14:paraId="277B4DE7" w14:textId="53DD59B7" w:rsidR="002A3E64" w:rsidRPr="008F25CF" w:rsidRDefault="002A3E64" w:rsidP="002A3E64">
            <w:pPr>
              <w:jc w:val="center"/>
              <w:rPr>
                <w:sz w:val="20"/>
                <w:szCs w:val="20"/>
              </w:rPr>
            </w:pPr>
            <w:r w:rsidRPr="008F25CF">
              <w:rPr>
                <w:color w:val="000000"/>
                <w:sz w:val="20"/>
                <w:szCs w:val="20"/>
              </w:rPr>
              <w:t>2,8</w:t>
            </w:r>
          </w:p>
        </w:tc>
        <w:tc>
          <w:tcPr>
            <w:tcW w:w="779" w:type="dxa"/>
            <w:vAlign w:val="bottom"/>
          </w:tcPr>
          <w:p w14:paraId="40684E5D" w14:textId="6DC7916D" w:rsidR="002A3E64" w:rsidRPr="008F25CF" w:rsidRDefault="002A3E64" w:rsidP="002A3E64">
            <w:pPr>
              <w:jc w:val="center"/>
              <w:rPr>
                <w:sz w:val="20"/>
                <w:szCs w:val="20"/>
              </w:rPr>
            </w:pPr>
            <w:r w:rsidRPr="008F25CF">
              <w:rPr>
                <w:color w:val="000000"/>
                <w:sz w:val="20"/>
                <w:szCs w:val="20"/>
              </w:rPr>
              <w:t>2,1</w:t>
            </w:r>
          </w:p>
        </w:tc>
        <w:tc>
          <w:tcPr>
            <w:tcW w:w="779" w:type="dxa"/>
            <w:vAlign w:val="bottom"/>
          </w:tcPr>
          <w:p w14:paraId="7C932F81" w14:textId="1C22FB89" w:rsidR="002A3E64" w:rsidRPr="008F25CF" w:rsidRDefault="002A3E64" w:rsidP="002A3E64">
            <w:pPr>
              <w:jc w:val="center"/>
              <w:rPr>
                <w:sz w:val="20"/>
                <w:szCs w:val="20"/>
              </w:rPr>
            </w:pPr>
            <w:r w:rsidRPr="008F25CF">
              <w:rPr>
                <w:color w:val="000000"/>
                <w:sz w:val="20"/>
                <w:szCs w:val="20"/>
              </w:rPr>
              <w:t>2,4</w:t>
            </w:r>
          </w:p>
        </w:tc>
        <w:tc>
          <w:tcPr>
            <w:tcW w:w="779" w:type="dxa"/>
            <w:vAlign w:val="bottom"/>
          </w:tcPr>
          <w:p w14:paraId="35927361" w14:textId="051870D8" w:rsidR="002A3E64" w:rsidRPr="008F25CF" w:rsidRDefault="002A3E64" w:rsidP="002A3E64">
            <w:pPr>
              <w:jc w:val="center"/>
              <w:rPr>
                <w:sz w:val="20"/>
                <w:szCs w:val="20"/>
              </w:rPr>
            </w:pPr>
            <w:r w:rsidRPr="008F25CF">
              <w:rPr>
                <w:color w:val="000000"/>
                <w:sz w:val="20"/>
                <w:szCs w:val="20"/>
              </w:rPr>
              <w:t>2,3</w:t>
            </w:r>
          </w:p>
        </w:tc>
        <w:tc>
          <w:tcPr>
            <w:tcW w:w="779" w:type="dxa"/>
            <w:vAlign w:val="bottom"/>
          </w:tcPr>
          <w:p w14:paraId="4E613278" w14:textId="15ADB92E" w:rsidR="002A3E64" w:rsidRPr="008F25CF" w:rsidRDefault="002A3E64" w:rsidP="002A3E64">
            <w:pPr>
              <w:jc w:val="center"/>
              <w:rPr>
                <w:sz w:val="20"/>
                <w:szCs w:val="20"/>
              </w:rPr>
            </w:pPr>
            <w:r w:rsidRPr="008F25CF">
              <w:rPr>
                <w:color w:val="000000"/>
                <w:sz w:val="20"/>
                <w:szCs w:val="20"/>
              </w:rPr>
              <w:t>2,2</w:t>
            </w:r>
          </w:p>
        </w:tc>
      </w:tr>
      <w:tr w:rsidR="002A3E64" w:rsidRPr="008F25CF" w14:paraId="7A2E276D" w14:textId="01DA0475" w:rsidTr="002A3E64">
        <w:tc>
          <w:tcPr>
            <w:tcW w:w="1055" w:type="dxa"/>
            <w:vMerge w:val="restart"/>
          </w:tcPr>
          <w:p w14:paraId="4F7DCDA1" w14:textId="77777777" w:rsidR="002A3E64" w:rsidRPr="008F25CF" w:rsidRDefault="002A3E64" w:rsidP="002A3E64">
            <w:pPr>
              <w:jc w:val="center"/>
              <w:rPr>
                <w:sz w:val="20"/>
                <w:szCs w:val="20"/>
              </w:rPr>
            </w:pPr>
          </w:p>
          <w:p w14:paraId="1BE8BE79" w14:textId="30D24FEE" w:rsidR="00D56B1E" w:rsidRPr="008F25CF" w:rsidRDefault="00D56B1E" w:rsidP="002A3E64">
            <w:pPr>
              <w:jc w:val="center"/>
              <w:rPr>
                <w:sz w:val="20"/>
                <w:szCs w:val="20"/>
              </w:rPr>
            </w:pPr>
            <w:r w:rsidRPr="008F25CF">
              <w:rPr>
                <w:sz w:val="20"/>
                <w:szCs w:val="20"/>
              </w:rPr>
              <w:t>Дюраль</w:t>
            </w:r>
          </w:p>
        </w:tc>
        <w:tc>
          <w:tcPr>
            <w:tcW w:w="1214" w:type="dxa"/>
          </w:tcPr>
          <w:p w14:paraId="4ADFDD4E" w14:textId="77777777" w:rsidR="002A3E64" w:rsidRPr="008F25CF" w:rsidRDefault="002A3E64" w:rsidP="002A3E64">
            <w:pPr>
              <w:jc w:val="center"/>
              <w:rPr>
                <w:sz w:val="20"/>
                <w:szCs w:val="20"/>
              </w:rPr>
            </w:pPr>
            <w:r w:rsidRPr="008F25CF">
              <w:rPr>
                <w:sz w:val="20"/>
                <w:szCs w:val="20"/>
              </w:rPr>
              <w:t>№</w:t>
            </w:r>
          </w:p>
        </w:tc>
        <w:tc>
          <w:tcPr>
            <w:tcW w:w="779" w:type="dxa"/>
            <w:vAlign w:val="bottom"/>
          </w:tcPr>
          <w:p w14:paraId="0939DFC4" w14:textId="2AD118AD" w:rsidR="002A3E64" w:rsidRPr="008F25CF" w:rsidRDefault="002A3E64" w:rsidP="002A3E64">
            <w:pPr>
              <w:jc w:val="center"/>
              <w:rPr>
                <w:sz w:val="20"/>
                <w:szCs w:val="20"/>
              </w:rPr>
            </w:pPr>
            <w:r w:rsidRPr="008F25CF">
              <w:rPr>
                <w:color w:val="000000"/>
                <w:sz w:val="20"/>
                <w:szCs w:val="20"/>
              </w:rPr>
              <w:t>1</w:t>
            </w:r>
          </w:p>
        </w:tc>
        <w:tc>
          <w:tcPr>
            <w:tcW w:w="779" w:type="dxa"/>
            <w:vAlign w:val="bottom"/>
          </w:tcPr>
          <w:p w14:paraId="0C4A214C" w14:textId="1BF59519" w:rsidR="002A3E64" w:rsidRPr="008F25CF" w:rsidRDefault="002A3E64" w:rsidP="002A3E64">
            <w:pPr>
              <w:jc w:val="center"/>
              <w:rPr>
                <w:sz w:val="20"/>
                <w:szCs w:val="20"/>
              </w:rPr>
            </w:pPr>
            <w:r w:rsidRPr="008F25CF">
              <w:rPr>
                <w:color w:val="000000"/>
                <w:sz w:val="20"/>
                <w:szCs w:val="20"/>
              </w:rPr>
              <w:t>2</w:t>
            </w:r>
          </w:p>
        </w:tc>
        <w:tc>
          <w:tcPr>
            <w:tcW w:w="779" w:type="dxa"/>
            <w:vAlign w:val="bottom"/>
          </w:tcPr>
          <w:p w14:paraId="12EC11D7" w14:textId="519DC6CE" w:rsidR="002A3E64" w:rsidRPr="008F25CF" w:rsidRDefault="002A3E64" w:rsidP="002A3E64">
            <w:pPr>
              <w:jc w:val="center"/>
              <w:rPr>
                <w:sz w:val="20"/>
                <w:szCs w:val="20"/>
              </w:rPr>
            </w:pPr>
            <w:r w:rsidRPr="008F25CF">
              <w:rPr>
                <w:color w:val="000000"/>
                <w:sz w:val="20"/>
                <w:szCs w:val="20"/>
              </w:rPr>
              <w:t>3</w:t>
            </w:r>
          </w:p>
        </w:tc>
        <w:tc>
          <w:tcPr>
            <w:tcW w:w="779" w:type="dxa"/>
            <w:vAlign w:val="bottom"/>
          </w:tcPr>
          <w:p w14:paraId="0575258C" w14:textId="44A2E746" w:rsidR="002A3E64" w:rsidRPr="008F25CF" w:rsidRDefault="002A3E64" w:rsidP="002A3E64">
            <w:pPr>
              <w:jc w:val="center"/>
              <w:rPr>
                <w:sz w:val="20"/>
                <w:szCs w:val="20"/>
              </w:rPr>
            </w:pPr>
            <w:r w:rsidRPr="008F25CF">
              <w:rPr>
                <w:color w:val="000000"/>
                <w:sz w:val="20"/>
                <w:szCs w:val="20"/>
              </w:rPr>
              <w:t>4</w:t>
            </w:r>
          </w:p>
        </w:tc>
        <w:tc>
          <w:tcPr>
            <w:tcW w:w="779" w:type="dxa"/>
            <w:vAlign w:val="bottom"/>
          </w:tcPr>
          <w:p w14:paraId="62CBF31E" w14:textId="388F4438" w:rsidR="002A3E64" w:rsidRPr="008F25CF" w:rsidRDefault="002A3E64" w:rsidP="002A3E64">
            <w:pPr>
              <w:jc w:val="center"/>
              <w:rPr>
                <w:sz w:val="20"/>
                <w:szCs w:val="20"/>
              </w:rPr>
            </w:pPr>
            <w:r w:rsidRPr="008F25CF">
              <w:rPr>
                <w:color w:val="000000"/>
                <w:sz w:val="20"/>
                <w:szCs w:val="20"/>
              </w:rPr>
              <w:t>5</w:t>
            </w:r>
          </w:p>
        </w:tc>
        <w:tc>
          <w:tcPr>
            <w:tcW w:w="779" w:type="dxa"/>
            <w:vAlign w:val="bottom"/>
          </w:tcPr>
          <w:p w14:paraId="23E9AE55" w14:textId="6B38DF60" w:rsidR="002A3E64" w:rsidRPr="008F25CF" w:rsidRDefault="002A3E64" w:rsidP="002A3E64">
            <w:pPr>
              <w:jc w:val="center"/>
              <w:rPr>
                <w:sz w:val="20"/>
                <w:szCs w:val="20"/>
              </w:rPr>
            </w:pPr>
            <w:r w:rsidRPr="008F25CF">
              <w:rPr>
                <w:color w:val="000000"/>
                <w:sz w:val="20"/>
                <w:szCs w:val="20"/>
              </w:rPr>
              <w:t>6</w:t>
            </w:r>
          </w:p>
        </w:tc>
        <w:tc>
          <w:tcPr>
            <w:tcW w:w="779" w:type="dxa"/>
            <w:vAlign w:val="bottom"/>
          </w:tcPr>
          <w:p w14:paraId="56D1C4B4" w14:textId="7FDE4734" w:rsidR="002A3E64" w:rsidRPr="008F25CF" w:rsidRDefault="002A3E64" w:rsidP="002A3E64">
            <w:pPr>
              <w:jc w:val="center"/>
              <w:rPr>
                <w:sz w:val="20"/>
                <w:szCs w:val="20"/>
              </w:rPr>
            </w:pPr>
            <w:r w:rsidRPr="008F25CF">
              <w:rPr>
                <w:color w:val="000000"/>
                <w:sz w:val="20"/>
                <w:szCs w:val="20"/>
              </w:rPr>
              <w:t>7</w:t>
            </w:r>
          </w:p>
        </w:tc>
        <w:tc>
          <w:tcPr>
            <w:tcW w:w="779" w:type="dxa"/>
            <w:vAlign w:val="bottom"/>
          </w:tcPr>
          <w:p w14:paraId="4874055B" w14:textId="0D5E944C" w:rsidR="002A3E64" w:rsidRPr="008F25CF" w:rsidRDefault="002A3E64" w:rsidP="002A3E64">
            <w:pPr>
              <w:jc w:val="center"/>
              <w:rPr>
                <w:sz w:val="20"/>
                <w:szCs w:val="20"/>
              </w:rPr>
            </w:pPr>
            <w:r w:rsidRPr="008F25CF">
              <w:rPr>
                <w:color w:val="000000"/>
                <w:sz w:val="20"/>
                <w:szCs w:val="20"/>
              </w:rPr>
              <w:t>8</w:t>
            </w:r>
          </w:p>
        </w:tc>
        <w:tc>
          <w:tcPr>
            <w:tcW w:w="779" w:type="dxa"/>
            <w:vAlign w:val="bottom"/>
          </w:tcPr>
          <w:p w14:paraId="25FE5757" w14:textId="006BEB93" w:rsidR="002A3E64" w:rsidRPr="008F25CF" w:rsidRDefault="002A3E64" w:rsidP="002A3E64">
            <w:pPr>
              <w:jc w:val="center"/>
              <w:rPr>
                <w:sz w:val="20"/>
                <w:szCs w:val="20"/>
              </w:rPr>
            </w:pPr>
            <w:r w:rsidRPr="008F25CF">
              <w:rPr>
                <w:color w:val="000000"/>
                <w:sz w:val="20"/>
                <w:szCs w:val="20"/>
              </w:rPr>
              <w:t>9</w:t>
            </w:r>
          </w:p>
        </w:tc>
        <w:tc>
          <w:tcPr>
            <w:tcW w:w="779" w:type="dxa"/>
            <w:vAlign w:val="bottom"/>
          </w:tcPr>
          <w:p w14:paraId="296971EF" w14:textId="47391036" w:rsidR="002A3E64" w:rsidRPr="008F25CF" w:rsidRDefault="002A3E64" w:rsidP="002A3E64">
            <w:pPr>
              <w:jc w:val="center"/>
              <w:rPr>
                <w:sz w:val="20"/>
                <w:szCs w:val="20"/>
              </w:rPr>
            </w:pPr>
            <w:r w:rsidRPr="008F25CF">
              <w:rPr>
                <w:color w:val="000000"/>
                <w:sz w:val="20"/>
                <w:szCs w:val="20"/>
              </w:rPr>
              <w:t>10</w:t>
            </w:r>
          </w:p>
        </w:tc>
      </w:tr>
      <w:tr w:rsidR="002A3E64" w:rsidRPr="008F25CF" w14:paraId="49858F2E" w14:textId="4D44A2AF" w:rsidTr="002A3E64">
        <w:tc>
          <w:tcPr>
            <w:tcW w:w="1055" w:type="dxa"/>
            <w:vMerge/>
          </w:tcPr>
          <w:p w14:paraId="57AB69F2" w14:textId="77777777" w:rsidR="002A3E64" w:rsidRPr="008F25CF" w:rsidRDefault="002A3E64" w:rsidP="002A3E64">
            <w:pPr>
              <w:jc w:val="center"/>
              <w:rPr>
                <w:sz w:val="20"/>
                <w:szCs w:val="20"/>
                <w:lang w:val="en-US"/>
              </w:rPr>
            </w:pPr>
          </w:p>
        </w:tc>
        <w:tc>
          <w:tcPr>
            <w:tcW w:w="1214" w:type="dxa"/>
          </w:tcPr>
          <w:p w14:paraId="660C51BD" w14:textId="77777777" w:rsidR="002A3E64" w:rsidRPr="008F25CF" w:rsidRDefault="002A3E64" w:rsidP="002A3E64">
            <w:pPr>
              <w:jc w:val="center"/>
              <w:rPr>
                <w:sz w:val="20"/>
                <w:szCs w:val="20"/>
              </w:rPr>
            </w:pPr>
            <w:r w:rsidRPr="008F25CF">
              <w:rPr>
                <w:sz w:val="20"/>
                <w:szCs w:val="20"/>
                <w:lang w:val="en-US"/>
              </w:rPr>
              <w:t>L</w:t>
            </w:r>
            <w:proofErr w:type="spellStart"/>
            <w:proofErr w:type="gramStart"/>
            <w:r w:rsidRPr="008F25CF">
              <w:rPr>
                <w:sz w:val="20"/>
                <w:szCs w:val="20"/>
              </w:rPr>
              <w:t>вкл</w:t>
            </w:r>
            <w:proofErr w:type="spellEnd"/>
            <w:r w:rsidRPr="008F25CF">
              <w:rPr>
                <w:sz w:val="20"/>
                <w:szCs w:val="20"/>
              </w:rPr>
              <w:t xml:space="preserve"> ,</w:t>
            </w:r>
            <w:proofErr w:type="gramEnd"/>
            <w:r w:rsidRPr="008F25CF">
              <w:rPr>
                <w:sz w:val="20"/>
                <w:szCs w:val="20"/>
              </w:rPr>
              <w:t xml:space="preserve"> мм</w:t>
            </w:r>
          </w:p>
        </w:tc>
        <w:tc>
          <w:tcPr>
            <w:tcW w:w="779" w:type="dxa"/>
            <w:vAlign w:val="bottom"/>
          </w:tcPr>
          <w:p w14:paraId="01A89DED" w14:textId="732FCF17" w:rsidR="002A3E64" w:rsidRPr="008F25CF" w:rsidRDefault="002A3E64" w:rsidP="002A3E64">
            <w:pPr>
              <w:jc w:val="center"/>
              <w:rPr>
                <w:sz w:val="20"/>
                <w:szCs w:val="20"/>
              </w:rPr>
            </w:pPr>
            <w:r w:rsidRPr="008F25CF">
              <w:rPr>
                <w:color w:val="000000"/>
                <w:sz w:val="20"/>
                <w:szCs w:val="20"/>
              </w:rPr>
              <w:t>0</w:t>
            </w:r>
          </w:p>
        </w:tc>
        <w:tc>
          <w:tcPr>
            <w:tcW w:w="779" w:type="dxa"/>
            <w:vAlign w:val="bottom"/>
          </w:tcPr>
          <w:p w14:paraId="3CBF2D8B" w14:textId="0C28AB1B" w:rsidR="002A3E64" w:rsidRPr="008F25CF" w:rsidRDefault="002A3E64" w:rsidP="002A3E64">
            <w:pPr>
              <w:jc w:val="center"/>
              <w:rPr>
                <w:sz w:val="20"/>
                <w:szCs w:val="20"/>
              </w:rPr>
            </w:pPr>
            <w:r w:rsidRPr="008F25CF">
              <w:rPr>
                <w:color w:val="000000"/>
                <w:sz w:val="20"/>
                <w:szCs w:val="20"/>
              </w:rPr>
              <w:t>0</w:t>
            </w:r>
          </w:p>
        </w:tc>
        <w:tc>
          <w:tcPr>
            <w:tcW w:w="779" w:type="dxa"/>
            <w:vAlign w:val="bottom"/>
          </w:tcPr>
          <w:p w14:paraId="0D42F9ED" w14:textId="0F38E721" w:rsidR="002A3E64" w:rsidRPr="008F25CF" w:rsidRDefault="002A3E64" w:rsidP="002A3E64">
            <w:pPr>
              <w:jc w:val="center"/>
              <w:rPr>
                <w:sz w:val="20"/>
                <w:szCs w:val="20"/>
              </w:rPr>
            </w:pPr>
            <w:r w:rsidRPr="008F25CF">
              <w:rPr>
                <w:color w:val="000000"/>
                <w:sz w:val="20"/>
                <w:szCs w:val="20"/>
              </w:rPr>
              <w:t>0</w:t>
            </w:r>
          </w:p>
        </w:tc>
        <w:tc>
          <w:tcPr>
            <w:tcW w:w="779" w:type="dxa"/>
            <w:vAlign w:val="bottom"/>
          </w:tcPr>
          <w:p w14:paraId="5D7AC287" w14:textId="150798EF" w:rsidR="002A3E64" w:rsidRPr="008F25CF" w:rsidRDefault="002A3E64" w:rsidP="002A3E64">
            <w:pPr>
              <w:jc w:val="center"/>
              <w:rPr>
                <w:sz w:val="20"/>
                <w:szCs w:val="20"/>
              </w:rPr>
            </w:pPr>
            <w:r w:rsidRPr="008F25CF">
              <w:rPr>
                <w:color w:val="000000"/>
                <w:sz w:val="20"/>
                <w:szCs w:val="20"/>
              </w:rPr>
              <w:t>0</w:t>
            </w:r>
          </w:p>
        </w:tc>
        <w:tc>
          <w:tcPr>
            <w:tcW w:w="779" w:type="dxa"/>
            <w:vAlign w:val="bottom"/>
          </w:tcPr>
          <w:p w14:paraId="76791709" w14:textId="5F82C849" w:rsidR="002A3E64" w:rsidRPr="008F25CF" w:rsidRDefault="002A3E64" w:rsidP="002A3E64">
            <w:pPr>
              <w:jc w:val="center"/>
              <w:rPr>
                <w:sz w:val="20"/>
                <w:szCs w:val="20"/>
              </w:rPr>
            </w:pPr>
            <w:r w:rsidRPr="008F25CF">
              <w:rPr>
                <w:color w:val="000000"/>
                <w:sz w:val="20"/>
                <w:szCs w:val="20"/>
              </w:rPr>
              <w:t>0</w:t>
            </w:r>
          </w:p>
        </w:tc>
        <w:tc>
          <w:tcPr>
            <w:tcW w:w="779" w:type="dxa"/>
            <w:vAlign w:val="bottom"/>
          </w:tcPr>
          <w:p w14:paraId="5D21EAA4" w14:textId="374A92F4" w:rsidR="002A3E64" w:rsidRPr="008F25CF" w:rsidRDefault="002A3E64" w:rsidP="002A3E64">
            <w:pPr>
              <w:jc w:val="center"/>
              <w:rPr>
                <w:sz w:val="20"/>
                <w:szCs w:val="20"/>
              </w:rPr>
            </w:pPr>
            <w:r w:rsidRPr="008F25CF">
              <w:rPr>
                <w:color w:val="000000"/>
                <w:sz w:val="20"/>
                <w:szCs w:val="20"/>
              </w:rPr>
              <w:t>0</w:t>
            </w:r>
          </w:p>
        </w:tc>
        <w:tc>
          <w:tcPr>
            <w:tcW w:w="779" w:type="dxa"/>
            <w:vAlign w:val="bottom"/>
          </w:tcPr>
          <w:p w14:paraId="793371F6" w14:textId="42F46CD6" w:rsidR="002A3E64" w:rsidRPr="008F25CF" w:rsidRDefault="002A3E64" w:rsidP="002A3E64">
            <w:pPr>
              <w:jc w:val="center"/>
              <w:rPr>
                <w:sz w:val="20"/>
                <w:szCs w:val="20"/>
              </w:rPr>
            </w:pPr>
            <w:r w:rsidRPr="008F25CF">
              <w:rPr>
                <w:color w:val="000000"/>
                <w:sz w:val="20"/>
                <w:szCs w:val="20"/>
              </w:rPr>
              <w:t>0</w:t>
            </w:r>
          </w:p>
        </w:tc>
        <w:tc>
          <w:tcPr>
            <w:tcW w:w="779" w:type="dxa"/>
            <w:vAlign w:val="bottom"/>
          </w:tcPr>
          <w:p w14:paraId="45A7E925" w14:textId="3600318C" w:rsidR="002A3E64" w:rsidRPr="008F25CF" w:rsidRDefault="002A3E64" w:rsidP="002A3E64">
            <w:pPr>
              <w:jc w:val="center"/>
              <w:rPr>
                <w:sz w:val="20"/>
                <w:szCs w:val="20"/>
              </w:rPr>
            </w:pPr>
            <w:r w:rsidRPr="008F25CF">
              <w:rPr>
                <w:color w:val="000000"/>
                <w:sz w:val="20"/>
                <w:szCs w:val="20"/>
              </w:rPr>
              <w:t>0</w:t>
            </w:r>
          </w:p>
        </w:tc>
        <w:tc>
          <w:tcPr>
            <w:tcW w:w="779" w:type="dxa"/>
            <w:vAlign w:val="bottom"/>
          </w:tcPr>
          <w:p w14:paraId="55A8172B" w14:textId="40799F9A" w:rsidR="002A3E64" w:rsidRPr="008F25CF" w:rsidRDefault="002A3E64" w:rsidP="002A3E64">
            <w:pPr>
              <w:jc w:val="center"/>
              <w:rPr>
                <w:sz w:val="20"/>
                <w:szCs w:val="20"/>
              </w:rPr>
            </w:pPr>
            <w:r w:rsidRPr="008F25CF">
              <w:rPr>
                <w:color w:val="000000"/>
                <w:sz w:val="20"/>
                <w:szCs w:val="20"/>
              </w:rPr>
              <w:t>0</w:t>
            </w:r>
          </w:p>
        </w:tc>
        <w:tc>
          <w:tcPr>
            <w:tcW w:w="779" w:type="dxa"/>
            <w:vAlign w:val="bottom"/>
          </w:tcPr>
          <w:p w14:paraId="2C8DA796" w14:textId="14ECA553" w:rsidR="002A3E64" w:rsidRPr="008F25CF" w:rsidRDefault="002A3E64" w:rsidP="002A3E64">
            <w:pPr>
              <w:jc w:val="center"/>
              <w:rPr>
                <w:sz w:val="20"/>
                <w:szCs w:val="20"/>
              </w:rPr>
            </w:pPr>
            <w:r w:rsidRPr="008F25CF">
              <w:rPr>
                <w:color w:val="000000"/>
                <w:sz w:val="20"/>
                <w:szCs w:val="20"/>
              </w:rPr>
              <w:t>0</w:t>
            </w:r>
          </w:p>
        </w:tc>
      </w:tr>
      <w:tr w:rsidR="002A3E64" w:rsidRPr="008F25CF" w14:paraId="68411760" w14:textId="5162EC99" w:rsidTr="002A3E64">
        <w:tc>
          <w:tcPr>
            <w:tcW w:w="1055" w:type="dxa"/>
            <w:vMerge/>
          </w:tcPr>
          <w:p w14:paraId="23D2C542" w14:textId="77777777" w:rsidR="002A3E64" w:rsidRPr="008F25CF" w:rsidRDefault="002A3E64" w:rsidP="002A3E64">
            <w:pPr>
              <w:jc w:val="center"/>
              <w:rPr>
                <w:sz w:val="20"/>
                <w:szCs w:val="20"/>
                <w:lang w:val="en-US"/>
              </w:rPr>
            </w:pPr>
          </w:p>
        </w:tc>
        <w:tc>
          <w:tcPr>
            <w:tcW w:w="1214" w:type="dxa"/>
          </w:tcPr>
          <w:p w14:paraId="67E63DE1" w14:textId="77777777" w:rsidR="002A3E64" w:rsidRPr="008F25CF" w:rsidRDefault="002A3E64" w:rsidP="002A3E64">
            <w:pPr>
              <w:jc w:val="center"/>
              <w:rPr>
                <w:sz w:val="20"/>
                <w:szCs w:val="20"/>
              </w:rPr>
            </w:pPr>
            <w:r w:rsidRPr="008F25CF">
              <w:rPr>
                <w:sz w:val="20"/>
                <w:szCs w:val="20"/>
                <w:lang w:val="en-US"/>
              </w:rPr>
              <w:t>L</w:t>
            </w:r>
            <w:proofErr w:type="spellStart"/>
            <w:proofErr w:type="gramStart"/>
            <w:r w:rsidRPr="008F25CF">
              <w:rPr>
                <w:sz w:val="20"/>
                <w:szCs w:val="20"/>
              </w:rPr>
              <w:t>откл</w:t>
            </w:r>
            <w:proofErr w:type="spellEnd"/>
            <w:r w:rsidRPr="008F25CF">
              <w:rPr>
                <w:sz w:val="20"/>
                <w:szCs w:val="20"/>
              </w:rPr>
              <w:t xml:space="preserve"> ,</w:t>
            </w:r>
            <w:proofErr w:type="gramEnd"/>
            <w:r w:rsidRPr="008F25CF">
              <w:rPr>
                <w:sz w:val="20"/>
                <w:szCs w:val="20"/>
              </w:rPr>
              <w:t xml:space="preserve"> мм</w:t>
            </w:r>
          </w:p>
        </w:tc>
        <w:tc>
          <w:tcPr>
            <w:tcW w:w="779" w:type="dxa"/>
            <w:vAlign w:val="bottom"/>
          </w:tcPr>
          <w:p w14:paraId="06E0D6D4" w14:textId="558F147A" w:rsidR="002A3E64" w:rsidRPr="008F25CF" w:rsidRDefault="002A3E64" w:rsidP="002A3E64">
            <w:pPr>
              <w:jc w:val="center"/>
              <w:rPr>
                <w:sz w:val="20"/>
                <w:szCs w:val="20"/>
              </w:rPr>
            </w:pPr>
            <w:r w:rsidRPr="008F25CF">
              <w:rPr>
                <w:color w:val="000000"/>
                <w:sz w:val="20"/>
                <w:szCs w:val="20"/>
              </w:rPr>
              <w:t>12,2</w:t>
            </w:r>
          </w:p>
        </w:tc>
        <w:tc>
          <w:tcPr>
            <w:tcW w:w="779" w:type="dxa"/>
            <w:vAlign w:val="bottom"/>
          </w:tcPr>
          <w:p w14:paraId="7A9E40AE" w14:textId="6D11766B" w:rsidR="002A3E64" w:rsidRPr="008F25CF" w:rsidRDefault="002A3E64" w:rsidP="002A3E64">
            <w:pPr>
              <w:jc w:val="center"/>
              <w:rPr>
                <w:sz w:val="20"/>
                <w:szCs w:val="20"/>
              </w:rPr>
            </w:pPr>
            <w:r w:rsidRPr="008F25CF">
              <w:rPr>
                <w:color w:val="000000"/>
                <w:sz w:val="20"/>
                <w:szCs w:val="20"/>
              </w:rPr>
              <w:t>10,1</w:t>
            </w:r>
          </w:p>
        </w:tc>
        <w:tc>
          <w:tcPr>
            <w:tcW w:w="779" w:type="dxa"/>
            <w:vAlign w:val="bottom"/>
          </w:tcPr>
          <w:p w14:paraId="24243FDC" w14:textId="51F8C880" w:rsidR="002A3E64" w:rsidRPr="008F25CF" w:rsidRDefault="002A3E64" w:rsidP="002A3E64">
            <w:pPr>
              <w:jc w:val="center"/>
              <w:rPr>
                <w:sz w:val="20"/>
                <w:szCs w:val="20"/>
              </w:rPr>
            </w:pPr>
            <w:r w:rsidRPr="008F25CF">
              <w:rPr>
                <w:color w:val="000000"/>
                <w:sz w:val="20"/>
                <w:szCs w:val="20"/>
              </w:rPr>
              <w:t>11,6</w:t>
            </w:r>
          </w:p>
        </w:tc>
        <w:tc>
          <w:tcPr>
            <w:tcW w:w="779" w:type="dxa"/>
            <w:vAlign w:val="bottom"/>
          </w:tcPr>
          <w:p w14:paraId="1DB29D16" w14:textId="5030CA6A" w:rsidR="002A3E64" w:rsidRPr="008F25CF" w:rsidRDefault="002A3E64" w:rsidP="002A3E64">
            <w:pPr>
              <w:jc w:val="center"/>
              <w:rPr>
                <w:sz w:val="20"/>
                <w:szCs w:val="20"/>
              </w:rPr>
            </w:pPr>
            <w:r w:rsidRPr="008F25CF">
              <w:rPr>
                <w:color w:val="000000"/>
                <w:sz w:val="20"/>
                <w:szCs w:val="20"/>
              </w:rPr>
              <w:t>10,4</w:t>
            </w:r>
          </w:p>
        </w:tc>
        <w:tc>
          <w:tcPr>
            <w:tcW w:w="779" w:type="dxa"/>
            <w:vAlign w:val="bottom"/>
          </w:tcPr>
          <w:p w14:paraId="21747BEB" w14:textId="7AD21E45" w:rsidR="002A3E64" w:rsidRPr="008F25CF" w:rsidRDefault="002A3E64" w:rsidP="002A3E64">
            <w:pPr>
              <w:jc w:val="center"/>
              <w:rPr>
                <w:sz w:val="20"/>
                <w:szCs w:val="20"/>
              </w:rPr>
            </w:pPr>
            <w:r w:rsidRPr="008F25CF">
              <w:rPr>
                <w:color w:val="000000"/>
                <w:sz w:val="20"/>
                <w:szCs w:val="20"/>
              </w:rPr>
              <w:t>11,2</w:t>
            </w:r>
          </w:p>
        </w:tc>
        <w:tc>
          <w:tcPr>
            <w:tcW w:w="779" w:type="dxa"/>
            <w:vAlign w:val="bottom"/>
          </w:tcPr>
          <w:p w14:paraId="5B1B91E2" w14:textId="69E02E22" w:rsidR="002A3E64" w:rsidRPr="008F25CF" w:rsidRDefault="002A3E64" w:rsidP="002A3E64">
            <w:pPr>
              <w:jc w:val="center"/>
              <w:rPr>
                <w:sz w:val="20"/>
                <w:szCs w:val="20"/>
              </w:rPr>
            </w:pPr>
            <w:r w:rsidRPr="008F25CF">
              <w:rPr>
                <w:color w:val="000000"/>
                <w:sz w:val="20"/>
                <w:szCs w:val="20"/>
              </w:rPr>
              <w:t>11,4</w:t>
            </w:r>
          </w:p>
        </w:tc>
        <w:tc>
          <w:tcPr>
            <w:tcW w:w="779" w:type="dxa"/>
            <w:vAlign w:val="bottom"/>
          </w:tcPr>
          <w:p w14:paraId="4BB85EF2" w14:textId="5856ABF0" w:rsidR="002A3E64" w:rsidRPr="008F25CF" w:rsidRDefault="002A3E64" w:rsidP="002A3E64">
            <w:pPr>
              <w:jc w:val="center"/>
              <w:rPr>
                <w:sz w:val="20"/>
                <w:szCs w:val="20"/>
              </w:rPr>
            </w:pPr>
            <w:r w:rsidRPr="008F25CF">
              <w:rPr>
                <w:color w:val="000000"/>
                <w:sz w:val="20"/>
                <w:szCs w:val="20"/>
              </w:rPr>
              <w:t>11,5</w:t>
            </w:r>
          </w:p>
        </w:tc>
        <w:tc>
          <w:tcPr>
            <w:tcW w:w="779" w:type="dxa"/>
            <w:vAlign w:val="bottom"/>
          </w:tcPr>
          <w:p w14:paraId="7B1F4D91" w14:textId="100EEB02" w:rsidR="002A3E64" w:rsidRPr="008F25CF" w:rsidRDefault="002A3E64" w:rsidP="002A3E64">
            <w:pPr>
              <w:jc w:val="center"/>
              <w:rPr>
                <w:sz w:val="20"/>
                <w:szCs w:val="20"/>
              </w:rPr>
            </w:pPr>
            <w:r w:rsidRPr="008F25CF">
              <w:rPr>
                <w:color w:val="000000"/>
                <w:sz w:val="20"/>
                <w:szCs w:val="20"/>
              </w:rPr>
              <w:t>10,3</w:t>
            </w:r>
          </w:p>
        </w:tc>
        <w:tc>
          <w:tcPr>
            <w:tcW w:w="779" w:type="dxa"/>
            <w:vAlign w:val="bottom"/>
          </w:tcPr>
          <w:p w14:paraId="7AEFA3D7" w14:textId="275A76E2" w:rsidR="002A3E64" w:rsidRPr="008F25CF" w:rsidRDefault="002A3E64" w:rsidP="002A3E64">
            <w:pPr>
              <w:jc w:val="center"/>
              <w:rPr>
                <w:sz w:val="20"/>
                <w:szCs w:val="20"/>
              </w:rPr>
            </w:pPr>
            <w:r w:rsidRPr="008F25CF">
              <w:rPr>
                <w:color w:val="000000"/>
                <w:sz w:val="20"/>
                <w:szCs w:val="20"/>
              </w:rPr>
              <w:t>10,5</w:t>
            </w:r>
          </w:p>
        </w:tc>
        <w:tc>
          <w:tcPr>
            <w:tcW w:w="779" w:type="dxa"/>
            <w:vAlign w:val="bottom"/>
          </w:tcPr>
          <w:p w14:paraId="566D6C29" w14:textId="548F76B2" w:rsidR="002A3E64" w:rsidRPr="008F25CF" w:rsidRDefault="002A3E64" w:rsidP="002A3E64">
            <w:pPr>
              <w:jc w:val="center"/>
              <w:rPr>
                <w:sz w:val="20"/>
                <w:szCs w:val="20"/>
              </w:rPr>
            </w:pPr>
            <w:r w:rsidRPr="008F25CF">
              <w:rPr>
                <w:color w:val="000000"/>
                <w:sz w:val="20"/>
                <w:szCs w:val="20"/>
              </w:rPr>
              <w:t>10,2</w:t>
            </w:r>
          </w:p>
        </w:tc>
      </w:tr>
      <w:tr w:rsidR="002A3E64" w:rsidRPr="008F25CF" w14:paraId="4804F9A9" w14:textId="3EDB40E1" w:rsidTr="002A3E64">
        <w:tc>
          <w:tcPr>
            <w:tcW w:w="1055" w:type="dxa"/>
            <w:vMerge w:val="restart"/>
          </w:tcPr>
          <w:p w14:paraId="242ABB88" w14:textId="77777777" w:rsidR="002A3E64" w:rsidRPr="008F25CF" w:rsidRDefault="002A3E64" w:rsidP="002A3E64">
            <w:pPr>
              <w:jc w:val="center"/>
              <w:rPr>
                <w:sz w:val="20"/>
                <w:szCs w:val="20"/>
              </w:rPr>
            </w:pPr>
          </w:p>
          <w:p w14:paraId="16691B56" w14:textId="4F258F0A" w:rsidR="002A3E64" w:rsidRPr="008F25CF" w:rsidRDefault="00D56B1E" w:rsidP="002A3E64">
            <w:pPr>
              <w:jc w:val="center"/>
              <w:rPr>
                <w:sz w:val="20"/>
                <w:szCs w:val="20"/>
              </w:rPr>
            </w:pPr>
            <w:r w:rsidRPr="008F25CF">
              <w:rPr>
                <w:sz w:val="20"/>
                <w:szCs w:val="20"/>
              </w:rPr>
              <w:t>Сталь</w:t>
            </w:r>
          </w:p>
        </w:tc>
        <w:tc>
          <w:tcPr>
            <w:tcW w:w="1214" w:type="dxa"/>
          </w:tcPr>
          <w:p w14:paraId="594A7E4B" w14:textId="77777777" w:rsidR="002A3E64" w:rsidRPr="008F25CF" w:rsidRDefault="002A3E64" w:rsidP="002A3E64">
            <w:pPr>
              <w:jc w:val="center"/>
              <w:rPr>
                <w:sz w:val="20"/>
                <w:szCs w:val="20"/>
              </w:rPr>
            </w:pPr>
            <w:r w:rsidRPr="008F25CF">
              <w:rPr>
                <w:sz w:val="20"/>
                <w:szCs w:val="20"/>
              </w:rPr>
              <w:t>№</w:t>
            </w:r>
          </w:p>
        </w:tc>
        <w:tc>
          <w:tcPr>
            <w:tcW w:w="779" w:type="dxa"/>
            <w:vAlign w:val="bottom"/>
          </w:tcPr>
          <w:p w14:paraId="19DBEB19" w14:textId="2F60B7B1" w:rsidR="002A3E64" w:rsidRPr="008F25CF" w:rsidRDefault="002A3E64" w:rsidP="002A3E64">
            <w:pPr>
              <w:jc w:val="center"/>
              <w:rPr>
                <w:sz w:val="20"/>
                <w:szCs w:val="20"/>
              </w:rPr>
            </w:pPr>
            <w:r w:rsidRPr="008F25CF">
              <w:rPr>
                <w:color w:val="000000"/>
                <w:sz w:val="20"/>
                <w:szCs w:val="20"/>
              </w:rPr>
              <w:t>1</w:t>
            </w:r>
          </w:p>
        </w:tc>
        <w:tc>
          <w:tcPr>
            <w:tcW w:w="779" w:type="dxa"/>
            <w:vAlign w:val="bottom"/>
          </w:tcPr>
          <w:p w14:paraId="24D6EE7B" w14:textId="7182DE94" w:rsidR="002A3E64" w:rsidRPr="008F25CF" w:rsidRDefault="002A3E64" w:rsidP="002A3E64">
            <w:pPr>
              <w:jc w:val="center"/>
              <w:rPr>
                <w:sz w:val="20"/>
                <w:szCs w:val="20"/>
              </w:rPr>
            </w:pPr>
            <w:r w:rsidRPr="008F25CF">
              <w:rPr>
                <w:color w:val="000000"/>
                <w:sz w:val="20"/>
                <w:szCs w:val="20"/>
              </w:rPr>
              <w:t>2</w:t>
            </w:r>
          </w:p>
        </w:tc>
        <w:tc>
          <w:tcPr>
            <w:tcW w:w="779" w:type="dxa"/>
            <w:vAlign w:val="bottom"/>
          </w:tcPr>
          <w:p w14:paraId="6487BAB3" w14:textId="0D147C73" w:rsidR="002A3E64" w:rsidRPr="008F25CF" w:rsidRDefault="002A3E64" w:rsidP="002A3E64">
            <w:pPr>
              <w:jc w:val="center"/>
              <w:rPr>
                <w:sz w:val="20"/>
                <w:szCs w:val="20"/>
              </w:rPr>
            </w:pPr>
            <w:r w:rsidRPr="008F25CF">
              <w:rPr>
                <w:color w:val="000000"/>
                <w:sz w:val="20"/>
                <w:szCs w:val="20"/>
              </w:rPr>
              <w:t>3</w:t>
            </w:r>
          </w:p>
        </w:tc>
        <w:tc>
          <w:tcPr>
            <w:tcW w:w="779" w:type="dxa"/>
            <w:vAlign w:val="bottom"/>
          </w:tcPr>
          <w:p w14:paraId="461252F2" w14:textId="51988130" w:rsidR="002A3E64" w:rsidRPr="008F25CF" w:rsidRDefault="002A3E64" w:rsidP="002A3E64">
            <w:pPr>
              <w:jc w:val="center"/>
              <w:rPr>
                <w:sz w:val="20"/>
                <w:szCs w:val="20"/>
              </w:rPr>
            </w:pPr>
            <w:r w:rsidRPr="008F25CF">
              <w:rPr>
                <w:color w:val="000000"/>
                <w:sz w:val="20"/>
                <w:szCs w:val="20"/>
              </w:rPr>
              <w:t>4</w:t>
            </w:r>
          </w:p>
        </w:tc>
        <w:tc>
          <w:tcPr>
            <w:tcW w:w="779" w:type="dxa"/>
            <w:vAlign w:val="bottom"/>
          </w:tcPr>
          <w:p w14:paraId="2201FB15" w14:textId="62A0E14E" w:rsidR="002A3E64" w:rsidRPr="008F25CF" w:rsidRDefault="002A3E64" w:rsidP="002A3E64">
            <w:pPr>
              <w:jc w:val="center"/>
              <w:rPr>
                <w:sz w:val="20"/>
                <w:szCs w:val="20"/>
              </w:rPr>
            </w:pPr>
            <w:r w:rsidRPr="008F25CF">
              <w:rPr>
                <w:color w:val="000000"/>
                <w:sz w:val="20"/>
                <w:szCs w:val="20"/>
              </w:rPr>
              <w:t>5</w:t>
            </w:r>
          </w:p>
        </w:tc>
        <w:tc>
          <w:tcPr>
            <w:tcW w:w="779" w:type="dxa"/>
            <w:vAlign w:val="bottom"/>
          </w:tcPr>
          <w:p w14:paraId="7C54C55C" w14:textId="50F0697E" w:rsidR="002A3E64" w:rsidRPr="008F25CF" w:rsidRDefault="002A3E64" w:rsidP="002A3E64">
            <w:pPr>
              <w:jc w:val="center"/>
              <w:rPr>
                <w:sz w:val="20"/>
                <w:szCs w:val="20"/>
              </w:rPr>
            </w:pPr>
            <w:r w:rsidRPr="008F25CF">
              <w:rPr>
                <w:color w:val="000000"/>
                <w:sz w:val="20"/>
                <w:szCs w:val="20"/>
              </w:rPr>
              <w:t>6</w:t>
            </w:r>
          </w:p>
        </w:tc>
        <w:tc>
          <w:tcPr>
            <w:tcW w:w="779" w:type="dxa"/>
            <w:vAlign w:val="bottom"/>
          </w:tcPr>
          <w:p w14:paraId="5B246184" w14:textId="320BDFCA" w:rsidR="002A3E64" w:rsidRPr="008F25CF" w:rsidRDefault="002A3E64" w:rsidP="002A3E64">
            <w:pPr>
              <w:jc w:val="center"/>
              <w:rPr>
                <w:sz w:val="20"/>
                <w:szCs w:val="20"/>
              </w:rPr>
            </w:pPr>
            <w:r w:rsidRPr="008F25CF">
              <w:rPr>
                <w:color w:val="000000"/>
                <w:sz w:val="20"/>
                <w:szCs w:val="20"/>
              </w:rPr>
              <w:t>7</w:t>
            </w:r>
          </w:p>
        </w:tc>
        <w:tc>
          <w:tcPr>
            <w:tcW w:w="779" w:type="dxa"/>
            <w:vAlign w:val="bottom"/>
          </w:tcPr>
          <w:p w14:paraId="1DBDF1FA" w14:textId="0C951A22" w:rsidR="002A3E64" w:rsidRPr="008F25CF" w:rsidRDefault="002A3E64" w:rsidP="002A3E64">
            <w:pPr>
              <w:jc w:val="center"/>
              <w:rPr>
                <w:sz w:val="20"/>
                <w:szCs w:val="20"/>
              </w:rPr>
            </w:pPr>
            <w:r w:rsidRPr="008F25CF">
              <w:rPr>
                <w:color w:val="000000"/>
                <w:sz w:val="20"/>
                <w:szCs w:val="20"/>
              </w:rPr>
              <w:t>8</w:t>
            </w:r>
          </w:p>
        </w:tc>
        <w:tc>
          <w:tcPr>
            <w:tcW w:w="779" w:type="dxa"/>
            <w:vAlign w:val="bottom"/>
          </w:tcPr>
          <w:p w14:paraId="1AF8C250" w14:textId="4F184458" w:rsidR="002A3E64" w:rsidRPr="008F25CF" w:rsidRDefault="002A3E64" w:rsidP="002A3E64">
            <w:pPr>
              <w:jc w:val="center"/>
              <w:rPr>
                <w:sz w:val="20"/>
                <w:szCs w:val="20"/>
              </w:rPr>
            </w:pPr>
            <w:r w:rsidRPr="008F25CF">
              <w:rPr>
                <w:color w:val="000000"/>
                <w:sz w:val="20"/>
                <w:szCs w:val="20"/>
              </w:rPr>
              <w:t>9</w:t>
            </w:r>
          </w:p>
        </w:tc>
        <w:tc>
          <w:tcPr>
            <w:tcW w:w="779" w:type="dxa"/>
            <w:vAlign w:val="bottom"/>
          </w:tcPr>
          <w:p w14:paraId="54433D45" w14:textId="7102D46F" w:rsidR="002A3E64" w:rsidRPr="008F25CF" w:rsidRDefault="002A3E64" w:rsidP="002A3E64">
            <w:pPr>
              <w:jc w:val="center"/>
              <w:rPr>
                <w:sz w:val="20"/>
                <w:szCs w:val="20"/>
              </w:rPr>
            </w:pPr>
            <w:r w:rsidRPr="008F25CF">
              <w:rPr>
                <w:color w:val="000000"/>
                <w:sz w:val="20"/>
                <w:szCs w:val="20"/>
              </w:rPr>
              <w:t>10</w:t>
            </w:r>
          </w:p>
        </w:tc>
      </w:tr>
      <w:tr w:rsidR="002A3E64" w:rsidRPr="008F25CF" w14:paraId="17825E1D" w14:textId="32926179" w:rsidTr="002A3E64">
        <w:tc>
          <w:tcPr>
            <w:tcW w:w="1055" w:type="dxa"/>
            <w:vMerge/>
          </w:tcPr>
          <w:p w14:paraId="01EAA9E1" w14:textId="77777777" w:rsidR="002A3E64" w:rsidRPr="008F25CF" w:rsidRDefault="002A3E64" w:rsidP="002A3E64">
            <w:pPr>
              <w:rPr>
                <w:sz w:val="20"/>
                <w:szCs w:val="20"/>
                <w:lang w:val="en-US"/>
              </w:rPr>
            </w:pPr>
          </w:p>
        </w:tc>
        <w:tc>
          <w:tcPr>
            <w:tcW w:w="1214" w:type="dxa"/>
          </w:tcPr>
          <w:p w14:paraId="2283DC48" w14:textId="77777777" w:rsidR="002A3E64" w:rsidRPr="008F25CF" w:rsidRDefault="002A3E64" w:rsidP="002A3E64">
            <w:pPr>
              <w:jc w:val="center"/>
              <w:rPr>
                <w:sz w:val="20"/>
                <w:szCs w:val="20"/>
              </w:rPr>
            </w:pPr>
            <w:r w:rsidRPr="008F25CF">
              <w:rPr>
                <w:sz w:val="20"/>
                <w:szCs w:val="20"/>
                <w:lang w:val="en-US"/>
              </w:rPr>
              <w:t>L</w:t>
            </w:r>
            <w:proofErr w:type="spellStart"/>
            <w:proofErr w:type="gramStart"/>
            <w:r w:rsidRPr="008F25CF">
              <w:rPr>
                <w:sz w:val="20"/>
                <w:szCs w:val="20"/>
              </w:rPr>
              <w:t>вкл</w:t>
            </w:r>
            <w:proofErr w:type="spellEnd"/>
            <w:r w:rsidRPr="008F25CF">
              <w:rPr>
                <w:sz w:val="20"/>
                <w:szCs w:val="20"/>
              </w:rPr>
              <w:t xml:space="preserve"> ,</w:t>
            </w:r>
            <w:proofErr w:type="gramEnd"/>
            <w:r w:rsidRPr="008F25CF">
              <w:rPr>
                <w:sz w:val="20"/>
                <w:szCs w:val="20"/>
              </w:rPr>
              <w:t xml:space="preserve"> мм</w:t>
            </w:r>
          </w:p>
        </w:tc>
        <w:tc>
          <w:tcPr>
            <w:tcW w:w="779" w:type="dxa"/>
            <w:vAlign w:val="bottom"/>
          </w:tcPr>
          <w:p w14:paraId="37A66AD6" w14:textId="149C98D1" w:rsidR="002A3E64" w:rsidRPr="008F25CF" w:rsidRDefault="002A3E64" w:rsidP="002A3E64">
            <w:pPr>
              <w:jc w:val="center"/>
              <w:rPr>
                <w:sz w:val="20"/>
                <w:szCs w:val="20"/>
              </w:rPr>
            </w:pPr>
            <w:r w:rsidRPr="008F25CF">
              <w:rPr>
                <w:color w:val="000000"/>
                <w:sz w:val="20"/>
                <w:szCs w:val="20"/>
              </w:rPr>
              <w:t>6</w:t>
            </w:r>
          </w:p>
        </w:tc>
        <w:tc>
          <w:tcPr>
            <w:tcW w:w="779" w:type="dxa"/>
            <w:vAlign w:val="bottom"/>
          </w:tcPr>
          <w:p w14:paraId="065D5276" w14:textId="569F5261" w:rsidR="002A3E64" w:rsidRPr="008F25CF" w:rsidRDefault="002A3E64" w:rsidP="002A3E64">
            <w:pPr>
              <w:jc w:val="center"/>
              <w:rPr>
                <w:sz w:val="20"/>
                <w:szCs w:val="20"/>
              </w:rPr>
            </w:pPr>
            <w:r w:rsidRPr="008F25CF">
              <w:rPr>
                <w:color w:val="000000"/>
                <w:sz w:val="20"/>
                <w:szCs w:val="20"/>
              </w:rPr>
              <w:t>6,1</w:t>
            </w:r>
          </w:p>
        </w:tc>
        <w:tc>
          <w:tcPr>
            <w:tcW w:w="779" w:type="dxa"/>
            <w:vAlign w:val="bottom"/>
          </w:tcPr>
          <w:p w14:paraId="45312D9E" w14:textId="392845E1" w:rsidR="002A3E64" w:rsidRPr="008F25CF" w:rsidRDefault="002A3E64" w:rsidP="002A3E64">
            <w:pPr>
              <w:jc w:val="center"/>
              <w:rPr>
                <w:sz w:val="20"/>
                <w:szCs w:val="20"/>
              </w:rPr>
            </w:pPr>
            <w:r w:rsidRPr="008F25CF">
              <w:rPr>
                <w:color w:val="000000"/>
                <w:sz w:val="20"/>
                <w:szCs w:val="20"/>
              </w:rPr>
              <w:t>6</w:t>
            </w:r>
          </w:p>
        </w:tc>
        <w:tc>
          <w:tcPr>
            <w:tcW w:w="779" w:type="dxa"/>
            <w:vAlign w:val="bottom"/>
          </w:tcPr>
          <w:p w14:paraId="0AAFDB72" w14:textId="590D9F21" w:rsidR="002A3E64" w:rsidRPr="008F25CF" w:rsidRDefault="002A3E64" w:rsidP="002A3E64">
            <w:pPr>
              <w:jc w:val="center"/>
              <w:rPr>
                <w:sz w:val="20"/>
                <w:szCs w:val="20"/>
              </w:rPr>
            </w:pPr>
            <w:r w:rsidRPr="008F25CF">
              <w:rPr>
                <w:color w:val="000000"/>
                <w:sz w:val="20"/>
                <w:szCs w:val="20"/>
              </w:rPr>
              <w:t>6,2</w:t>
            </w:r>
          </w:p>
        </w:tc>
        <w:tc>
          <w:tcPr>
            <w:tcW w:w="779" w:type="dxa"/>
            <w:vAlign w:val="bottom"/>
          </w:tcPr>
          <w:p w14:paraId="3AE28E97" w14:textId="7A9E9F62" w:rsidR="002A3E64" w:rsidRPr="008F25CF" w:rsidRDefault="002A3E64" w:rsidP="002A3E64">
            <w:pPr>
              <w:jc w:val="center"/>
              <w:rPr>
                <w:sz w:val="20"/>
                <w:szCs w:val="20"/>
              </w:rPr>
            </w:pPr>
            <w:r w:rsidRPr="008F25CF">
              <w:rPr>
                <w:color w:val="000000"/>
                <w:sz w:val="20"/>
                <w:szCs w:val="20"/>
              </w:rPr>
              <w:t>5,8</w:t>
            </w:r>
          </w:p>
        </w:tc>
        <w:tc>
          <w:tcPr>
            <w:tcW w:w="779" w:type="dxa"/>
            <w:vAlign w:val="bottom"/>
          </w:tcPr>
          <w:p w14:paraId="34B23DE4" w14:textId="3255701C" w:rsidR="002A3E64" w:rsidRPr="008F25CF" w:rsidRDefault="002A3E64" w:rsidP="002A3E64">
            <w:pPr>
              <w:jc w:val="center"/>
              <w:rPr>
                <w:sz w:val="20"/>
                <w:szCs w:val="20"/>
              </w:rPr>
            </w:pPr>
            <w:r w:rsidRPr="008F25CF">
              <w:rPr>
                <w:color w:val="000000"/>
                <w:sz w:val="20"/>
                <w:szCs w:val="20"/>
              </w:rPr>
              <w:t>5,9</w:t>
            </w:r>
          </w:p>
        </w:tc>
        <w:tc>
          <w:tcPr>
            <w:tcW w:w="779" w:type="dxa"/>
            <w:vAlign w:val="bottom"/>
          </w:tcPr>
          <w:p w14:paraId="34FD32FD" w14:textId="12BA9F3E" w:rsidR="002A3E64" w:rsidRPr="008F25CF" w:rsidRDefault="002A3E64" w:rsidP="002A3E64">
            <w:pPr>
              <w:jc w:val="center"/>
              <w:rPr>
                <w:sz w:val="20"/>
                <w:szCs w:val="20"/>
              </w:rPr>
            </w:pPr>
            <w:r w:rsidRPr="008F25CF">
              <w:rPr>
                <w:color w:val="000000"/>
                <w:sz w:val="20"/>
                <w:szCs w:val="20"/>
              </w:rPr>
              <w:t>6</w:t>
            </w:r>
          </w:p>
        </w:tc>
        <w:tc>
          <w:tcPr>
            <w:tcW w:w="779" w:type="dxa"/>
            <w:vAlign w:val="bottom"/>
          </w:tcPr>
          <w:p w14:paraId="7099E19C" w14:textId="1C7BC26D" w:rsidR="002A3E64" w:rsidRPr="008F25CF" w:rsidRDefault="002A3E64" w:rsidP="002A3E64">
            <w:pPr>
              <w:jc w:val="center"/>
              <w:rPr>
                <w:sz w:val="20"/>
                <w:szCs w:val="20"/>
              </w:rPr>
            </w:pPr>
            <w:r w:rsidRPr="008F25CF">
              <w:rPr>
                <w:color w:val="000000"/>
                <w:sz w:val="20"/>
                <w:szCs w:val="20"/>
              </w:rPr>
              <w:t>5,9</w:t>
            </w:r>
          </w:p>
        </w:tc>
        <w:tc>
          <w:tcPr>
            <w:tcW w:w="779" w:type="dxa"/>
            <w:vAlign w:val="bottom"/>
          </w:tcPr>
          <w:p w14:paraId="5A71055F" w14:textId="52DE8C37" w:rsidR="002A3E64" w:rsidRPr="008F25CF" w:rsidRDefault="002A3E64" w:rsidP="002A3E64">
            <w:pPr>
              <w:jc w:val="center"/>
              <w:rPr>
                <w:sz w:val="20"/>
                <w:szCs w:val="20"/>
              </w:rPr>
            </w:pPr>
            <w:r w:rsidRPr="008F25CF">
              <w:rPr>
                <w:color w:val="000000"/>
                <w:sz w:val="20"/>
                <w:szCs w:val="20"/>
              </w:rPr>
              <w:t>6,1</w:t>
            </w:r>
          </w:p>
        </w:tc>
        <w:tc>
          <w:tcPr>
            <w:tcW w:w="779" w:type="dxa"/>
            <w:vAlign w:val="bottom"/>
          </w:tcPr>
          <w:p w14:paraId="3CE7F656" w14:textId="3EB5F1CC" w:rsidR="002A3E64" w:rsidRPr="008F25CF" w:rsidRDefault="002A3E64" w:rsidP="002A3E64">
            <w:pPr>
              <w:jc w:val="center"/>
              <w:rPr>
                <w:sz w:val="20"/>
                <w:szCs w:val="20"/>
              </w:rPr>
            </w:pPr>
            <w:r w:rsidRPr="008F25CF">
              <w:rPr>
                <w:color w:val="000000"/>
                <w:sz w:val="20"/>
                <w:szCs w:val="20"/>
              </w:rPr>
              <w:t>6</w:t>
            </w:r>
          </w:p>
        </w:tc>
      </w:tr>
      <w:tr w:rsidR="002A3E64" w:rsidRPr="008F25CF" w14:paraId="4CD5CFBA" w14:textId="29E21F81" w:rsidTr="002A3E64">
        <w:tc>
          <w:tcPr>
            <w:tcW w:w="1055" w:type="dxa"/>
            <w:vMerge/>
          </w:tcPr>
          <w:p w14:paraId="7F612CC3" w14:textId="77777777" w:rsidR="002A3E64" w:rsidRPr="008F25CF" w:rsidRDefault="002A3E64" w:rsidP="002A3E64">
            <w:pPr>
              <w:rPr>
                <w:sz w:val="20"/>
                <w:szCs w:val="20"/>
                <w:lang w:val="en-US"/>
              </w:rPr>
            </w:pPr>
          </w:p>
        </w:tc>
        <w:tc>
          <w:tcPr>
            <w:tcW w:w="1214" w:type="dxa"/>
          </w:tcPr>
          <w:p w14:paraId="4DFF37D0" w14:textId="77777777" w:rsidR="002A3E64" w:rsidRPr="008F25CF" w:rsidRDefault="002A3E64" w:rsidP="002A3E64">
            <w:pPr>
              <w:jc w:val="center"/>
              <w:rPr>
                <w:sz w:val="20"/>
                <w:szCs w:val="20"/>
              </w:rPr>
            </w:pPr>
            <w:r w:rsidRPr="008F25CF">
              <w:rPr>
                <w:sz w:val="20"/>
                <w:szCs w:val="20"/>
                <w:lang w:val="en-US"/>
              </w:rPr>
              <w:t>L</w:t>
            </w:r>
            <w:proofErr w:type="spellStart"/>
            <w:proofErr w:type="gramStart"/>
            <w:r w:rsidRPr="008F25CF">
              <w:rPr>
                <w:sz w:val="20"/>
                <w:szCs w:val="20"/>
              </w:rPr>
              <w:t>откл</w:t>
            </w:r>
            <w:proofErr w:type="spellEnd"/>
            <w:r w:rsidRPr="008F25CF">
              <w:rPr>
                <w:sz w:val="20"/>
                <w:szCs w:val="20"/>
              </w:rPr>
              <w:t xml:space="preserve"> ,</w:t>
            </w:r>
            <w:proofErr w:type="gramEnd"/>
            <w:r w:rsidRPr="008F25CF">
              <w:rPr>
                <w:sz w:val="20"/>
                <w:szCs w:val="20"/>
              </w:rPr>
              <w:t xml:space="preserve"> мм</w:t>
            </w:r>
          </w:p>
        </w:tc>
        <w:tc>
          <w:tcPr>
            <w:tcW w:w="779" w:type="dxa"/>
            <w:vAlign w:val="bottom"/>
          </w:tcPr>
          <w:p w14:paraId="530D13E2" w14:textId="6509F473" w:rsidR="002A3E64" w:rsidRPr="008F25CF" w:rsidRDefault="002A3E64" w:rsidP="002A3E64">
            <w:pPr>
              <w:jc w:val="center"/>
              <w:rPr>
                <w:sz w:val="20"/>
                <w:szCs w:val="20"/>
              </w:rPr>
            </w:pPr>
            <w:r w:rsidRPr="008F25CF">
              <w:rPr>
                <w:color w:val="000000"/>
                <w:sz w:val="20"/>
                <w:szCs w:val="20"/>
              </w:rPr>
              <w:t>11,3</w:t>
            </w:r>
          </w:p>
        </w:tc>
        <w:tc>
          <w:tcPr>
            <w:tcW w:w="779" w:type="dxa"/>
            <w:vAlign w:val="bottom"/>
          </w:tcPr>
          <w:p w14:paraId="37C09F77" w14:textId="49F3DBB5" w:rsidR="002A3E64" w:rsidRPr="008F25CF" w:rsidRDefault="002A3E64" w:rsidP="002A3E64">
            <w:pPr>
              <w:jc w:val="center"/>
              <w:rPr>
                <w:sz w:val="20"/>
                <w:szCs w:val="20"/>
              </w:rPr>
            </w:pPr>
            <w:r w:rsidRPr="008F25CF">
              <w:rPr>
                <w:color w:val="000000"/>
                <w:sz w:val="20"/>
                <w:szCs w:val="20"/>
              </w:rPr>
              <w:t>9,4</w:t>
            </w:r>
          </w:p>
        </w:tc>
        <w:tc>
          <w:tcPr>
            <w:tcW w:w="779" w:type="dxa"/>
            <w:vAlign w:val="bottom"/>
          </w:tcPr>
          <w:p w14:paraId="73B27451" w14:textId="2B40993B" w:rsidR="002A3E64" w:rsidRPr="008F25CF" w:rsidRDefault="002A3E64" w:rsidP="002A3E64">
            <w:pPr>
              <w:jc w:val="center"/>
              <w:rPr>
                <w:sz w:val="20"/>
                <w:szCs w:val="20"/>
              </w:rPr>
            </w:pPr>
            <w:r w:rsidRPr="008F25CF">
              <w:rPr>
                <w:color w:val="000000"/>
                <w:sz w:val="20"/>
                <w:szCs w:val="20"/>
              </w:rPr>
              <w:t>10,6</w:t>
            </w:r>
          </w:p>
        </w:tc>
        <w:tc>
          <w:tcPr>
            <w:tcW w:w="779" w:type="dxa"/>
            <w:vAlign w:val="bottom"/>
          </w:tcPr>
          <w:p w14:paraId="20252A55" w14:textId="6843242E" w:rsidR="002A3E64" w:rsidRPr="008F25CF" w:rsidRDefault="002A3E64" w:rsidP="002A3E64">
            <w:pPr>
              <w:jc w:val="center"/>
              <w:rPr>
                <w:sz w:val="20"/>
                <w:szCs w:val="20"/>
              </w:rPr>
            </w:pPr>
            <w:r w:rsidRPr="008F25CF">
              <w:rPr>
                <w:color w:val="000000"/>
                <w:sz w:val="20"/>
                <w:szCs w:val="20"/>
              </w:rPr>
              <w:t>10,4</w:t>
            </w:r>
          </w:p>
        </w:tc>
        <w:tc>
          <w:tcPr>
            <w:tcW w:w="779" w:type="dxa"/>
            <w:vAlign w:val="bottom"/>
          </w:tcPr>
          <w:p w14:paraId="2BB8F005" w14:textId="72CFD7F1" w:rsidR="002A3E64" w:rsidRPr="008F25CF" w:rsidRDefault="002A3E64" w:rsidP="002A3E64">
            <w:pPr>
              <w:jc w:val="center"/>
              <w:rPr>
                <w:sz w:val="20"/>
                <w:szCs w:val="20"/>
              </w:rPr>
            </w:pPr>
            <w:r w:rsidRPr="008F25CF">
              <w:rPr>
                <w:color w:val="000000"/>
                <w:sz w:val="20"/>
                <w:szCs w:val="20"/>
              </w:rPr>
              <w:t>11,5</w:t>
            </w:r>
          </w:p>
        </w:tc>
        <w:tc>
          <w:tcPr>
            <w:tcW w:w="779" w:type="dxa"/>
            <w:vAlign w:val="bottom"/>
          </w:tcPr>
          <w:p w14:paraId="62DF5EAB" w14:textId="2A9C3396" w:rsidR="002A3E64" w:rsidRPr="008F25CF" w:rsidRDefault="002A3E64" w:rsidP="002A3E64">
            <w:pPr>
              <w:jc w:val="center"/>
              <w:rPr>
                <w:sz w:val="20"/>
                <w:szCs w:val="20"/>
              </w:rPr>
            </w:pPr>
            <w:r w:rsidRPr="008F25CF">
              <w:rPr>
                <w:color w:val="000000"/>
                <w:sz w:val="20"/>
                <w:szCs w:val="20"/>
              </w:rPr>
              <w:t>10,4</w:t>
            </w:r>
          </w:p>
        </w:tc>
        <w:tc>
          <w:tcPr>
            <w:tcW w:w="779" w:type="dxa"/>
            <w:vAlign w:val="bottom"/>
          </w:tcPr>
          <w:p w14:paraId="2E3FB8EA" w14:textId="4573BEDC" w:rsidR="002A3E64" w:rsidRPr="008F25CF" w:rsidRDefault="002A3E64" w:rsidP="002A3E64">
            <w:pPr>
              <w:jc w:val="center"/>
              <w:rPr>
                <w:sz w:val="20"/>
                <w:szCs w:val="20"/>
              </w:rPr>
            </w:pPr>
            <w:r w:rsidRPr="008F25CF">
              <w:rPr>
                <w:color w:val="000000"/>
                <w:sz w:val="20"/>
                <w:szCs w:val="20"/>
              </w:rPr>
              <w:t>9,4</w:t>
            </w:r>
          </w:p>
        </w:tc>
        <w:tc>
          <w:tcPr>
            <w:tcW w:w="779" w:type="dxa"/>
            <w:vAlign w:val="bottom"/>
          </w:tcPr>
          <w:p w14:paraId="5DA5A6F9" w14:textId="046DCEB3" w:rsidR="002A3E64" w:rsidRPr="008F25CF" w:rsidRDefault="002A3E64" w:rsidP="002A3E64">
            <w:pPr>
              <w:jc w:val="center"/>
              <w:rPr>
                <w:sz w:val="20"/>
                <w:szCs w:val="20"/>
              </w:rPr>
            </w:pPr>
            <w:r w:rsidRPr="008F25CF">
              <w:rPr>
                <w:color w:val="000000"/>
                <w:sz w:val="20"/>
                <w:szCs w:val="20"/>
              </w:rPr>
              <w:t>10,5</w:t>
            </w:r>
          </w:p>
        </w:tc>
        <w:tc>
          <w:tcPr>
            <w:tcW w:w="779" w:type="dxa"/>
            <w:vAlign w:val="bottom"/>
          </w:tcPr>
          <w:p w14:paraId="3703809D" w14:textId="039F552A" w:rsidR="002A3E64" w:rsidRPr="008F25CF" w:rsidRDefault="002A3E64" w:rsidP="002A3E64">
            <w:pPr>
              <w:jc w:val="center"/>
              <w:rPr>
                <w:sz w:val="20"/>
                <w:szCs w:val="20"/>
              </w:rPr>
            </w:pPr>
            <w:r w:rsidRPr="008F25CF">
              <w:rPr>
                <w:color w:val="000000"/>
                <w:sz w:val="20"/>
                <w:szCs w:val="20"/>
              </w:rPr>
              <w:t>9,6</w:t>
            </w:r>
          </w:p>
        </w:tc>
        <w:tc>
          <w:tcPr>
            <w:tcW w:w="779" w:type="dxa"/>
            <w:vAlign w:val="bottom"/>
          </w:tcPr>
          <w:p w14:paraId="1C69DEEE" w14:textId="1292DF36" w:rsidR="002A3E64" w:rsidRPr="008F25CF" w:rsidRDefault="002A3E64" w:rsidP="002A3E64">
            <w:pPr>
              <w:jc w:val="center"/>
              <w:rPr>
                <w:sz w:val="20"/>
                <w:szCs w:val="20"/>
              </w:rPr>
            </w:pPr>
            <w:r w:rsidRPr="008F25CF">
              <w:rPr>
                <w:color w:val="000000"/>
                <w:sz w:val="20"/>
                <w:szCs w:val="20"/>
              </w:rPr>
              <w:t>10,3</w:t>
            </w:r>
          </w:p>
        </w:tc>
      </w:tr>
    </w:tbl>
    <w:p w14:paraId="418EEC09" w14:textId="132D31B5" w:rsidR="0065524D" w:rsidRPr="008F25CF" w:rsidRDefault="0065524D" w:rsidP="0065524D">
      <w:pPr>
        <w:ind w:left="792"/>
      </w:pPr>
      <w:r w:rsidRPr="008F25CF">
        <w:t>2.2.4.  Аналогично 2.1.5 по результатам измерений вычисляются все погрешности, отклонения и дифференциал хода.</w:t>
      </w:r>
    </w:p>
    <w:p w14:paraId="47D8A03B" w14:textId="2BE96E36" w:rsidR="009C337A" w:rsidRPr="008F25CF" w:rsidRDefault="009C337A" w:rsidP="009C337A">
      <w:pPr>
        <w:ind w:left="792"/>
        <w:jc w:val="both"/>
      </w:pPr>
      <w:r w:rsidRPr="008F25CF">
        <w:t xml:space="preserve">Поскольку алгоритм вычисления аналогичен предыдущему опыту, вышеуказанные значение будут вычислены с помощью </w:t>
      </w:r>
      <w:r w:rsidRPr="008F25CF">
        <w:rPr>
          <w:lang w:val="en-US"/>
        </w:rPr>
        <w:t>excel</w:t>
      </w:r>
      <w:r w:rsidRPr="008F25CF">
        <w:t>. Ниже приведена таблица с результатами.</w:t>
      </w:r>
    </w:p>
    <w:tbl>
      <w:tblPr>
        <w:tblStyle w:val="af4"/>
        <w:tblW w:w="0" w:type="auto"/>
        <w:tblInd w:w="-5" w:type="dxa"/>
        <w:tblLook w:val="04A0" w:firstRow="1" w:lastRow="0" w:firstColumn="1" w:lastColumn="0" w:noHBand="0" w:noVBand="1"/>
      </w:tblPr>
      <w:tblGrid>
        <w:gridCol w:w="1073"/>
        <w:gridCol w:w="497"/>
        <w:gridCol w:w="836"/>
        <w:gridCol w:w="636"/>
        <w:gridCol w:w="836"/>
        <w:gridCol w:w="756"/>
        <w:gridCol w:w="756"/>
        <w:gridCol w:w="836"/>
        <w:gridCol w:w="756"/>
        <w:gridCol w:w="756"/>
        <w:gridCol w:w="756"/>
        <w:gridCol w:w="636"/>
      </w:tblGrid>
      <w:tr w:rsidR="00802D5A" w:rsidRPr="008F25CF" w14:paraId="04FAAB98" w14:textId="26ABCA60" w:rsidTr="00CF7C6B">
        <w:tc>
          <w:tcPr>
            <w:tcW w:w="0" w:type="auto"/>
            <w:vMerge w:val="restart"/>
          </w:tcPr>
          <w:p w14:paraId="4E3EAE9A" w14:textId="77777777" w:rsidR="00802D5A" w:rsidRPr="008F25CF" w:rsidRDefault="00802D5A" w:rsidP="00CF7C6B">
            <w:pPr>
              <w:jc w:val="center"/>
            </w:pPr>
          </w:p>
        </w:tc>
        <w:tc>
          <w:tcPr>
            <w:tcW w:w="0" w:type="auto"/>
            <w:gridSpan w:val="5"/>
          </w:tcPr>
          <w:p w14:paraId="4C00F75D" w14:textId="7F9D3FF8" w:rsidR="00802D5A" w:rsidRPr="008F25CF" w:rsidRDefault="00802D5A" w:rsidP="00CF7C6B">
            <w:pPr>
              <w:jc w:val="center"/>
              <w:rPr>
                <w:lang w:val="en-US"/>
              </w:rPr>
            </w:pPr>
            <w:r w:rsidRPr="008F25CF">
              <w:t>Включение</w:t>
            </w:r>
          </w:p>
        </w:tc>
        <w:tc>
          <w:tcPr>
            <w:tcW w:w="0" w:type="auto"/>
            <w:gridSpan w:val="5"/>
          </w:tcPr>
          <w:p w14:paraId="0FECA821" w14:textId="446F8883" w:rsidR="00802D5A" w:rsidRPr="008F25CF" w:rsidRDefault="00802D5A" w:rsidP="00CF7C6B">
            <w:pPr>
              <w:jc w:val="center"/>
            </w:pPr>
            <w:r w:rsidRPr="008F25CF">
              <w:t>Отключение</w:t>
            </w:r>
          </w:p>
        </w:tc>
        <w:tc>
          <w:tcPr>
            <w:tcW w:w="0" w:type="auto"/>
            <w:vMerge w:val="restart"/>
          </w:tcPr>
          <w:p w14:paraId="6FA1E3E1" w14:textId="77777777" w:rsidR="00802D5A" w:rsidRPr="008F25CF" w:rsidRDefault="00802D5A" w:rsidP="00CF7C6B">
            <w:pPr>
              <w:jc w:val="center"/>
            </w:pPr>
          </w:p>
          <w:p w14:paraId="277F822B" w14:textId="30B02C2B" w:rsidR="00802D5A" w:rsidRPr="008F25CF" w:rsidRDefault="00802D5A" w:rsidP="00CF7C6B">
            <w:pPr>
              <w:jc w:val="center"/>
            </w:pPr>
            <w:r w:rsidRPr="008F25CF">
              <w:t>Д</w:t>
            </w:r>
          </w:p>
        </w:tc>
      </w:tr>
      <w:tr w:rsidR="00802D5A" w:rsidRPr="008F25CF" w14:paraId="133BEC57" w14:textId="61B1756C" w:rsidTr="00CF7C6B">
        <w:tc>
          <w:tcPr>
            <w:tcW w:w="0" w:type="auto"/>
            <w:vMerge/>
          </w:tcPr>
          <w:p w14:paraId="25FB0D48" w14:textId="77777777" w:rsidR="00802D5A" w:rsidRPr="008F25CF" w:rsidRDefault="00802D5A" w:rsidP="00CF7C6B">
            <w:pPr>
              <w:jc w:val="center"/>
            </w:pPr>
          </w:p>
        </w:tc>
        <w:tc>
          <w:tcPr>
            <w:tcW w:w="0" w:type="auto"/>
          </w:tcPr>
          <w:p w14:paraId="2B394AB7" w14:textId="3CE92943" w:rsidR="00802D5A" w:rsidRPr="008F25CF" w:rsidRDefault="00322F28" w:rsidP="00CF7C6B">
            <w:pPr>
              <w:jc w:val="center"/>
              <w:rPr>
                <w:i/>
                <w:lang w:val="en-US"/>
              </w:rPr>
            </w:pPr>
            <m:oMathPara>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cp</m:t>
                    </m:r>
                  </m:sub>
                </m:sSub>
              </m:oMath>
            </m:oMathPara>
          </w:p>
        </w:tc>
        <w:tc>
          <w:tcPr>
            <w:tcW w:w="0" w:type="auto"/>
          </w:tcPr>
          <w:p w14:paraId="4FF413DD" w14:textId="58181645" w:rsidR="00802D5A" w:rsidRPr="008F25CF" w:rsidRDefault="00322F28" w:rsidP="00CF7C6B">
            <w:pPr>
              <w:jc w:val="center"/>
              <w:rPr>
                <w:i/>
              </w:rPr>
            </w:pPr>
            <m:oMathPara>
              <m:oMath>
                <m:sSub>
                  <m:sSubPr>
                    <m:ctrlPr>
                      <w:rPr>
                        <w:rFonts w:ascii="Cambria Math" w:hAnsi="Cambria Math"/>
                        <w:i/>
                      </w:rPr>
                    </m:ctrlPr>
                  </m:sSubPr>
                  <m:e>
                    <m:r>
                      <w:rPr>
                        <w:rFonts w:ascii="Cambria Math" w:hAnsi="Cambria Math"/>
                      </w:rPr>
                      <m:t>∆</m:t>
                    </m:r>
                  </m:e>
                  <m:sub>
                    <m:r>
                      <w:rPr>
                        <w:rFonts w:ascii="Cambria Math" w:hAnsi="Cambria Math"/>
                      </w:rPr>
                      <m:t>м</m:t>
                    </m:r>
                  </m:sub>
                </m:sSub>
              </m:oMath>
            </m:oMathPara>
          </w:p>
        </w:tc>
        <w:tc>
          <w:tcPr>
            <w:tcW w:w="0" w:type="auto"/>
          </w:tcPr>
          <w:p w14:paraId="61AAE6C4" w14:textId="71E259B1" w:rsidR="00802D5A" w:rsidRPr="008F25CF" w:rsidRDefault="00322F28" w:rsidP="00CF7C6B">
            <w:pPr>
              <w:jc w:val="center"/>
            </w:pPr>
            <m:oMathPara>
              <m:oMath>
                <m:sSub>
                  <m:sSubPr>
                    <m:ctrlPr>
                      <w:rPr>
                        <w:rFonts w:ascii="Cambria Math" w:hAnsi="Cambria Math"/>
                        <w:i/>
                      </w:rPr>
                    </m:ctrlPr>
                  </m:sSubPr>
                  <m:e>
                    <m:r>
                      <w:rPr>
                        <w:rFonts w:ascii="Cambria Math" w:hAnsi="Cambria Math"/>
                      </w:rPr>
                      <m:t>∆</m:t>
                    </m:r>
                  </m:e>
                  <m:sub>
                    <m:r>
                      <w:rPr>
                        <w:rFonts w:ascii="Cambria Math" w:hAnsi="Cambria Math"/>
                      </w:rPr>
                      <m:t>б</m:t>
                    </m:r>
                  </m:sub>
                </m:sSub>
              </m:oMath>
            </m:oMathPara>
          </w:p>
        </w:tc>
        <w:tc>
          <w:tcPr>
            <w:tcW w:w="0" w:type="auto"/>
          </w:tcPr>
          <w:p w14:paraId="7463D31A" w14:textId="6B7D6A86" w:rsidR="00802D5A" w:rsidRPr="008F25CF" w:rsidRDefault="00322F28" w:rsidP="00CF7C6B">
            <w:pPr>
              <w:jc w:val="center"/>
            </w:pPr>
            <m:oMathPara>
              <m:oMath>
                <m:sSub>
                  <m:sSubPr>
                    <m:ctrlPr>
                      <w:rPr>
                        <w:rFonts w:ascii="Cambria Math" w:hAnsi="Cambria Math"/>
                        <w:i/>
                      </w:rPr>
                    </m:ctrlPr>
                  </m:sSubPr>
                  <m:e>
                    <m:r>
                      <w:rPr>
                        <w:rFonts w:ascii="Cambria Math" w:hAnsi="Cambria Math"/>
                      </w:rPr>
                      <m:t>∆</m:t>
                    </m:r>
                  </m:e>
                  <m:sub>
                    <m:r>
                      <w:rPr>
                        <w:rFonts w:ascii="Cambria Math" w:hAnsi="Cambria Math"/>
                      </w:rPr>
                      <m:t>сист</m:t>
                    </m:r>
                  </m:sub>
                </m:sSub>
              </m:oMath>
            </m:oMathPara>
          </w:p>
        </w:tc>
        <w:tc>
          <w:tcPr>
            <w:tcW w:w="0" w:type="auto"/>
          </w:tcPr>
          <w:p w14:paraId="34A68DD9" w14:textId="43FF6DFC" w:rsidR="00802D5A" w:rsidRPr="008F25CF" w:rsidRDefault="00802D5A" w:rsidP="00CF7C6B">
            <w:pPr>
              <w:jc w:val="center"/>
              <w:rPr>
                <w:i/>
                <w:lang w:val="en-US"/>
              </w:rPr>
            </w:pPr>
            <m:oMathPara>
              <m:oMath>
                <m:r>
                  <w:rPr>
                    <w:rFonts w:ascii="Cambria Math" w:hAnsi="Cambria Math"/>
                  </w:rPr>
                  <m:t>σ</m:t>
                </m:r>
              </m:oMath>
            </m:oMathPara>
          </w:p>
        </w:tc>
        <w:tc>
          <w:tcPr>
            <w:tcW w:w="0" w:type="auto"/>
          </w:tcPr>
          <w:p w14:paraId="749C8BFB" w14:textId="1B07DE42" w:rsidR="00802D5A" w:rsidRPr="008F25CF" w:rsidRDefault="00322F28" w:rsidP="00CF7C6B">
            <w:pPr>
              <w:jc w:val="center"/>
            </w:pPr>
            <m:oMathPara>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cp</m:t>
                    </m:r>
                  </m:sub>
                </m:sSub>
              </m:oMath>
            </m:oMathPara>
          </w:p>
        </w:tc>
        <w:tc>
          <w:tcPr>
            <w:tcW w:w="0" w:type="auto"/>
          </w:tcPr>
          <w:p w14:paraId="34B30755" w14:textId="17E639A2" w:rsidR="00802D5A" w:rsidRPr="008F25CF" w:rsidRDefault="00322F28" w:rsidP="00CF7C6B">
            <w:pPr>
              <w:jc w:val="center"/>
            </w:pPr>
            <m:oMathPara>
              <m:oMath>
                <m:sSub>
                  <m:sSubPr>
                    <m:ctrlPr>
                      <w:rPr>
                        <w:rFonts w:ascii="Cambria Math" w:hAnsi="Cambria Math"/>
                        <w:i/>
                      </w:rPr>
                    </m:ctrlPr>
                  </m:sSubPr>
                  <m:e>
                    <m:r>
                      <w:rPr>
                        <w:rFonts w:ascii="Cambria Math" w:hAnsi="Cambria Math"/>
                      </w:rPr>
                      <m:t>∆</m:t>
                    </m:r>
                  </m:e>
                  <m:sub>
                    <m:r>
                      <w:rPr>
                        <w:rFonts w:ascii="Cambria Math" w:hAnsi="Cambria Math"/>
                      </w:rPr>
                      <m:t>м</m:t>
                    </m:r>
                  </m:sub>
                </m:sSub>
              </m:oMath>
            </m:oMathPara>
          </w:p>
        </w:tc>
        <w:tc>
          <w:tcPr>
            <w:tcW w:w="0" w:type="auto"/>
          </w:tcPr>
          <w:p w14:paraId="532D1820" w14:textId="763DC368" w:rsidR="00802D5A" w:rsidRPr="008F25CF" w:rsidRDefault="00322F28" w:rsidP="00CF7C6B">
            <w:pPr>
              <w:jc w:val="center"/>
            </w:pPr>
            <m:oMathPara>
              <m:oMath>
                <m:sSub>
                  <m:sSubPr>
                    <m:ctrlPr>
                      <w:rPr>
                        <w:rFonts w:ascii="Cambria Math" w:hAnsi="Cambria Math"/>
                        <w:i/>
                      </w:rPr>
                    </m:ctrlPr>
                  </m:sSubPr>
                  <m:e>
                    <m:r>
                      <w:rPr>
                        <w:rFonts w:ascii="Cambria Math" w:hAnsi="Cambria Math"/>
                      </w:rPr>
                      <m:t>∆</m:t>
                    </m:r>
                  </m:e>
                  <m:sub>
                    <m:r>
                      <w:rPr>
                        <w:rFonts w:ascii="Cambria Math" w:hAnsi="Cambria Math"/>
                      </w:rPr>
                      <m:t>б</m:t>
                    </m:r>
                  </m:sub>
                </m:sSub>
              </m:oMath>
            </m:oMathPara>
          </w:p>
        </w:tc>
        <w:tc>
          <w:tcPr>
            <w:tcW w:w="0" w:type="auto"/>
          </w:tcPr>
          <w:p w14:paraId="04037213" w14:textId="3A7E5887" w:rsidR="00802D5A" w:rsidRPr="008F25CF" w:rsidRDefault="00322F28" w:rsidP="00CF7C6B">
            <w:pPr>
              <w:jc w:val="center"/>
            </w:pPr>
            <m:oMathPara>
              <m:oMath>
                <m:sSub>
                  <m:sSubPr>
                    <m:ctrlPr>
                      <w:rPr>
                        <w:rFonts w:ascii="Cambria Math" w:hAnsi="Cambria Math"/>
                        <w:i/>
                      </w:rPr>
                    </m:ctrlPr>
                  </m:sSubPr>
                  <m:e>
                    <m:r>
                      <w:rPr>
                        <w:rFonts w:ascii="Cambria Math" w:hAnsi="Cambria Math"/>
                      </w:rPr>
                      <m:t>∆</m:t>
                    </m:r>
                  </m:e>
                  <m:sub>
                    <m:r>
                      <w:rPr>
                        <w:rFonts w:ascii="Cambria Math" w:hAnsi="Cambria Math"/>
                      </w:rPr>
                      <m:t>сист</m:t>
                    </m:r>
                  </m:sub>
                </m:sSub>
              </m:oMath>
            </m:oMathPara>
          </w:p>
        </w:tc>
        <w:tc>
          <w:tcPr>
            <w:tcW w:w="0" w:type="auto"/>
          </w:tcPr>
          <w:p w14:paraId="0DD23781" w14:textId="1C1714AD" w:rsidR="00802D5A" w:rsidRPr="008F25CF" w:rsidRDefault="00802D5A" w:rsidP="00CF7C6B">
            <w:pPr>
              <w:jc w:val="center"/>
            </w:pPr>
            <m:oMathPara>
              <m:oMath>
                <m:r>
                  <w:rPr>
                    <w:rFonts w:ascii="Cambria Math" w:hAnsi="Cambria Math"/>
                  </w:rPr>
                  <m:t>σ</m:t>
                </m:r>
              </m:oMath>
            </m:oMathPara>
          </w:p>
        </w:tc>
        <w:tc>
          <w:tcPr>
            <w:tcW w:w="0" w:type="auto"/>
            <w:vMerge/>
          </w:tcPr>
          <w:p w14:paraId="6FF2AD36" w14:textId="77777777" w:rsidR="00802D5A" w:rsidRPr="008F25CF" w:rsidRDefault="00802D5A" w:rsidP="00CF7C6B">
            <w:pPr>
              <w:jc w:val="center"/>
            </w:pPr>
          </w:p>
        </w:tc>
      </w:tr>
      <w:tr w:rsidR="00802D5A" w:rsidRPr="008F25CF" w14:paraId="6306E7F6" w14:textId="4BEBEFEC" w:rsidTr="00CF7C6B">
        <w:tc>
          <w:tcPr>
            <w:tcW w:w="0" w:type="auto"/>
          </w:tcPr>
          <w:p w14:paraId="7CE68A3D" w14:textId="69E4E79C" w:rsidR="00802D5A" w:rsidRPr="008F25CF" w:rsidRDefault="00802D5A" w:rsidP="00CF7C6B">
            <w:pPr>
              <w:jc w:val="center"/>
            </w:pPr>
            <w:r w:rsidRPr="008F25CF">
              <w:t>Пластик</w:t>
            </w:r>
          </w:p>
        </w:tc>
        <w:tc>
          <w:tcPr>
            <w:tcW w:w="0" w:type="auto"/>
          </w:tcPr>
          <w:p w14:paraId="33522EB0" w14:textId="05D4E827" w:rsidR="00802D5A" w:rsidRPr="008F25CF" w:rsidRDefault="00802D5A" w:rsidP="00CF7C6B">
            <w:pPr>
              <w:jc w:val="center"/>
            </w:pPr>
            <w:r w:rsidRPr="008F25CF">
              <w:t>0</w:t>
            </w:r>
          </w:p>
        </w:tc>
        <w:tc>
          <w:tcPr>
            <w:tcW w:w="0" w:type="auto"/>
          </w:tcPr>
          <w:p w14:paraId="72D5D865" w14:textId="53DADC7C" w:rsidR="00802D5A" w:rsidRPr="008F25CF" w:rsidRDefault="00802D5A" w:rsidP="00CF7C6B">
            <w:pPr>
              <w:jc w:val="center"/>
            </w:pPr>
            <w:r w:rsidRPr="008F25CF">
              <w:t>0</w:t>
            </w:r>
          </w:p>
        </w:tc>
        <w:tc>
          <w:tcPr>
            <w:tcW w:w="0" w:type="auto"/>
          </w:tcPr>
          <w:p w14:paraId="10DB9F51" w14:textId="0E49635B" w:rsidR="00802D5A" w:rsidRPr="008F25CF" w:rsidRDefault="00802D5A" w:rsidP="00CF7C6B">
            <w:pPr>
              <w:jc w:val="center"/>
            </w:pPr>
            <w:r w:rsidRPr="008F25CF">
              <w:t>0</w:t>
            </w:r>
          </w:p>
        </w:tc>
        <w:tc>
          <w:tcPr>
            <w:tcW w:w="0" w:type="auto"/>
          </w:tcPr>
          <w:p w14:paraId="547BAD62" w14:textId="30755986" w:rsidR="00802D5A" w:rsidRPr="008F25CF" w:rsidRDefault="00802D5A" w:rsidP="00CF7C6B">
            <w:pPr>
              <w:jc w:val="center"/>
            </w:pPr>
            <w:r w:rsidRPr="008F25CF">
              <w:t>0</w:t>
            </w:r>
          </w:p>
        </w:tc>
        <w:tc>
          <w:tcPr>
            <w:tcW w:w="0" w:type="auto"/>
          </w:tcPr>
          <w:p w14:paraId="27B762F8" w14:textId="20F83DC0" w:rsidR="00802D5A" w:rsidRPr="008F25CF" w:rsidRDefault="00802D5A" w:rsidP="00CF7C6B">
            <w:pPr>
              <w:jc w:val="center"/>
            </w:pPr>
            <w:r w:rsidRPr="008F25CF">
              <w:t>0</w:t>
            </w:r>
          </w:p>
        </w:tc>
        <w:tc>
          <w:tcPr>
            <w:tcW w:w="0" w:type="auto"/>
          </w:tcPr>
          <w:p w14:paraId="415C79D1" w14:textId="7F292731" w:rsidR="00802D5A" w:rsidRPr="008F25CF" w:rsidRDefault="00802D5A" w:rsidP="00CF7C6B">
            <w:pPr>
              <w:jc w:val="center"/>
            </w:pPr>
            <w:r w:rsidRPr="008F25CF">
              <w:t>2,53</w:t>
            </w:r>
          </w:p>
        </w:tc>
        <w:tc>
          <w:tcPr>
            <w:tcW w:w="0" w:type="auto"/>
          </w:tcPr>
          <w:p w14:paraId="13BA29D6" w14:textId="2921672E" w:rsidR="00802D5A" w:rsidRPr="008F25CF" w:rsidRDefault="00802D5A" w:rsidP="00CF7C6B">
            <w:pPr>
              <w:jc w:val="center"/>
            </w:pPr>
            <w:r w:rsidRPr="008F25CF">
              <w:t>-0,24</w:t>
            </w:r>
          </w:p>
        </w:tc>
        <w:tc>
          <w:tcPr>
            <w:tcW w:w="0" w:type="auto"/>
          </w:tcPr>
          <w:p w14:paraId="67E3A139" w14:textId="6F202519" w:rsidR="00802D5A" w:rsidRPr="008F25CF" w:rsidRDefault="00802D5A" w:rsidP="00CF7C6B">
            <w:pPr>
              <w:jc w:val="center"/>
            </w:pPr>
            <w:r w:rsidRPr="008F25CF">
              <w:t>0,37</w:t>
            </w:r>
          </w:p>
        </w:tc>
        <w:tc>
          <w:tcPr>
            <w:tcW w:w="0" w:type="auto"/>
          </w:tcPr>
          <w:p w14:paraId="22AD0789" w14:textId="056253E3" w:rsidR="00802D5A" w:rsidRPr="008F25CF" w:rsidRDefault="00802D5A" w:rsidP="00CF7C6B">
            <w:pPr>
              <w:jc w:val="center"/>
            </w:pPr>
            <w:r w:rsidRPr="008F25CF">
              <w:t>0,062</w:t>
            </w:r>
          </w:p>
        </w:tc>
        <w:tc>
          <w:tcPr>
            <w:tcW w:w="0" w:type="auto"/>
          </w:tcPr>
          <w:p w14:paraId="4BB79C3C" w14:textId="2838CE62" w:rsidR="00802D5A" w:rsidRPr="008F25CF" w:rsidRDefault="00802D5A" w:rsidP="00CF7C6B">
            <w:pPr>
              <w:jc w:val="center"/>
            </w:pPr>
            <w:r w:rsidRPr="008F25CF">
              <w:t>0</w:t>
            </w:r>
          </w:p>
        </w:tc>
        <w:tc>
          <w:tcPr>
            <w:tcW w:w="0" w:type="auto"/>
          </w:tcPr>
          <w:p w14:paraId="355FFB97" w14:textId="4D72AABC" w:rsidR="00802D5A" w:rsidRPr="008F25CF" w:rsidRDefault="00802D5A" w:rsidP="00CF7C6B">
            <w:pPr>
              <w:jc w:val="center"/>
            </w:pPr>
            <w:r w:rsidRPr="008F25CF">
              <w:t>3</w:t>
            </w:r>
          </w:p>
        </w:tc>
      </w:tr>
      <w:tr w:rsidR="00802D5A" w:rsidRPr="008F25CF" w14:paraId="130FA83B" w14:textId="3E4394F1" w:rsidTr="00CF7C6B">
        <w:tc>
          <w:tcPr>
            <w:tcW w:w="0" w:type="auto"/>
          </w:tcPr>
          <w:p w14:paraId="1AFDB65D" w14:textId="3AE0DD1F" w:rsidR="00802D5A" w:rsidRPr="008F25CF" w:rsidRDefault="00802D5A" w:rsidP="00CF7C6B">
            <w:pPr>
              <w:jc w:val="center"/>
            </w:pPr>
            <w:r w:rsidRPr="008F25CF">
              <w:t>Дюраль</w:t>
            </w:r>
          </w:p>
        </w:tc>
        <w:tc>
          <w:tcPr>
            <w:tcW w:w="0" w:type="auto"/>
          </w:tcPr>
          <w:p w14:paraId="1249DA24" w14:textId="1155A7C3" w:rsidR="00802D5A" w:rsidRPr="008F25CF" w:rsidRDefault="00802D5A" w:rsidP="00CF7C6B">
            <w:pPr>
              <w:jc w:val="center"/>
            </w:pPr>
            <w:r w:rsidRPr="008F25CF">
              <w:t>0</w:t>
            </w:r>
          </w:p>
        </w:tc>
        <w:tc>
          <w:tcPr>
            <w:tcW w:w="0" w:type="auto"/>
          </w:tcPr>
          <w:p w14:paraId="36424E14" w14:textId="1E11AE19" w:rsidR="00802D5A" w:rsidRPr="008F25CF" w:rsidRDefault="00802D5A" w:rsidP="00CF7C6B">
            <w:pPr>
              <w:jc w:val="center"/>
            </w:pPr>
            <w:r w:rsidRPr="008F25CF">
              <w:t>0</w:t>
            </w:r>
          </w:p>
        </w:tc>
        <w:tc>
          <w:tcPr>
            <w:tcW w:w="0" w:type="auto"/>
          </w:tcPr>
          <w:p w14:paraId="28BA152E" w14:textId="2750A8C9" w:rsidR="00802D5A" w:rsidRPr="008F25CF" w:rsidRDefault="00802D5A" w:rsidP="00CF7C6B">
            <w:pPr>
              <w:jc w:val="center"/>
            </w:pPr>
            <w:r w:rsidRPr="008F25CF">
              <w:t>0</w:t>
            </w:r>
          </w:p>
        </w:tc>
        <w:tc>
          <w:tcPr>
            <w:tcW w:w="0" w:type="auto"/>
          </w:tcPr>
          <w:p w14:paraId="05CB5D3B" w14:textId="5C67E73B" w:rsidR="00802D5A" w:rsidRPr="008F25CF" w:rsidRDefault="00802D5A" w:rsidP="00CF7C6B">
            <w:pPr>
              <w:jc w:val="center"/>
            </w:pPr>
            <w:r w:rsidRPr="008F25CF">
              <w:t>0</w:t>
            </w:r>
          </w:p>
        </w:tc>
        <w:tc>
          <w:tcPr>
            <w:tcW w:w="0" w:type="auto"/>
          </w:tcPr>
          <w:p w14:paraId="65C459E7" w14:textId="191EB5D3" w:rsidR="00802D5A" w:rsidRPr="008F25CF" w:rsidRDefault="00802D5A" w:rsidP="00CF7C6B">
            <w:pPr>
              <w:jc w:val="center"/>
            </w:pPr>
            <w:r w:rsidRPr="008F25CF">
              <w:t>0</w:t>
            </w:r>
          </w:p>
        </w:tc>
        <w:tc>
          <w:tcPr>
            <w:tcW w:w="0" w:type="auto"/>
          </w:tcPr>
          <w:p w14:paraId="38B9D8F9" w14:textId="5D5C227F" w:rsidR="00802D5A" w:rsidRPr="008F25CF" w:rsidRDefault="00802D5A" w:rsidP="00CF7C6B">
            <w:pPr>
              <w:jc w:val="center"/>
              <w:rPr>
                <w:lang w:val="en-US"/>
              </w:rPr>
            </w:pPr>
            <w:r w:rsidRPr="008F25CF">
              <w:rPr>
                <w:lang w:val="en-US"/>
              </w:rPr>
              <w:t>10,95</w:t>
            </w:r>
          </w:p>
        </w:tc>
        <w:tc>
          <w:tcPr>
            <w:tcW w:w="0" w:type="auto"/>
          </w:tcPr>
          <w:p w14:paraId="4CC58B11" w14:textId="399801EC" w:rsidR="00802D5A" w:rsidRPr="008F25CF" w:rsidRDefault="00802D5A" w:rsidP="00CF7C6B">
            <w:pPr>
              <w:jc w:val="center"/>
              <w:rPr>
                <w:lang w:val="en-US"/>
              </w:rPr>
            </w:pPr>
            <w:r w:rsidRPr="008F25CF">
              <w:rPr>
                <w:lang w:val="en-US"/>
              </w:rPr>
              <w:t>-0,64</w:t>
            </w:r>
          </w:p>
        </w:tc>
        <w:tc>
          <w:tcPr>
            <w:tcW w:w="0" w:type="auto"/>
          </w:tcPr>
          <w:p w14:paraId="5174F75F" w14:textId="7C85D3C3" w:rsidR="00802D5A" w:rsidRPr="008F25CF" w:rsidRDefault="00802D5A" w:rsidP="00CF7C6B">
            <w:pPr>
              <w:jc w:val="center"/>
              <w:rPr>
                <w:lang w:val="en-US"/>
              </w:rPr>
            </w:pPr>
            <w:r w:rsidRPr="008F25CF">
              <w:rPr>
                <w:lang w:val="en-US"/>
              </w:rPr>
              <w:t>0,64</w:t>
            </w:r>
          </w:p>
        </w:tc>
        <w:tc>
          <w:tcPr>
            <w:tcW w:w="0" w:type="auto"/>
          </w:tcPr>
          <w:p w14:paraId="0F42DC72" w14:textId="3519E49D" w:rsidR="00802D5A" w:rsidRPr="008F25CF" w:rsidRDefault="00802D5A" w:rsidP="00CF7C6B">
            <w:pPr>
              <w:jc w:val="center"/>
              <w:rPr>
                <w:lang w:val="en-US"/>
              </w:rPr>
            </w:pPr>
            <w:r w:rsidRPr="008F25CF">
              <w:rPr>
                <w:lang w:val="en-US"/>
              </w:rPr>
              <w:t>0</w:t>
            </w:r>
          </w:p>
        </w:tc>
        <w:tc>
          <w:tcPr>
            <w:tcW w:w="0" w:type="auto"/>
          </w:tcPr>
          <w:p w14:paraId="16D224B0" w14:textId="36FF6E32" w:rsidR="00802D5A" w:rsidRPr="008F25CF" w:rsidRDefault="00802D5A" w:rsidP="00CF7C6B">
            <w:pPr>
              <w:jc w:val="center"/>
              <w:rPr>
                <w:lang w:val="en-US"/>
              </w:rPr>
            </w:pPr>
            <w:r w:rsidRPr="008F25CF">
              <w:rPr>
                <w:lang w:val="en-US"/>
              </w:rPr>
              <w:t>0,</w:t>
            </w:r>
            <w:r w:rsidR="00CF7C6B" w:rsidRPr="008F25CF">
              <w:rPr>
                <w:lang w:val="en-US"/>
              </w:rPr>
              <w:t>188</w:t>
            </w:r>
          </w:p>
        </w:tc>
        <w:tc>
          <w:tcPr>
            <w:tcW w:w="0" w:type="auto"/>
          </w:tcPr>
          <w:p w14:paraId="41B5A729" w14:textId="2D1BD667" w:rsidR="00802D5A" w:rsidRPr="008F25CF" w:rsidRDefault="00CF7C6B" w:rsidP="00CF7C6B">
            <w:pPr>
              <w:jc w:val="center"/>
              <w:rPr>
                <w:lang w:val="en-US"/>
              </w:rPr>
            </w:pPr>
            <w:r w:rsidRPr="008F25CF">
              <w:rPr>
                <w:lang w:val="en-US"/>
              </w:rPr>
              <w:t>12,2</w:t>
            </w:r>
          </w:p>
        </w:tc>
      </w:tr>
      <w:tr w:rsidR="00802D5A" w:rsidRPr="008F25CF" w14:paraId="4021B5B0" w14:textId="70DA9FEA" w:rsidTr="00CF7C6B">
        <w:tc>
          <w:tcPr>
            <w:tcW w:w="0" w:type="auto"/>
          </w:tcPr>
          <w:p w14:paraId="5AB5965B" w14:textId="47AF395E" w:rsidR="00802D5A" w:rsidRPr="008F25CF" w:rsidRDefault="00802D5A" w:rsidP="00CF7C6B">
            <w:pPr>
              <w:jc w:val="center"/>
            </w:pPr>
            <w:r w:rsidRPr="008F25CF">
              <w:t>Сталь</w:t>
            </w:r>
          </w:p>
        </w:tc>
        <w:tc>
          <w:tcPr>
            <w:tcW w:w="0" w:type="auto"/>
          </w:tcPr>
          <w:p w14:paraId="0356005F" w14:textId="1FFD06E2" w:rsidR="00802D5A" w:rsidRPr="008F25CF" w:rsidRDefault="00CF7C6B" w:rsidP="00CF7C6B">
            <w:pPr>
              <w:jc w:val="center"/>
              <w:rPr>
                <w:lang w:val="en-US"/>
              </w:rPr>
            </w:pPr>
            <w:r w:rsidRPr="008F25CF">
              <w:rPr>
                <w:lang w:val="en-US"/>
              </w:rPr>
              <w:t>6</w:t>
            </w:r>
          </w:p>
        </w:tc>
        <w:tc>
          <w:tcPr>
            <w:tcW w:w="0" w:type="auto"/>
          </w:tcPr>
          <w:p w14:paraId="1558F1CA" w14:textId="57509CEB" w:rsidR="00802D5A" w:rsidRPr="008F25CF" w:rsidRDefault="00CF7C6B" w:rsidP="00CF7C6B">
            <w:pPr>
              <w:jc w:val="center"/>
              <w:rPr>
                <w:lang w:val="en-US"/>
              </w:rPr>
            </w:pPr>
            <w:r w:rsidRPr="008F25CF">
              <w:rPr>
                <w:lang w:val="en-US"/>
              </w:rPr>
              <w:t>-0,133</w:t>
            </w:r>
          </w:p>
        </w:tc>
        <w:tc>
          <w:tcPr>
            <w:tcW w:w="0" w:type="auto"/>
          </w:tcPr>
          <w:p w14:paraId="10408B7B" w14:textId="627E2DE0" w:rsidR="00802D5A" w:rsidRPr="008F25CF" w:rsidRDefault="00CF7C6B" w:rsidP="00CF7C6B">
            <w:pPr>
              <w:jc w:val="center"/>
              <w:rPr>
                <w:lang w:val="en-US"/>
              </w:rPr>
            </w:pPr>
            <w:r w:rsidRPr="008F25CF">
              <w:rPr>
                <w:lang w:val="en-US"/>
              </w:rPr>
              <w:t>0,57</w:t>
            </w:r>
          </w:p>
        </w:tc>
        <w:tc>
          <w:tcPr>
            <w:tcW w:w="0" w:type="auto"/>
          </w:tcPr>
          <w:p w14:paraId="1733B0E6" w14:textId="41BB17F7" w:rsidR="00802D5A" w:rsidRPr="008F25CF" w:rsidRDefault="00CF7C6B" w:rsidP="00CF7C6B">
            <w:pPr>
              <w:jc w:val="center"/>
              <w:rPr>
                <w:lang w:val="en-US"/>
              </w:rPr>
            </w:pPr>
            <w:r w:rsidRPr="008F25CF">
              <w:rPr>
                <w:lang w:val="en-US"/>
              </w:rPr>
              <w:t>-0,038</w:t>
            </w:r>
          </w:p>
        </w:tc>
        <w:tc>
          <w:tcPr>
            <w:tcW w:w="0" w:type="auto"/>
          </w:tcPr>
          <w:p w14:paraId="35161869" w14:textId="083DF39A" w:rsidR="00802D5A" w:rsidRPr="008F25CF" w:rsidRDefault="00CF7C6B" w:rsidP="00CF7C6B">
            <w:pPr>
              <w:jc w:val="center"/>
              <w:rPr>
                <w:lang w:val="en-US"/>
              </w:rPr>
            </w:pPr>
            <w:r w:rsidRPr="008F25CF">
              <w:rPr>
                <w:lang w:val="en-US"/>
              </w:rPr>
              <w:t>0,048</w:t>
            </w:r>
          </w:p>
        </w:tc>
        <w:tc>
          <w:tcPr>
            <w:tcW w:w="0" w:type="auto"/>
          </w:tcPr>
          <w:p w14:paraId="2BB3381B" w14:textId="3BD22AA7" w:rsidR="00802D5A" w:rsidRPr="008F25CF" w:rsidRDefault="00CF7C6B" w:rsidP="00CF7C6B">
            <w:pPr>
              <w:jc w:val="center"/>
              <w:rPr>
                <w:lang w:val="en-US"/>
              </w:rPr>
            </w:pPr>
            <w:r w:rsidRPr="008F25CF">
              <w:rPr>
                <w:lang w:val="en-US"/>
              </w:rPr>
              <w:t>10,34</w:t>
            </w:r>
          </w:p>
        </w:tc>
        <w:tc>
          <w:tcPr>
            <w:tcW w:w="0" w:type="auto"/>
          </w:tcPr>
          <w:p w14:paraId="157C33FC" w14:textId="63D85EB0" w:rsidR="00802D5A" w:rsidRPr="008F25CF" w:rsidRDefault="00CF7C6B" w:rsidP="00CF7C6B">
            <w:pPr>
              <w:jc w:val="center"/>
              <w:rPr>
                <w:lang w:val="en-US"/>
              </w:rPr>
            </w:pPr>
            <w:r w:rsidRPr="008F25CF">
              <w:rPr>
                <w:lang w:val="en-US"/>
              </w:rPr>
              <w:t>-0,665</w:t>
            </w:r>
          </w:p>
        </w:tc>
        <w:tc>
          <w:tcPr>
            <w:tcW w:w="0" w:type="auto"/>
          </w:tcPr>
          <w:p w14:paraId="58E30BA9" w14:textId="58737CB7" w:rsidR="00802D5A" w:rsidRPr="008F25CF" w:rsidRDefault="00CF7C6B" w:rsidP="00CF7C6B">
            <w:pPr>
              <w:jc w:val="center"/>
              <w:rPr>
                <w:lang w:val="en-US"/>
              </w:rPr>
            </w:pPr>
            <w:r w:rsidRPr="008F25CF">
              <w:rPr>
                <w:lang w:val="en-US"/>
              </w:rPr>
              <w:t>0,444</w:t>
            </w:r>
          </w:p>
        </w:tc>
        <w:tc>
          <w:tcPr>
            <w:tcW w:w="0" w:type="auto"/>
          </w:tcPr>
          <w:p w14:paraId="19432651" w14:textId="23EA8D9D" w:rsidR="00802D5A" w:rsidRPr="008F25CF" w:rsidRDefault="00CF7C6B" w:rsidP="00CF7C6B">
            <w:pPr>
              <w:jc w:val="center"/>
              <w:rPr>
                <w:lang w:val="en-US"/>
              </w:rPr>
            </w:pPr>
            <w:r w:rsidRPr="008F25CF">
              <w:rPr>
                <w:lang w:val="en-US"/>
              </w:rPr>
              <w:t>-0,11</w:t>
            </w:r>
          </w:p>
        </w:tc>
        <w:tc>
          <w:tcPr>
            <w:tcW w:w="0" w:type="auto"/>
          </w:tcPr>
          <w:p w14:paraId="34BAD0C1" w14:textId="43B4BB84" w:rsidR="00802D5A" w:rsidRPr="008F25CF" w:rsidRDefault="00CF7C6B" w:rsidP="00CF7C6B">
            <w:pPr>
              <w:jc w:val="center"/>
              <w:rPr>
                <w:lang w:val="en-US"/>
              </w:rPr>
            </w:pPr>
            <w:r w:rsidRPr="008F25CF">
              <w:rPr>
                <w:lang w:val="en-US"/>
              </w:rPr>
              <w:t>0,3</w:t>
            </w:r>
          </w:p>
        </w:tc>
        <w:tc>
          <w:tcPr>
            <w:tcW w:w="0" w:type="auto"/>
          </w:tcPr>
          <w:p w14:paraId="0E35D3EA" w14:textId="3A4E131F" w:rsidR="00802D5A" w:rsidRPr="008F25CF" w:rsidRDefault="00CF7C6B" w:rsidP="00CF7C6B">
            <w:pPr>
              <w:jc w:val="center"/>
              <w:rPr>
                <w:lang w:val="en-US"/>
              </w:rPr>
            </w:pPr>
            <w:r w:rsidRPr="008F25CF">
              <w:rPr>
                <w:lang w:val="en-US"/>
              </w:rPr>
              <w:t>5,7</w:t>
            </w:r>
          </w:p>
        </w:tc>
      </w:tr>
    </w:tbl>
    <w:p w14:paraId="2301EA77" w14:textId="6E25DA62" w:rsidR="0065524D" w:rsidRPr="008F25CF" w:rsidRDefault="0065524D" w:rsidP="0065524D">
      <w:pPr>
        <w:ind w:left="792"/>
      </w:pPr>
    </w:p>
    <w:p w14:paraId="3D37D2AB" w14:textId="2199C7B5" w:rsidR="009C337A" w:rsidRPr="008F25CF" w:rsidRDefault="009C337A" w:rsidP="0065524D">
      <w:pPr>
        <w:ind w:left="792"/>
      </w:pPr>
    </w:p>
    <w:p w14:paraId="238F3F93" w14:textId="77777777" w:rsidR="009C337A" w:rsidRPr="008F25CF" w:rsidRDefault="009C337A" w:rsidP="0065524D">
      <w:pPr>
        <w:ind w:left="792"/>
      </w:pPr>
    </w:p>
    <w:p w14:paraId="1B8C9EDD" w14:textId="4D6B2AE7" w:rsidR="0065524D" w:rsidRPr="008F25CF" w:rsidRDefault="0065524D" w:rsidP="0065524D">
      <w:pPr>
        <w:ind w:left="360"/>
        <w:rPr>
          <w:b/>
          <w:bCs/>
        </w:rPr>
      </w:pPr>
      <w:r w:rsidRPr="008F25CF">
        <w:rPr>
          <w:b/>
          <w:bCs/>
        </w:rPr>
        <w:t>2.</w:t>
      </w:r>
      <w:proofErr w:type="gramStart"/>
      <w:r w:rsidRPr="008F25CF">
        <w:rPr>
          <w:b/>
          <w:bCs/>
        </w:rPr>
        <w:t>3.Исследование</w:t>
      </w:r>
      <w:proofErr w:type="gramEnd"/>
      <w:r w:rsidRPr="008F25CF">
        <w:rPr>
          <w:b/>
          <w:bCs/>
        </w:rPr>
        <w:t xml:space="preserve"> влияния отражающего материала на расстояние срабатывания оптического бесконтактного выключателя</w:t>
      </w:r>
    </w:p>
    <w:p w14:paraId="2359B63D" w14:textId="77777777" w:rsidR="00F3605A" w:rsidRPr="008F25CF" w:rsidRDefault="00F3605A" w:rsidP="0065524D">
      <w:pPr>
        <w:ind w:left="360"/>
        <w:rPr>
          <w:b/>
          <w:bCs/>
        </w:rPr>
      </w:pPr>
    </w:p>
    <w:p w14:paraId="7CB750A2" w14:textId="77777777" w:rsidR="0065524D" w:rsidRPr="008F25CF" w:rsidRDefault="0065524D" w:rsidP="0065524D">
      <w:pPr>
        <w:ind w:left="360"/>
      </w:pPr>
      <w:r w:rsidRPr="008F25CF">
        <w:t xml:space="preserve">2.3.1.В стойке должен быть установлен оптический бесконтактный выключатель (Разъем датчика подключить к разъему на тыльной стороне стенда). </w:t>
      </w:r>
    </w:p>
    <w:p w14:paraId="1F9D5A94" w14:textId="77777777" w:rsidR="0065524D" w:rsidRPr="008F25CF" w:rsidRDefault="0065524D" w:rsidP="0065524D">
      <w:pPr>
        <w:ind w:left="360"/>
      </w:pPr>
      <w:proofErr w:type="gramStart"/>
      <w:r w:rsidRPr="008F25CF">
        <w:t>2.3.2 .</w:t>
      </w:r>
      <w:proofErr w:type="gramEnd"/>
      <w:r w:rsidRPr="008F25CF">
        <w:t xml:space="preserve"> В образцовом измерителе попеременно будем устанавливать не менее 3 различных мишеней. </w:t>
      </w:r>
    </w:p>
    <w:p w14:paraId="72A89FD4" w14:textId="77777777" w:rsidR="0065524D" w:rsidRPr="008F25CF" w:rsidRDefault="0065524D" w:rsidP="0065524D">
      <w:pPr>
        <w:ind w:firstLine="360"/>
      </w:pPr>
      <w:r w:rsidRPr="008F25CF">
        <w:t>2.3.3. Порядок снятия аналогичен 2.1.1-2.1.4. Данные занести в таблицу 3.</w:t>
      </w:r>
    </w:p>
    <w:p w14:paraId="4A086D78" w14:textId="3D8888F3" w:rsidR="0065524D" w:rsidRPr="008F25CF" w:rsidRDefault="0065524D" w:rsidP="0065524D">
      <w:pPr>
        <w:ind w:left="792"/>
        <w:jc w:val="right"/>
      </w:pPr>
      <w:r w:rsidRPr="008F25CF">
        <w:t>Таблица 3</w:t>
      </w:r>
    </w:p>
    <w:tbl>
      <w:tblPr>
        <w:tblW w:w="0" w:type="auto"/>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5"/>
        <w:gridCol w:w="1214"/>
        <w:gridCol w:w="779"/>
        <w:gridCol w:w="779"/>
        <w:gridCol w:w="779"/>
        <w:gridCol w:w="779"/>
        <w:gridCol w:w="779"/>
        <w:gridCol w:w="779"/>
        <w:gridCol w:w="779"/>
        <w:gridCol w:w="779"/>
        <w:gridCol w:w="779"/>
        <w:gridCol w:w="779"/>
      </w:tblGrid>
      <w:tr w:rsidR="00603ED2" w:rsidRPr="008F25CF" w14:paraId="6AE1EF1D" w14:textId="77777777" w:rsidTr="00CF7C6B">
        <w:tc>
          <w:tcPr>
            <w:tcW w:w="1055" w:type="dxa"/>
            <w:vMerge w:val="restart"/>
          </w:tcPr>
          <w:p w14:paraId="425D49CD" w14:textId="77777777" w:rsidR="00603ED2" w:rsidRPr="008F25CF" w:rsidRDefault="00603ED2" w:rsidP="00603ED2">
            <w:pPr>
              <w:jc w:val="center"/>
              <w:rPr>
                <w:sz w:val="20"/>
                <w:szCs w:val="20"/>
              </w:rPr>
            </w:pPr>
          </w:p>
          <w:p w14:paraId="0FE50E19" w14:textId="77777777" w:rsidR="00603ED2" w:rsidRPr="008F25CF" w:rsidRDefault="00603ED2" w:rsidP="00603ED2">
            <w:pPr>
              <w:jc w:val="center"/>
              <w:rPr>
                <w:sz w:val="20"/>
                <w:szCs w:val="20"/>
              </w:rPr>
            </w:pPr>
            <w:r w:rsidRPr="008F25CF">
              <w:rPr>
                <w:sz w:val="20"/>
                <w:szCs w:val="20"/>
              </w:rPr>
              <w:t>Пластик</w:t>
            </w:r>
          </w:p>
        </w:tc>
        <w:tc>
          <w:tcPr>
            <w:tcW w:w="1214" w:type="dxa"/>
          </w:tcPr>
          <w:p w14:paraId="615A99A4" w14:textId="77777777" w:rsidR="00603ED2" w:rsidRPr="008F25CF" w:rsidRDefault="00603ED2" w:rsidP="00603ED2">
            <w:pPr>
              <w:jc w:val="center"/>
              <w:rPr>
                <w:sz w:val="20"/>
                <w:szCs w:val="20"/>
              </w:rPr>
            </w:pPr>
            <w:r w:rsidRPr="008F25CF">
              <w:rPr>
                <w:sz w:val="20"/>
                <w:szCs w:val="20"/>
              </w:rPr>
              <w:t>№</w:t>
            </w:r>
          </w:p>
        </w:tc>
        <w:tc>
          <w:tcPr>
            <w:tcW w:w="779" w:type="dxa"/>
            <w:vAlign w:val="bottom"/>
          </w:tcPr>
          <w:p w14:paraId="6BC50A22" w14:textId="3840FA3D" w:rsidR="00603ED2" w:rsidRPr="008F25CF" w:rsidRDefault="00603ED2" w:rsidP="00603ED2">
            <w:pPr>
              <w:jc w:val="center"/>
              <w:rPr>
                <w:sz w:val="20"/>
                <w:szCs w:val="20"/>
              </w:rPr>
            </w:pPr>
            <w:r w:rsidRPr="008F25CF">
              <w:rPr>
                <w:color w:val="000000"/>
                <w:sz w:val="20"/>
                <w:szCs w:val="20"/>
              </w:rPr>
              <w:t>1</w:t>
            </w:r>
          </w:p>
        </w:tc>
        <w:tc>
          <w:tcPr>
            <w:tcW w:w="779" w:type="dxa"/>
            <w:vAlign w:val="bottom"/>
          </w:tcPr>
          <w:p w14:paraId="0122A73A" w14:textId="5B830DA4" w:rsidR="00603ED2" w:rsidRPr="008F25CF" w:rsidRDefault="00603ED2" w:rsidP="00603ED2">
            <w:pPr>
              <w:jc w:val="center"/>
              <w:rPr>
                <w:sz w:val="20"/>
                <w:szCs w:val="20"/>
              </w:rPr>
            </w:pPr>
            <w:r w:rsidRPr="008F25CF">
              <w:rPr>
                <w:color w:val="000000"/>
                <w:sz w:val="20"/>
                <w:szCs w:val="20"/>
              </w:rPr>
              <w:t>2</w:t>
            </w:r>
          </w:p>
        </w:tc>
        <w:tc>
          <w:tcPr>
            <w:tcW w:w="779" w:type="dxa"/>
            <w:vAlign w:val="bottom"/>
          </w:tcPr>
          <w:p w14:paraId="29760CB3" w14:textId="5652C6A9" w:rsidR="00603ED2" w:rsidRPr="008F25CF" w:rsidRDefault="00603ED2" w:rsidP="00603ED2">
            <w:pPr>
              <w:jc w:val="center"/>
              <w:rPr>
                <w:sz w:val="20"/>
                <w:szCs w:val="20"/>
              </w:rPr>
            </w:pPr>
            <w:r w:rsidRPr="008F25CF">
              <w:rPr>
                <w:color w:val="000000"/>
                <w:sz w:val="20"/>
                <w:szCs w:val="20"/>
              </w:rPr>
              <w:t>3</w:t>
            </w:r>
          </w:p>
        </w:tc>
        <w:tc>
          <w:tcPr>
            <w:tcW w:w="779" w:type="dxa"/>
            <w:vAlign w:val="bottom"/>
          </w:tcPr>
          <w:p w14:paraId="30D20473" w14:textId="3EE7A8D1" w:rsidR="00603ED2" w:rsidRPr="008F25CF" w:rsidRDefault="00603ED2" w:rsidP="00603ED2">
            <w:pPr>
              <w:jc w:val="center"/>
              <w:rPr>
                <w:sz w:val="20"/>
                <w:szCs w:val="20"/>
              </w:rPr>
            </w:pPr>
            <w:r w:rsidRPr="008F25CF">
              <w:rPr>
                <w:color w:val="000000"/>
                <w:sz w:val="20"/>
                <w:szCs w:val="20"/>
              </w:rPr>
              <w:t>4</w:t>
            </w:r>
          </w:p>
        </w:tc>
        <w:tc>
          <w:tcPr>
            <w:tcW w:w="779" w:type="dxa"/>
            <w:vAlign w:val="bottom"/>
          </w:tcPr>
          <w:p w14:paraId="04017175" w14:textId="491B938D" w:rsidR="00603ED2" w:rsidRPr="008F25CF" w:rsidRDefault="00603ED2" w:rsidP="00603ED2">
            <w:pPr>
              <w:jc w:val="center"/>
              <w:rPr>
                <w:sz w:val="20"/>
                <w:szCs w:val="20"/>
              </w:rPr>
            </w:pPr>
            <w:r w:rsidRPr="008F25CF">
              <w:rPr>
                <w:color w:val="000000"/>
                <w:sz w:val="20"/>
                <w:szCs w:val="20"/>
              </w:rPr>
              <w:t>5</w:t>
            </w:r>
          </w:p>
        </w:tc>
        <w:tc>
          <w:tcPr>
            <w:tcW w:w="779" w:type="dxa"/>
            <w:vAlign w:val="bottom"/>
          </w:tcPr>
          <w:p w14:paraId="466A3DC7" w14:textId="70B45309" w:rsidR="00603ED2" w:rsidRPr="008F25CF" w:rsidRDefault="00603ED2" w:rsidP="00603ED2">
            <w:pPr>
              <w:jc w:val="center"/>
              <w:rPr>
                <w:sz w:val="20"/>
                <w:szCs w:val="20"/>
              </w:rPr>
            </w:pPr>
            <w:r w:rsidRPr="008F25CF">
              <w:rPr>
                <w:color w:val="000000"/>
                <w:sz w:val="20"/>
                <w:szCs w:val="20"/>
              </w:rPr>
              <w:t>6</w:t>
            </w:r>
          </w:p>
        </w:tc>
        <w:tc>
          <w:tcPr>
            <w:tcW w:w="779" w:type="dxa"/>
            <w:vAlign w:val="bottom"/>
          </w:tcPr>
          <w:p w14:paraId="74D0DA30" w14:textId="183FE38F" w:rsidR="00603ED2" w:rsidRPr="008F25CF" w:rsidRDefault="00603ED2" w:rsidP="00603ED2">
            <w:pPr>
              <w:jc w:val="center"/>
              <w:rPr>
                <w:sz w:val="20"/>
                <w:szCs w:val="20"/>
              </w:rPr>
            </w:pPr>
            <w:r w:rsidRPr="008F25CF">
              <w:rPr>
                <w:color w:val="000000"/>
                <w:sz w:val="20"/>
                <w:szCs w:val="20"/>
              </w:rPr>
              <w:t>7</w:t>
            </w:r>
          </w:p>
        </w:tc>
        <w:tc>
          <w:tcPr>
            <w:tcW w:w="779" w:type="dxa"/>
            <w:vAlign w:val="bottom"/>
          </w:tcPr>
          <w:p w14:paraId="0B4F5256" w14:textId="18ADC4D5" w:rsidR="00603ED2" w:rsidRPr="008F25CF" w:rsidRDefault="00603ED2" w:rsidP="00603ED2">
            <w:pPr>
              <w:jc w:val="center"/>
              <w:rPr>
                <w:sz w:val="20"/>
                <w:szCs w:val="20"/>
              </w:rPr>
            </w:pPr>
            <w:r w:rsidRPr="008F25CF">
              <w:rPr>
                <w:color w:val="000000"/>
                <w:sz w:val="20"/>
                <w:szCs w:val="20"/>
              </w:rPr>
              <w:t>8</w:t>
            </w:r>
          </w:p>
        </w:tc>
        <w:tc>
          <w:tcPr>
            <w:tcW w:w="779" w:type="dxa"/>
            <w:vAlign w:val="bottom"/>
          </w:tcPr>
          <w:p w14:paraId="7D165A1F" w14:textId="0377E504" w:rsidR="00603ED2" w:rsidRPr="008F25CF" w:rsidRDefault="00603ED2" w:rsidP="00603ED2">
            <w:pPr>
              <w:jc w:val="center"/>
              <w:rPr>
                <w:sz w:val="20"/>
                <w:szCs w:val="20"/>
              </w:rPr>
            </w:pPr>
            <w:r w:rsidRPr="008F25CF">
              <w:rPr>
                <w:color w:val="000000"/>
                <w:sz w:val="20"/>
                <w:szCs w:val="20"/>
              </w:rPr>
              <w:t>9</w:t>
            </w:r>
          </w:p>
        </w:tc>
        <w:tc>
          <w:tcPr>
            <w:tcW w:w="779" w:type="dxa"/>
            <w:vAlign w:val="bottom"/>
          </w:tcPr>
          <w:p w14:paraId="5D8C4FE5" w14:textId="7E16E0EF" w:rsidR="00603ED2" w:rsidRPr="008F25CF" w:rsidRDefault="00603ED2" w:rsidP="00603ED2">
            <w:pPr>
              <w:jc w:val="center"/>
              <w:rPr>
                <w:sz w:val="20"/>
                <w:szCs w:val="20"/>
              </w:rPr>
            </w:pPr>
            <w:r w:rsidRPr="008F25CF">
              <w:rPr>
                <w:color w:val="000000"/>
                <w:sz w:val="20"/>
                <w:szCs w:val="20"/>
              </w:rPr>
              <w:t>10</w:t>
            </w:r>
          </w:p>
        </w:tc>
      </w:tr>
      <w:tr w:rsidR="00603ED2" w:rsidRPr="008F25CF" w14:paraId="23B1D3CE" w14:textId="77777777" w:rsidTr="00CF7C6B">
        <w:tc>
          <w:tcPr>
            <w:tcW w:w="1055" w:type="dxa"/>
            <w:vMerge/>
          </w:tcPr>
          <w:p w14:paraId="789F0D17" w14:textId="77777777" w:rsidR="00603ED2" w:rsidRPr="008F25CF" w:rsidRDefault="00603ED2" w:rsidP="00603ED2">
            <w:pPr>
              <w:jc w:val="center"/>
              <w:rPr>
                <w:sz w:val="20"/>
                <w:szCs w:val="20"/>
              </w:rPr>
            </w:pPr>
          </w:p>
        </w:tc>
        <w:tc>
          <w:tcPr>
            <w:tcW w:w="1214" w:type="dxa"/>
          </w:tcPr>
          <w:p w14:paraId="08C61861" w14:textId="77777777" w:rsidR="00603ED2" w:rsidRPr="008F25CF" w:rsidRDefault="00603ED2" w:rsidP="00603ED2">
            <w:pPr>
              <w:jc w:val="center"/>
              <w:rPr>
                <w:sz w:val="20"/>
                <w:szCs w:val="20"/>
              </w:rPr>
            </w:pPr>
            <w:r w:rsidRPr="008F25CF">
              <w:rPr>
                <w:sz w:val="20"/>
                <w:szCs w:val="20"/>
                <w:lang w:val="en-US"/>
              </w:rPr>
              <w:t>L</w:t>
            </w:r>
            <w:proofErr w:type="spellStart"/>
            <w:proofErr w:type="gramStart"/>
            <w:r w:rsidRPr="008F25CF">
              <w:rPr>
                <w:sz w:val="20"/>
                <w:szCs w:val="20"/>
              </w:rPr>
              <w:t>вкл</w:t>
            </w:r>
            <w:proofErr w:type="spellEnd"/>
            <w:r w:rsidRPr="008F25CF">
              <w:rPr>
                <w:sz w:val="20"/>
                <w:szCs w:val="20"/>
              </w:rPr>
              <w:t xml:space="preserve"> ,</w:t>
            </w:r>
            <w:proofErr w:type="gramEnd"/>
            <w:r w:rsidRPr="008F25CF">
              <w:rPr>
                <w:sz w:val="20"/>
                <w:szCs w:val="20"/>
              </w:rPr>
              <w:t xml:space="preserve"> мм</w:t>
            </w:r>
          </w:p>
        </w:tc>
        <w:tc>
          <w:tcPr>
            <w:tcW w:w="779" w:type="dxa"/>
            <w:vAlign w:val="bottom"/>
          </w:tcPr>
          <w:p w14:paraId="32A1FFCE" w14:textId="3EA145CE" w:rsidR="00603ED2" w:rsidRPr="008F25CF" w:rsidRDefault="00603ED2" w:rsidP="00603ED2">
            <w:pPr>
              <w:jc w:val="center"/>
              <w:rPr>
                <w:sz w:val="20"/>
                <w:szCs w:val="20"/>
              </w:rPr>
            </w:pPr>
            <w:r w:rsidRPr="008F25CF">
              <w:rPr>
                <w:color w:val="000000"/>
                <w:sz w:val="20"/>
                <w:szCs w:val="20"/>
              </w:rPr>
              <w:t>5,6</w:t>
            </w:r>
          </w:p>
        </w:tc>
        <w:tc>
          <w:tcPr>
            <w:tcW w:w="779" w:type="dxa"/>
            <w:vAlign w:val="bottom"/>
          </w:tcPr>
          <w:p w14:paraId="0BDF4F04" w14:textId="2D5EF53D" w:rsidR="00603ED2" w:rsidRPr="008F25CF" w:rsidRDefault="00603ED2" w:rsidP="00603ED2">
            <w:pPr>
              <w:jc w:val="center"/>
              <w:rPr>
                <w:sz w:val="20"/>
                <w:szCs w:val="20"/>
              </w:rPr>
            </w:pPr>
            <w:r w:rsidRPr="008F25CF">
              <w:rPr>
                <w:color w:val="000000"/>
                <w:sz w:val="20"/>
                <w:szCs w:val="20"/>
              </w:rPr>
              <w:t>5,5</w:t>
            </w:r>
          </w:p>
        </w:tc>
        <w:tc>
          <w:tcPr>
            <w:tcW w:w="779" w:type="dxa"/>
            <w:vAlign w:val="bottom"/>
          </w:tcPr>
          <w:p w14:paraId="10E70361" w14:textId="397B6833" w:rsidR="00603ED2" w:rsidRPr="008F25CF" w:rsidRDefault="00603ED2" w:rsidP="00603ED2">
            <w:pPr>
              <w:jc w:val="center"/>
              <w:rPr>
                <w:sz w:val="20"/>
                <w:szCs w:val="20"/>
              </w:rPr>
            </w:pPr>
            <w:r w:rsidRPr="008F25CF">
              <w:rPr>
                <w:color w:val="000000"/>
                <w:sz w:val="20"/>
                <w:szCs w:val="20"/>
              </w:rPr>
              <w:t>5,2</w:t>
            </w:r>
          </w:p>
        </w:tc>
        <w:tc>
          <w:tcPr>
            <w:tcW w:w="779" w:type="dxa"/>
            <w:vAlign w:val="bottom"/>
          </w:tcPr>
          <w:p w14:paraId="09795930" w14:textId="5320E7FB" w:rsidR="00603ED2" w:rsidRPr="008F25CF" w:rsidRDefault="00603ED2" w:rsidP="00603ED2">
            <w:pPr>
              <w:jc w:val="center"/>
              <w:rPr>
                <w:sz w:val="20"/>
                <w:szCs w:val="20"/>
              </w:rPr>
            </w:pPr>
            <w:r w:rsidRPr="008F25CF">
              <w:rPr>
                <w:color w:val="000000"/>
                <w:sz w:val="20"/>
                <w:szCs w:val="20"/>
              </w:rPr>
              <w:t>4,9</w:t>
            </w:r>
          </w:p>
        </w:tc>
        <w:tc>
          <w:tcPr>
            <w:tcW w:w="779" w:type="dxa"/>
            <w:vAlign w:val="bottom"/>
          </w:tcPr>
          <w:p w14:paraId="0F5F3BB7" w14:textId="65449121" w:rsidR="00603ED2" w:rsidRPr="008F25CF" w:rsidRDefault="00603ED2" w:rsidP="00603ED2">
            <w:pPr>
              <w:jc w:val="center"/>
              <w:rPr>
                <w:sz w:val="20"/>
                <w:szCs w:val="20"/>
              </w:rPr>
            </w:pPr>
            <w:r w:rsidRPr="008F25CF">
              <w:rPr>
                <w:color w:val="000000"/>
                <w:sz w:val="20"/>
                <w:szCs w:val="20"/>
              </w:rPr>
              <w:t>5</w:t>
            </w:r>
          </w:p>
        </w:tc>
        <w:tc>
          <w:tcPr>
            <w:tcW w:w="779" w:type="dxa"/>
            <w:vAlign w:val="bottom"/>
          </w:tcPr>
          <w:p w14:paraId="53829493" w14:textId="6A511904" w:rsidR="00603ED2" w:rsidRPr="008F25CF" w:rsidRDefault="00603ED2" w:rsidP="00603ED2">
            <w:pPr>
              <w:jc w:val="center"/>
              <w:rPr>
                <w:sz w:val="20"/>
                <w:szCs w:val="20"/>
              </w:rPr>
            </w:pPr>
            <w:r w:rsidRPr="008F25CF">
              <w:rPr>
                <w:color w:val="000000"/>
                <w:sz w:val="20"/>
                <w:szCs w:val="20"/>
              </w:rPr>
              <w:t>5,1</w:t>
            </w:r>
          </w:p>
        </w:tc>
        <w:tc>
          <w:tcPr>
            <w:tcW w:w="779" w:type="dxa"/>
            <w:vAlign w:val="bottom"/>
          </w:tcPr>
          <w:p w14:paraId="538AB4FA" w14:textId="70873BE3" w:rsidR="00603ED2" w:rsidRPr="008F25CF" w:rsidRDefault="00603ED2" w:rsidP="00603ED2">
            <w:pPr>
              <w:jc w:val="center"/>
              <w:rPr>
                <w:sz w:val="20"/>
                <w:szCs w:val="20"/>
              </w:rPr>
            </w:pPr>
            <w:r w:rsidRPr="008F25CF">
              <w:rPr>
                <w:color w:val="000000"/>
                <w:sz w:val="20"/>
                <w:szCs w:val="20"/>
              </w:rPr>
              <w:t>4,8</w:t>
            </w:r>
          </w:p>
        </w:tc>
        <w:tc>
          <w:tcPr>
            <w:tcW w:w="779" w:type="dxa"/>
            <w:vAlign w:val="bottom"/>
          </w:tcPr>
          <w:p w14:paraId="0B4DB20A" w14:textId="28E5F798" w:rsidR="00603ED2" w:rsidRPr="008F25CF" w:rsidRDefault="00603ED2" w:rsidP="00603ED2">
            <w:pPr>
              <w:jc w:val="center"/>
              <w:rPr>
                <w:sz w:val="20"/>
                <w:szCs w:val="20"/>
              </w:rPr>
            </w:pPr>
            <w:r w:rsidRPr="008F25CF">
              <w:rPr>
                <w:color w:val="000000"/>
                <w:sz w:val="20"/>
                <w:szCs w:val="20"/>
              </w:rPr>
              <w:t>5,2</w:t>
            </w:r>
          </w:p>
        </w:tc>
        <w:tc>
          <w:tcPr>
            <w:tcW w:w="779" w:type="dxa"/>
            <w:vAlign w:val="bottom"/>
          </w:tcPr>
          <w:p w14:paraId="3EB3ED98" w14:textId="6CB9A9AA" w:rsidR="00603ED2" w:rsidRPr="008F25CF" w:rsidRDefault="00603ED2" w:rsidP="00603ED2">
            <w:pPr>
              <w:jc w:val="center"/>
              <w:rPr>
                <w:sz w:val="20"/>
                <w:szCs w:val="20"/>
              </w:rPr>
            </w:pPr>
            <w:r w:rsidRPr="008F25CF">
              <w:rPr>
                <w:color w:val="000000"/>
                <w:sz w:val="20"/>
                <w:szCs w:val="20"/>
              </w:rPr>
              <w:t>5,3</w:t>
            </w:r>
          </w:p>
        </w:tc>
        <w:tc>
          <w:tcPr>
            <w:tcW w:w="779" w:type="dxa"/>
            <w:vAlign w:val="bottom"/>
          </w:tcPr>
          <w:p w14:paraId="17AEB065" w14:textId="31455C3A" w:rsidR="00603ED2" w:rsidRPr="008F25CF" w:rsidRDefault="00603ED2" w:rsidP="00603ED2">
            <w:pPr>
              <w:jc w:val="center"/>
              <w:rPr>
                <w:sz w:val="20"/>
                <w:szCs w:val="20"/>
              </w:rPr>
            </w:pPr>
            <w:r w:rsidRPr="008F25CF">
              <w:rPr>
                <w:color w:val="000000"/>
                <w:sz w:val="20"/>
                <w:szCs w:val="20"/>
              </w:rPr>
              <w:t>5</w:t>
            </w:r>
          </w:p>
        </w:tc>
      </w:tr>
      <w:tr w:rsidR="00603ED2" w:rsidRPr="008F25CF" w14:paraId="5672C36D" w14:textId="77777777" w:rsidTr="00CF7C6B">
        <w:tc>
          <w:tcPr>
            <w:tcW w:w="1055" w:type="dxa"/>
            <w:vMerge/>
          </w:tcPr>
          <w:p w14:paraId="781759C1" w14:textId="77777777" w:rsidR="00603ED2" w:rsidRPr="008F25CF" w:rsidRDefault="00603ED2" w:rsidP="00603ED2">
            <w:pPr>
              <w:jc w:val="center"/>
              <w:rPr>
                <w:sz w:val="20"/>
                <w:szCs w:val="20"/>
              </w:rPr>
            </w:pPr>
          </w:p>
        </w:tc>
        <w:tc>
          <w:tcPr>
            <w:tcW w:w="1214" w:type="dxa"/>
          </w:tcPr>
          <w:p w14:paraId="32DB2BBD" w14:textId="77777777" w:rsidR="00603ED2" w:rsidRPr="008F25CF" w:rsidRDefault="00603ED2" w:rsidP="00603ED2">
            <w:pPr>
              <w:jc w:val="center"/>
              <w:rPr>
                <w:sz w:val="20"/>
                <w:szCs w:val="20"/>
              </w:rPr>
            </w:pPr>
            <w:r w:rsidRPr="008F25CF">
              <w:rPr>
                <w:sz w:val="20"/>
                <w:szCs w:val="20"/>
                <w:lang w:val="en-US"/>
              </w:rPr>
              <w:t>L</w:t>
            </w:r>
            <w:proofErr w:type="spellStart"/>
            <w:proofErr w:type="gramStart"/>
            <w:r w:rsidRPr="008F25CF">
              <w:rPr>
                <w:sz w:val="20"/>
                <w:szCs w:val="20"/>
              </w:rPr>
              <w:t>откл</w:t>
            </w:r>
            <w:proofErr w:type="spellEnd"/>
            <w:r w:rsidRPr="008F25CF">
              <w:rPr>
                <w:sz w:val="20"/>
                <w:szCs w:val="20"/>
              </w:rPr>
              <w:t xml:space="preserve"> ,</w:t>
            </w:r>
            <w:proofErr w:type="gramEnd"/>
            <w:r w:rsidRPr="008F25CF">
              <w:rPr>
                <w:sz w:val="20"/>
                <w:szCs w:val="20"/>
              </w:rPr>
              <w:t xml:space="preserve"> мм</w:t>
            </w:r>
          </w:p>
        </w:tc>
        <w:tc>
          <w:tcPr>
            <w:tcW w:w="779" w:type="dxa"/>
            <w:vAlign w:val="bottom"/>
          </w:tcPr>
          <w:p w14:paraId="1D29B76C" w14:textId="2A36D8F8" w:rsidR="00603ED2" w:rsidRPr="008F25CF" w:rsidRDefault="00603ED2" w:rsidP="00603ED2">
            <w:pPr>
              <w:jc w:val="center"/>
              <w:rPr>
                <w:sz w:val="20"/>
                <w:szCs w:val="20"/>
              </w:rPr>
            </w:pPr>
            <w:r w:rsidRPr="008F25CF">
              <w:rPr>
                <w:color w:val="000000"/>
                <w:sz w:val="20"/>
                <w:szCs w:val="20"/>
              </w:rPr>
              <w:t>109</w:t>
            </w:r>
          </w:p>
        </w:tc>
        <w:tc>
          <w:tcPr>
            <w:tcW w:w="779" w:type="dxa"/>
            <w:vAlign w:val="bottom"/>
          </w:tcPr>
          <w:p w14:paraId="646E61D4" w14:textId="3027D619" w:rsidR="00603ED2" w:rsidRPr="008F25CF" w:rsidRDefault="00603ED2" w:rsidP="00603ED2">
            <w:pPr>
              <w:jc w:val="center"/>
              <w:rPr>
                <w:sz w:val="20"/>
                <w:szCs w:val="20"/>
              </w:rPr>
            </w:pPr>
            <w:r w:rsidRPr="008F25CF">
              <w:rPr>
                <w:color w:val="000000"/>
                <w:sz w:val="20"/>
                <w:szCs w:val="20"/>
              </w:rPr>
              <w:t>107</w:t>
            </w:r>
          </w:p>
        </w:tc>
        <w:tc>
          <w:tcPr>
            <w:tcW w:w="779" w:type="dxa"/>
            <w:vAlign w:val="bottom"/>
          </w:tcPr>
          <w:p w14:paraId="79ABF9AC" w14:textId="4588B5E3" w:rsidR="00603ED2" w:rsidRPr="008F25CF" w:rsidRDefault="00603ED2" w:rsidP="00603ED2">
            <w:pPr>
              <w:jc w:val="center"/>
              <w:rPr>
                <w:sz w:val="20"/>
                <w:szCs w:val="20"/>
              </w:rPr>
            </w:pPr>
            <w:r w:rsidRPr="008F25CF">
              <w:rPr>
                <w:color w:val="000000"/>
                <w:sz w:val="20"/>
                <w:szCs w:val="20"/>
              </w:rPr>
              <w:t>115</w:t>
            </w:r>
          </w:p>
        </w:tc>
        <w:tc>
          <w:tcPr>
            <w:tcW w:w="779" w:type="dxa"/>
            <w:vAlign w:val="bottom"/>
          </w:tcPr>
          <w:p w14:paraId="55963EC2" w14:textId="7ECE55BE" w:rsidR="00603ED2" w:rsidRPr="008F25CF" w:rsidRDefault="00603ED2" w:rsidP="00603ED2">
            <w:pPr>
              <w:jc w:val="center"/>
              <w:rPr>
                <w:sz w:val="20"/>
                <w:szCs w:val="20"/>
              </w:rPr>
            </w:pPr>
            <w:r w:rsidRPr="008F25CF">
              <w:rPr>
                <w:color w:val="000000"/>
                <w:sz w:val="20"/>
                <w:szCs w:val="20"/>
              </w:rPr>
              <w:t>117</w:t>
            </w:r>
          </w:p>
        </w:tc>
        <w:tc>
          <w:tcPr>
            <w:tcW w:w="779" w:type="dxa"/>
            <w:vAlign w:val="bottom"/>
          </w:tcPr>
          <w:p w14:paraId="7FF27B4E" w14:textId="719BEC47" w:rsidR="00603ED2" w:rsidRPr="008F25CF" w:rsidRDefault="00603ED2" w:rsidP="00603ED2">
            <w:pPr>
              <w:jc w:val="center"/>
              <w:rPr>
                <w:sz w:val="20"/>
                <w:szCs w:val="20"/>
              </w:rPr>
            </w:pPr>
            <w:r w:rsidRPr="008F25CF">
              <w:rPr>
                <w:color w:val="000000"/>
                <w:sz w:val="20"/>
                <w:szCs w:val="20"/>
              </w:rPr>
              <w:t>115</w:t>
            </w:r>
          </w:p>
        </w:tc>
        <w:tc>
          <w:tcPr>
            <w:tcW w:w="779" w:type="dxa"/>
            <w:vAlign w:val="bottom"/>
          </w:tcPr>
          <w:p w14:paraId="14714F95" w14:textId="5A196601" w:rsidR="00603ED2" w:rsidRPr="008F25CF" w:rsidRDefault="00603ED2" w:rsidP="00603ED2">
            <w:pPr>
              <w:jc w:val="center"/>
              <w:rPr>
                <w:sz w:val="20"/>
                <w:szCs w:val="20"/>
              </w:rPr>
            </w:pPr>
            <w:r w:rsidRPr="008F25CF">
              <w:rPr>
                <w:color w:val="000000"/>
                <w:sz w:val="20"/>
                <w:szCs w:val="20"/>
              </w:rPr>
              <w:t>107</w:t>
            </w:r>
          </w:p>
        </w:tc>
        <w:tc>
          <w:tcPr>
            <w:tcW w:w="779" w:type="dxa"/>
            <w:vAlign w:val="bottom"/>
          </w:tcPr>
          <w:p w14:paraId="5A06BE80" w14:textId="78682BE4" w:rsidR="00603ED2" w:rsidRPr="008F25CF" w:rsidRDefault="00603ED2" w:rsidP="00603ED2">
            <w:pPr>
              <w:jc w:val="center"/>
              <w:rPr>
                <w:sz w:val="20"/>
                <w:szCs w:val="20"/>
              </w:rPr>
            </w:pPr>
            <w:r w:rsidRPr="008F25CF">
              <w:rPr>
                <w:color w:val="000000"/>
                <w:sz w:val="20"/>
                <w:szCs w:val="20"/>
              </w:rPr>
              <w:t>127</w:t>
            </w:r>
          </w:p>
        </w:tc>
        <w:tc>
          <w:tcPr>
            <w:tcW w:w="779" w:type="dxa"/>
            <w:vAlign w:val="bottom"/>
          </w:tcPr>
          <w:p w14:paraId="4FC71741" w14:textId="015ACF3F" w:rsidR="00603ED2" w:rsidRPr="008F25CF" w:rsidRDefault="00603ED2" w:rsidP="00603ED2">
            <w:pPr>
              <w:jc w:val="center"/>
              <w:rPr>
                <w:sz w:val="20"/>
                <w:szCs w:val="20"/>
              </w:rPr>
            </w:pPr>
            <w:r w:rsidRPr="008F25CF">
              <w:rPr>
                <w:color w:val="000000"/>
                <w:sz w:val="20"/>
                <w:szCs w:val="20"/>
              </w:rPr>
              <w:t>107</w:t>
            </w:r>
          </w:p>
        </w:tc>
        <w:tc>
          <w:tcPr>
            <w:tcW w:w="779" w:type="dxa"/>
            <w:vAlign w:val="bottom"/>
          </w:tcPr>
          <w:p w14:paraId="23D401E4" w14:textId="48AE702C" w:rsidR="00603ED2" w:rsidRPr="008F25CF" w:rsidRDefault="00603ED2" w:rsidP="00603ED2">
            <w:pPr>
              <w:jc w:val="center"/>
              <w:rPr>
                <w:sz w:val="20"/>
                <w:szCs w:val="20"/>
              </w:rPr>
            </w:pPr>
            <w:r w:rsidRPr="008F25CF">
              <w:rPr>
                <w:color w:val="000000"/>
                <w:sz w:val="20"/>
                <w:szCs w:val="20"/>
              </w:rPr>
              <w:t>119</w:t>
            </w:r>
          </w:p>
        </w:tc>
        <w:tc>
          <w:tcPr>
            <w:tcW w:w="779" w:type="dxa"/>
            <w:vAlign w:val="bottom"/>
          </w:tcPr>
          <w:p w14:paraId="1759432D" w14:textId="3E2297CA" w:rsidR="00603ED2" w:rsidRPr="008F25CF" w:rsidRDefault="00603ED2" w:rsidP="00603ED2">
            <w:pPr>
              <w:jc w:val="center"/>
              <w:rPr>
                <w:sz w:val="20"/>
                <w:szCs w:val="20"/>
              </w:rPr>
            </w:pPr>
            <w:r w:rsidRPr="008F25CF">
              <w:rPr>
                <w:color w:val="000000"/>
                <w:sz w:val="20"/>
                <w:szCs w:val="20"/>
              </w:rPr>
              <w:t>117</w:t>
            </w:r>
          </w:p>
        </w:tc>
      </w:tr>
      <w:tr w:rsidR="00603ED2" w:rsidRPr="008F25CF" w14:paraId="2598CF2C" w14:textId="77777777" w:rsidTr="00CF7C6B">
        <w:tc>
          <w:tcPr>
            <w:tcW w:w="1055" w:type="dxa"/>
            <w:vMerge w:val="restart"/>
          </w:tcPr>
          <w:p w14:paraId="0BC021A4" w14:textId="77777777" w:rsidR="00603ED2" w:rsidRPr="008F25CF" w:rsidRDefault="00603ED2" w:rsidP="00603ED2">
            <w:pPr>
              <w:jc w:val="center"/>
              <w:rPr>
                <w:sz w:val="20"/>
                <w:szCs w:val="20"/>
              </w:rPr>
            </w:pPr>
          </w:p>
          <w:p w14:paraId="64D7396A" w14:textId="77777777" w:rsidR="00603ED2" w:rsidRPr="008F25CF" w:rsidRDefault="00603ED2" w:rsidP="00603ED2">
            <w:pPr>
              <w:jc w:val="center"/>
              <w:rPr>
                <w:sz w:val="20"/>
                <w:szCs w:val="20"/>
              </w:rPr>
            </w:pPr>
            <w:r w:rsidRPr="008F25CF">
              <w:rPr>
                <w:sz w:val="20"/>
                <w:szCs w:val="20"/>
              </w:rPr>
              <w:t>Дюраль</w:t>
            </w:r>
          </w:p>
        </w:tc>
        <w:tc>
          <w:tcPr>
            <w:tcW w:w="1214" w:type="dxa"/>
          </w:tcPr>
          <w:p w14:paraId="2FC27120" w14:textId="77777777" w:rsidR="00603ED2" w:rsidRPr="008F25CF" w:rsidRDefault="00603ED2" w:rsidP="00603ED2">
            <w:pPr>
              <w:jc w:val="center"/>
              <w:rPr>
                <w:sz w:val="20"/>
                <w:szCs w:val="20"/>
              </w:rPr>
            </w:pPr>
            <w:r w:rsidRPr="008F25CF">
              <w:rPr>
                <w:sz w:val="20"/>
                <w:szCs w:val="20"/>
              </w:rPr>
              <w:t>№</w:t>
            </w:r>
          </w:p>
        </w:tc>
        <w:tc>
          <w:tcPr>
            <w:tcW w:w="779" w:type="dxa"/>
            <w:vAlign w:val="bottom"/>
          </w:tcPr>
          <w:p w14:paraId="517A9564" w14:textId="5DE5D864" w:rsidR="00603ED2" w:rsidRPr="008F25CF" w:rsidRDefault="00603ED2" w:rsidP="00603ED2">
            <w:pPr>
              <w:jc w:val="center"/>
              <w:rPr>
                <w:sz w:val="20"/>
                <w:szCs w:val="20"/>
              </w:rPr>
            </w:pPr>
            <w:r w:rsidRPr="008F25CF">
              <w:rPr>
                <w:color w:val="000000"/>
                <w:sz w:val="20"/>
                <w:szCs w:val="20"/>
              </w:rPr>
              <w:t>1</w:t>
            </w:r>
          </w:p>
        </w:tc>
        <w:tc>
          <w:tcPr>
            <w:tcW w:w="779" w:type="dxa"/>
            <w:vAlign w:val="bottom"/>
          </w:tcPr>
          <w:p w14:paraId="66C20314" w14:textId="2C0FE92F" w:rsidR="00603ED2" w:rsidRPr="008F25CF" w:rsidRDefault="00603ED2" w:rsidP="00603ED2">
            <w:pPr>
              <w:jc w:val="center"/>
              <w:rPr>
                <w:sz w:val="20"/>
                <w:szCs w:val="20"/>
              </w:rPr>
            </w:pPr>
            <w:r w:rsidRPr="008F25CF">
              <w:rPr>
                <w:color w:val="000000"/>
                <w:sz w:val="20"/>
                <w:szCs w:val="20"/>
              </w:rPr>
              <w:t>2</w:t>
            </w:r>
          </w:p>
        </w:tc>
        <w:tc>
          <w:tcPr>
            <w:tcW w:w="779" w:type="dxa"/>
            <w:vAlign w:val="bottom"/>
          </w:tcPr>
          <w:p w14:paraId="3BFD09BB" w14:textId="13ECE5DF" w:rsidR="00603ED2" w:rsidRPr="008F25CF" w:rsidRDefault="00603ED2" w:rsidP="00603ED2">
            <w:pPr>
              <w:jc w:val="center"/>
              <w:rPr>
                <w:sz w:val="20"/>
                <w:szCs w:val="20"/>
              </w:rPr>
            </w:pPr>
            <w:r w:rsidRPr="008F25CF">
              <w:rPr>
                <w:color w:val="000000"/>
                <w:sz w:val="20"/>
                <w:szCs w:val="20"/>
              </w:rPr>
              <w:t>3</w:t>
            </w:r>
          </w:p>
        </w:tc>
        <w:tc>
          <w:tcPr>
            <w:tcW w:w="779" w:type="dxa"/>
            <w:vAlign w:val="bottom"/>
          </w:tcPr>
          <w:p w14:paraId="756B2140" w14:textId="3B2E2003" w:rsidR="00603ED2" w:rsidRPr="008F25CF" w:rsidRDefault="00603ED2" w:rsidP="00603ED2">
            <w:pPr>
              <w:jc w:val="center"/>
              <w:rPr>
                <w:sz w:val="20"/>
                <w:szCs w:val="20"/>
              </w:rPr>
            </w:pPr>
            <w:r w:rsidRPr="008F25CF">
              <w:rPr>
                <w:color w:val="000000"/>
                <w:sz w:val="20"/>
                <w:szCs w:val="20"/>
              </w:rPr>
              <w:t>4</w:t>
            </w:r>
          </w:p>
        </w:tc>
        <w:tc>
          <w:tcPr>
            <w:tcW w:w="779" w:type="dxa"/>
            <w:vAlign w:val="bottom"/>
          </w:tcPr>
          <w:p w14:paraId="29E777AE" w14:textId="49643A55" w:rsidR="00603ED2" w:rsidRPr="008F25CF" w:rsidRDefault="00603ED2" w:rsidP="00603ED2">
            <w:pPr>
              <w:jc w:val="center"/>
              <w:rPr>
                <w:sz w:val="20"/>
                <w:szCs w:val="20"/>
              </w:rPr>
            </w:pPr>
            <w:r w:rsidRPr="008F25CF">
              <w:rPr>
                <w:color w:val="000000"/>
                <w:sz w:val="20"/>
                <w:szCs w:val="20"/>
              </w:rPr>
              <w:t>5</w:t>
            </w:r>
          </w:p>
        </w:tc>
        <w:tc>
          <w:tcPr>
            <w:tcW w:w="779" w:type="dxa"/>
            <w:vAlign w:val="bottom"/>
          </w:tcPr>
          <w:p w14:paraId="2FE7298D" w14:textId="221F04D5" w:rsidR="00603ED2" w:rsidRPr="008F25CF" w:rsidRDefault="00603ED2" w:rsidP="00603ED2">
            <w:pPr>
              <w:jc w:val="center"/>
              <w:rPr>
                <w:sz w:val="20"/>
                <w:szCs w:val="20"/>
              </w:rPr>
            </w:pPr>
            <w:r w:rsidRPr="008F25CF">
              <w:rPr>
                <w:color w:val="000000"/>
                <w:sz w:val="20"/>
                <w:szCs w:val="20"/>
              </w:rPr>
              <w:t>6</w:t>
            </w:r>
          </w:p>
        </w:tc>
        <w:tc>
          <w:tcPr>
            <w:tcW w:w="779" w:type="dxa"/>
            <w:vAlign w:val="bottom"/>
          </w:tcPr>
          <w:p w14:paraId="5231C9CF" w14:textId="47336113" w:rsidR="00603ED2" w:rsidRPr="008F25CF" w:rsidRDefault="00603ED2" w:rsidP="00603ED2">
            <w:pPr>
              <w:jc w:val="center"/>
              <w:rPr>
                <w:sz w:val="20"/>
                <w:szCs w:val="20"/>
              </w:rPr>
            </w:pPr>
            <w:r w:rsidRPr="008F25CF">
              <w:rPr>
                <w:color w:val="000000"/>
                <w:sz w:val="20"/>
                <w:szCs w:val="20"/>
              </w:rPr>
              <w:t>7</w:t>
            </w:r>
          </w:p>
        </w:tc>
        <w:tc>
          <w:tcPr>
            <w:tcW w:w="779" w:type="dxa"/>
            <w:vAlign w:val="bottom"/>
          </w:tcPr>
          <w:p w14:paraId="5B17DDE5" w14:textId="789C24EF" w:rsidR="00603ED2" w:rsidRPr="008F25CF" w:rsidRDefault="00603ED2" w:rsidP="00603ED2">
            <w:pPr>
              <w:jc w:val="center"/>
              <w:rPr>
                <w:sz w:val="20"/>
                <w:szCs w:val="20"/>
              </w:rPr>
            </w:pPr>
            <w:r w:rsidRPr="008F25CF">
              <w:rPr>
                <w:color w:val="000000"/>
                <w:sz w:val="20"/>
                <w:szCs w:val="20"/>
              </w:rPr>
              <w:t>8</w:t>
            </w:r>
          </w:p>
        </w:tc>
        <w:tc>
          <w:tcPr>
            <w:tcW w:w="779" w:type="dxa"/>
            <w:vAlign w:val="bottom"/>
          </w:tcPr>
          <w:p w14:paraId="3DA86FE9" w14:textId="1001CF09" w:rsidR="00603ED2" w:rsidRPr="008F25CF" w:rsidRDefault="00603ED2" w:rsidP="00603ED2">
            <w:pPr>
              <w:jc w:val="center"/>
              <w:rPr>
                <w:sz w:val="20"/>
                <w:szCs w:val="20"/>
              </w:rPr>
            </w:pPr>
            <w:r w:rsidRPr="008F25CF">
              <w:rPr>
                <w:color w:val="000000"/>
                <w:sz w:val="20"/>
                <w:szCs w:val="20"/>
              </w:rPr>
              <w:t>9</w:t>
            </w:r>
          </w:p>
        </w:tc>
        <w:tc>
          <w:tcPr>
            <w:tcW w:w="779" w:type="dxa"/>
            <w:vAlign w:val="bottom"/>
          </w:tcPr>
          <w:p w14:paraId="01DA0FB2" w14:textId="5D083708" w:rsidR="00603ED2" w:rsidRPr="008F25CF" w:rsidRDefault="00603ED2" w:rsidP="00603ED2">
            <w:pPr>
              <w:jc w:val="center"/>
              <w:rPr>
                <w:sz w:val="20"/>
                <w:szCs w:val="20"/>
              </w:rPr>
            </w:pPr>
            <w:r w:rsidRPr="008F25CF">
              <w:rPr>
                <w:color w:val="000000"/>
                <w:sz w:val="20"/>
                <w:szCs w:val="20"/>
              </w:rPr>
              <w:t>10</w:t>
            </w:r>
          </w:p>
        </w:tc>
      </w:tr>
      <w:tr w:rsidR="00603ED2" w:rsidRPr="008F25CF" w14:paraId="6A9BCB47" w14:textId="77777777" w:rsidTr="00CF7C6B">
        <w:tc>
          <w:tcPr>
            <w:tcW w:w="1055" w:type="dxa"/>
            <w:vMerge/>
          </w:tcPr>
          <w:p w14:paraId="7250849B" w14:textId="77777777" w:rsidR="00603ED2" w:rsidRPr="008F25CF" w:rsidRDefault="00603ED2" w:rsidP="00603ED2">
            <w:pPr>
              <w:jc w:val="center"/>
              <w:rPr>
                <w:sz w:val="20"/>
                <w:szCs w:val="20"/>
                <w:lang w:val="en-US"/>
              </w:rPr>
            </w:pPr>
          </w:p>
        </w:tc>
        <w:tc>
          <w:tcPr>
            <w:tcW w:w="1214" w:type="dxa"/>
          </w:tcPr>
          <w:p w14:paraId="15FC12F1" w14:textId="77777777" w:rsidR="00603ED2" w:rsidRPr="008F25CF" w:rsidRDefault="00603ED2" w:rsidP="00603ED2">
            <w:pPr>
              <w:jc w:val="center"/>
              <w:rPr>
                <w:sz w:val="20"/>
                <w:szCs w:val="20"/>
              </w:rPr>
            </w:pPr>
            <w:r w:rsidRPr="008F25CF">
              <w:rPr>
                <w:sz w:val="20"/>
                <w:szCs w:val="20"/>
                <w:lang w:val="en-US"/>
              </w:rPr>
              <w:t>L</w:t>
            </w:r>
            <w:proofErr w:type="spellStart"/>
            <w:proofErr w:type="gramStart"/>
            <w:r w:rsidRPr="008F25CF">
              <w:rPr>
                <w:sz w:val="20"/>
                <w:szCs w:val="20"/>
              </w:rPr>
              <w:t>вкл</w:t>
            </w:r>
            <w:proofErr w:type="spellEnd"/>
            <w:r w:rsidRPr="008F25CF">
              <w:rPr>
                <w:sz w:val="20"/>
                <w:szCs w:val="20"/>
              </w:rPr>
              <w:t xml:space="preserve"> ,</w:t>
            </w:r>
            <w:proofErr w:type="gramEnd"/>
            <w:r w:rsidRPr="008F25CF">
              <w:rPr>
                <w:sz w:val="20"/>
                <w:szCs w:val="20"/>
              </w:rPr>
              <w:t xml:space="preserve"> мм</w:t>
            </w:r>
          </w:p>
        </w:tc>
        <w:tc>
          <w:tcPr>
            <w:tcW w:w="779" w:type="dxa"/>
            <w:vAlign w:val="bottom"/>
          </w:tcPr>
          <w:p w14:paraId="026F58EF" w14:textId="2CBD7DAB" w:rsidR="00603ED2" w:rsidRPr="008F25CF" w:rsidRDefault="00603ED2" w:rsidP="00603ED2">
            <w:pPr>
              <w:jc w:val="center"/>
              <w:rPr>
                <w:sz w:val="20"/>
                <w:szCs w:val="20"/>
              </w:rPr>
            </w:pPr>
            <w:r w:rsidRPr="008F25CF">
              <w:rPr>
                <w:color w:val="000000"/>
                <w:sz w:val="20"/>
                <w:szCs w:val="20"/>
              </w:rPr>
              <w:t>3,3</w:t>
            </w:r>
          </w:p>
        </w:tc>
        <w:tc>
          <w:tcPr>
            <w:tcW w:w="779" w:type="dxa"/>
            <w:vAlign w:val="bottom"/>
          </w:tcPr>
          <w:p w14:paraId="04B370D7" w14:textId="75B939FA" w:rsidR="00603ED2" w:rsidRPr="008F25CF" w:rsidRDefault="00603ED2" w:rsidP="00603ED2">
            <w:pPr>
              <w:jc w:val="center"/>
              <w:rPr>
                <w:sz w:val="20"/>
                <w:szCs w:val="20"/>
              </w:rPr>
            </w:pPr>
            <w:r w:rsidRPr="008F25CF">
              <w:rPr>
                <w:color w:val="000000"/>
                <w:sz w:val="20"/>
                <w:szCs w:val="20"/>
              </w:rPr>
              <w:t>4,1</w:t>
            </w:r>
          </w:p>
        </w:tc>
        <w:tc>
          <w:tcPr>
            <w:tcW w:w="779" w:type="dxa"/>
            <w:vAlign w:val="bottom"/>
          </w:tcPr>
          <w:p w14:paraId="72FC9B6E" w14:textId="2EEBAFCA" w:rsidR="00603ED2" w:rsidRPr="008F25CF" w:rsidRDefault="00603ED2" w:rsidP="00603ED2">
            <w:pPr>
              <w:jc w:val="center"/>
              <w:rPr>
                <w:sz w:val="20"/>
                <w:szCs w:val="20"/>
              </w:rPr>
            </w:pPr>
            <w:r w:rsidRPr="008F25CF">
              <w:rPr>
                <w:color w:val="000000"/>
                <w:sz w:val="20"/>
                <w:szCs w:val="20"/>
              </w:rPr>
              <w:t>4</w:t>
            </w:r>
          </w:p>
        </w:tc>
        <w:tc>
          <w:tcPr>
            <w:tcW w:w="779" w:type="dxa"/>
            <w:vAlign w:val="bottom"/>
          </w:tcPr>
          <w:p w14:paraId="5FE3CC0D" w14:textId="470F3819" w:rsidR="00603ED2" w:rsidRPr="008F25CF" w:rsidRDefault="00603ED2" w:rsidP="00603ED2">
            <w:pPr>
              <w:jc w:val="center"/>
              <w:rPr>
                <w:sz w:val="20"/>
                <w:szCs w:val="20"/>
              </w:rPr>
            </w:pPr>
            <w:r w:rsidRPr="008F25CF">
              <w:rPr>
                <w:color w:val="000000"/>
                <w:sz w:val="20"/>
                <w:szCs w:val="20"/>
              </w:rPr>
              <w:t>3,8</w:t>
            </w:r>
          </w:p>
        </w:tc>
        <w:tc>
          <w:tcPr>
            <w:tcW w:w="779" w:type="dxa"/>
            <w:vAlign w:val="bottom"/>
          </w:tcPr>
          <w:p w14:paraId="4117FE71" w14:textId="346052EF" w:rsidR="00603ED2" w:rsidRPr="008F25CF" w:rsidRDefault="00603ED2" w:rsidP="00603ED2">
            <w:pPr>
              <w:jc w:val="center"/>
              <w:rPr>
                <w:sz w:val="20"/>
                <w:szCs w:val="20"/>
              </w:rPr>
            </w:pPr>
            <w:r w:rsidRPr="008F25CF">
              <w:rPr>
                <w:color w:val="000000"/>
                <w:sz w:val="20"/>
                <w:szCs w:val="20"/>
              </w:rPr>
              <w:t>4,2</w:t>
            </w:r>
          </w:p>
        </w:tc>
        <w:tc>
          <w:tcPr>
            <w:tcW w:w="779" w:type="dxa"/>
            <w:vAlign w:val="bottom"/>
          </w:tcPr>
          <w:p w14:paraId="50890838" w14:textId="206E0198" w:rsidR="00603ED2" w:rsidRPr="008F25CF" w:rsidRDefault="00603ED2" w:rsidP="00603ED2">
            <w:pPr>
              <w:jc w:val="center"/>
              <w:rPr>
                <w:sz w:val="20"/>
                <w:szCs w:val="20"/>
              </w:rPr>
            </w:pPr>
            <w:r w:rsidRPr="008F25CF">
              <w:rPr>
                <w:color w:val="000000"/>
                <w:sz w:val="20"/>
                <w:szCs w:val="20"/>
              </w:rPr>
              <w:t>3,7</w:t>
            </w:r>
          </w:p>
        </w:tc>
        <w:tc>
          <w:tcPr>
            <w:tcW w:w="779" w:type="dxa"/>
            <w:vAlign w:val="bottom"/>
          </w:tcPr>
          <w:p w14:paraId="340D3E03" w14:textId="2A1CB87D" w:rsidR="00603ED2" w:rsidRPr="008F25CF" w:rsidRDefault="00603ED2" w:rsidP="00603ED2">
            <w:pPr>
              <w:jc w:val="center"/>
              <w:rPr>
                <w:sz w:val="20"/>
                <w:szCs w:val="20"/>
              </w:rPr>
            </w:pPr>
            <w:r w:rsidRPr="008F25CF">
              <w:rPr>
                <w:color w:val="000000"/>
                <w:sz w:val="20"/>
                <w:szCs w:val="20"/>
              </w:rPr>
              <w:t>4,1</w:t>
            </w:r>
          </w:p>
        </w:tc>
        <w:tc>
          <w:tcPr>
            <w:tcW w:w="779" w:type="dxa"/>
            <w:vAlign w:val="bottom"/>
          </w:tcPr>
          <w:p w14:paraId="7B10C19E" w14:textId="305D1595" w:rsidR="00603ED2" w:rsidRPr="008F25CF" w:rsidRDefault="00603ED2" w:rsidP="00603ED2">
            <w:pPr>
              <w:jc w:val="center"/>
              <w:rPr>
                <w:sz w:val="20"/>
                <w:szCs w:val="20"/>
              </w:rPr>
            </w:pPr>
            <w:r w:rsidRPr="008F25CF">
              <w:rPr>
                <w:color w:val="000000"/>
                <w:sz w:val="20"/>
                <w:szCs w:val="20"/>
              </w:rPr>
              <w:t>3,9</w:t>
            </w:r>
          </w:p>
        </w:tc>
        <w:tc>
          <w:tcPr>
            <w:tcW w:w="779" w:type="dxa"/>
            <w:vAlign w:val="bottom"/>
          </w:tcPr>
          <w:p w14:paraId="4CE0C402" w14:textId="084FBF09" w:rsidR="00603ED2" w:rsidRPr="008F25CF" w:rsidRDefault="00603ED2" w:rsidP="00603ED2">
            <w:pPr>
              <w:jc w:val="center"/>
              <w:rPr>
                <w:sz w:val="20"/>
                <w:szCs w:val="20"/>
              </w:rPr>
            </w:pPr>
            <w:r w:rsidRPr="008F25CF">
              <w:rPr>
                <w:color w:val="000000"/>
                <w:sz w:val="20"/>
                <w:szCs w:val="20"/>
              </w:rPr>
              <w:t>4,1</w:t>
            </w:r>
          </w:p>
        </w:tc>
        <w:tc>
          <w:tcPr>
            <w:tcW w:w="779" w:type="dxa"/>
            <w:vAlign w:val="bottom"/>
          </w:tcPr>
          <w:p w14:paraId="65CC5312" w14:textId="6A4A5F79" w:rsidR="00603ED2" w:rsidRPr="008F25CF" w:rsidRDefault="00603ED2" w:rsidP="00603ED2">
            <w:pPr>
              <w:jc w:val="center"/>
              <w:rPr>
                <w:sz w:val="20"/>
                <w:szCs w:val="20"/>
              </w:rPr>
            </w:pPr>
            <w:r w:rsidRPr="008F25CF">
              <w:rPr>
                <w:color w:val="000000"/>
                <w:sz w:val="20"/>
                <w:szCs w:val="20"/>
              </w:rPr>
              <w:t>3,8</w:t>
            </w:r>
          </w:p>
        </w:tc>
      </w:tr>
      <w:tr w:rsidR="00603ED2" w:rsidRPr="008F25CF" w14:paraId="35476895" w14:textId="77777777" w:rsidTr="00CF7C6B">
        <w:tc>
          <w:tcPr>
            <w:tcW w:w="1055" w:type="dxa"/>
            <w:vMerge/>
          </w:tcPr>
          <w:p w14:paraId="75D258A7" w14:textId="77777777" w:rsidR="00603ED2" w:rsidRPr="008F25CF" w:rsidRDefault="00603ED2" w:rsidP="00603ED2">
            <w:pPr>
              <w:jc w:val="center"/>
              <w:rPr>
                <w:sz w:val="20"/>
                <w:szCs w:val="20"/>
                <w:lang w:val="en-US"/>
              </w:rPr>
            </w:pPr>
          </w:p>
        </w:tc>
        <w:tc>
          <w:tcPr>
            <w:tcW w:w="1214" w:type="dxa"/>
          </w:tcPr>
          <w:p w14:paraId="219FF428" w14:textId="77777777" w:rsidR="00603ED2" w:rsidRPr="008F25CF" w:rsidRDefault="00603ED2" w:rsidP="00603ED2">
            <w:pPr>
              <w:jc w:val="center"/>
              <w:rPr>
                <w:sz w:val="20"/>
                <w:szCs w:val="20"/>
              </w:rPr>
            </w:pPr>
            <w:r w:rsidRPr="008F25CF">
              <w:rPr>
                <w:sz w:val="20"/>
                <w:szCs w:val="20"/>
                <w:lang w:val="en-US"/>
              </w:rPr>
              <w:t>L</w:t>
            </w:r>
            <w:proofErr w:type="spellStart"/>
            <w:proofErr w:type="gramStart"/>
            <w:r w:rsidRPr="008F25CF">
              <w:rPr>
                <w:sz w:val="20"/>
                <w:szCs w:val="20"/>
              </w:rPr>
              <w:t>откл</w:t>
            </w:r>
            <w:proofErr w:type="spellEnd"/>
            <w:r w:rsidRPr="008F25CF">
              <w:rPr>
                <w:sz w:val="20"/>
                <w:szCs w:val="20"/>
              </w:rPr>
              <w:t xml:space="preserve"> ,</w:t>
            </w:r>
            <w:proofErr w:type="gramEnd"/>
            <w:r w:rsidRPr="008F25CF">
              <w:rPr>
                <w:sz w:val="20"/>
                <w:szCs w:val="20"/>
              </w:rPr>
              <w:t xml:space="preserve"> мм</w:t>
            </w:r>
          </w:p>
        </w:tc>
        <w:tc>
          <w:tcPr>
            <w:tcW w:w="779" w:type="dxa"/>
            <w:vAlign w:val="bottom"/>
          </w:tcPr>
          <w:p w14:paraId="1066752E" w14:textId="509CF716" w:rsidR="00603ED2" w:rsidRPr="008F25CF" w:rsidRDefault="00603ED2" w:rsidP="00603ED2">
            <w:pPr>
              <w:jc w:val="center"/>
              <w:rPr>
                <w:sz w:val="20"/>
                <w:szCs w:val="20"/>
              </w:rPr>
            </w:pPr>
            <w:r w:rsidRPr="008F25CF">
              <w:rPr>
                <w:color w:val="000000"/>
                <w:sz w:val="20"/>
                <w:szCs w:val="20"/>
              </w:rPr>
              <w:t>292</w:t>
            </w:r>
          </w:p>
        </w:tc>
        <w:tc>
          <w:tcPr>
            <w:tcW w:w="779" w:type="dxa"/>
            <w:vAlign w:val="bottom"/>
          </w:tcPr>
          <w:p w14:paraId="45AA2699" w14:textId="4B6EE512" w:rsidR="00603ED2" w:rsidRPr="008F25CF" w:rsidRDefault="00603ED2" w:rsidP="00603ED2">
            <w:pPr>
              <w:jc w:val="center"/>
              <w:rPr>
                <w:sz w:val="20"/>
                <w:szCs w:val="20"/>
              </w:rPr>
            </w:pPr>
            <w:r w:rsidRPr="008F25CF">
              <w:rPr>
                <w:color w:val="000000"/>
                <w:sz w:val="20"/>
                <w:szCs w:val="20"/>
              </w:rPr>
              <w:t>269</w:t>
            </w:r>
          </w:p>
        </w:tc>
        <w:tc>
          <w:tcPr>
            <w:tcW w:w="779" w:type="dxa"/>
            <w:vAlign w:val="bottom"/>
          </w:tcPr>
          <w:p w14:paraId="2B97A0F6" w14:textId="30A69B31" w:rsidR="00603ED2" w:rsidRPr="008F25CF" w:rsidRDefault="00603ED2" w:rsidP="00603ED2">
            <w:pPr>
              <w:jc w:val="center"/>
              <w:rPr>
                <w:sz w:val="20"/>
                <w:szCs w:val="20"/>
              </w:rPr>
            </w:pPr>
            <w:r w:rsidRPr="008F25CF">
              <w:rPr>
                <w:color w:val="000000"/>
                <w:sz w:val="20"/>
                <w:szCs w:val="20"/>
              </w:rPr>
              <w:t>278</w:t>
            </w:r>
          </w:p>
        </w:tc>
        <w:tc>
          <w:tcPr>
            <w:tcW w:w="779" w:type="dxa"/>
            <w:vAlign w:val="bottom"/>
          </w:tcPr>
          <w:p w14:paraId="7306CDFD" w14:textId="452311BD" w:rsidR="00603ED2" w:rsidRPr="008F25CF" w:rsidRDefault="00603ED2" w:rsidP="00603ED2">
            <w:pPr>
              <w:jc w:val="center"/>
              <w:rPr>
                <w:sz w:val="20"/>
                <w:szCs w:val="20"/>
              </w:rPr>
            </w:pPr>
            <w:r w:rsidRPr="008F25CF">
              <w:rPr>
                <w:color w:val="000000"/>
                <w:sz w:val="20"/>
                <w:szCs w:val="20"/>
              </w:rPr>
              <w:t>267</w:t>
            </w:r>
          </w:p>
        </w:tc>
        <w:tc>
          <w:tcPr>
            <w:tcW w:w="779" w:type="dxa"/>
            <w:vAlign w:val="bottom"/>
          </w:tcPr>
          <w:p w14:paraId="67194DD5" w14:textId="705C300D" w:rsidR="00603ED2" w:rsidRPr="008F25CF" w:rsidRDefault="00603ED2" w:rsidP="00603ED2">
            <w:pPr>
              <w:jc w:val="center"/>
              <w:rPr>
                <w:sz w:val="20"/>
                <w:szCs w:val="20"/>
              </w:rPr>
            </w:pPr>
            <w:r w:rsidRPr="008F25CF">
              <w:rPr>
                <w:color w:val="000000"/>
                <w:sz w:val="20"/>
                <w:szCs w:val="20"/>
              </w:rPr>
              <w:t>263</w:t>
            </w:r>
          </w:p>
        </w:tc>
        <w:tc>
          <w:tcPr>
            <w:tcW w:w="779" w:type="dxa"/>
            <w:vAlign w:val="bottom"/>
          </w:tcPr>
          <w:p w14:paraId="50CBC603" w14:textId="3F397166" w:rsidR="00603ED2" w:rsidRPr="008F25CF" w:rsidRDefault="00603ED2" w:rsidP="00603ED2">
            <w:pPr>
              <w:jc w:val="center"/>
              <w:rPr>
                <w:sz w:val="20"/>
                <w:szCs w:val="20"/>
              </w:rPr>
            </w:pPr>
            <w:r w:rsidRPr="008F25CF">
              <w:rPr>
                <w:color w:val="000000"/>
                <w:sz w:val="20"/>
                <w:szCs w:val="20"/>
              </w:rPr>
              <w:t>289</w:t>
            </w:r>
          </w:p>
        </w:tc>
        <w:tc>
          <w:tcPr>
            <w:tcW w:w="779" w:type="dxa"/>
            <w:vAlign w:val="bottom"/>
          </w:tcPr>
          <w:p w14:paraId="34782E91" w14:textId="79DDF9AF" w:rsidR="00603ED2" w:rsidRPr="008F25CF" w:rsidRDefault="00603ED2" w:rsidP="00603ED2">
            <w:pPr>
              <w:jc w:val="center"/>
              <w:rPr>
                <w:sz w:val="20"/>
                <w:szCs w:val="20"/>
              </w:rPr>
            </w:pPr>
            <w:r w:rsidRPr="008F25CF">
              <w:rPr>
                <w:color w:val="000000"/>
                <w:sz w:val="20"/>
                <w:szCs w:val="20"/>
              </w:rPr>
              <w:t>287</w:t>
            </w:r>
          </w:p>
        </w:tc>
        <w:tc>
          <w:tcPr>
            <w:tcW w:w="779" w:type="dxa"/>
            <w:vAlign w:val="bottom"/>
          </w:tcPr>
          <w:p w14:paraId="019F437A" w14:textId="20854AE9" w:rsidR="00603ED2" w:rsidRPr="008F25CF" w:rsidRDefault="00603ED2" w:rsidP="00603ED2">
            <w:pPr>
              <w:jc w:val="center"/>
              <w:rPr>
                <w:sz w:val="20"/>
                <w:szCs w:val="20"/>
              </w:rPr>
            </w:pPr>
            <w:r w:rsidRPr="008F25CF">
              <w:rPr>
                <w:color w:val="000000"/>
                <w:sz w:val="20"/>
                <w:szCs w:val="20"/>
              </w:rPr>
              <w:t>287</w:t>
            </w:r>
          </w:p>
        </w:tc>
        <w:tc>
          <w:tcPr>
            <w:tcW w:w="779" w:type="dxa"/>
            <w:vAlign w:val="bottom"/>
          </w:tcPr>
          <w:p w14:paraId="55EC47C8" w14:textId="337412ED" w:rsidR="00603ED2" w:rsidRPr="008F25CF" w:rsidRDefault="00603ED2" w:rsidP="00603ED2">
            <w:pPr>
              <w:jc w:val="center"/>
              <w:rPr>
                <w:sz w:val="20"/>
                <w:szCs w:val="20"/>
              </w:rPr>
            </w:pPr>
            <w:r w:rsidRPr="008F25CF">
              <w:rPr>
                <w:color w:val="000000"/>
                <w:sz w:val="20"/>
                <w:szCs w:val="20"/>
              </w:rPr>
              <w:t>295</w:t>
            </w:r>
          </w:p>
        </w:tc>
        <w:tc>
          <w:tcPr>
            <w:tcW w:w="779" w:type="dxa"/>
            <w:vAlign w:val="bottom"/>
          </w:tcPr>
          <w:p w14:paraId="648AA0CB" w14:textId="2D05AA7E" w:rsidR="00603ED2" w:rsidRPr="008F25CF" w:rsidRDefault="00603ED2" w:rsidP="00603ED2">
            <w:pPr>
              <w:jc w:val="center"/>
              <w:rPr>
                <w:sz w:val="20"/>
                <w:szCs w:val="20"/>
              </w:rPr>
            </w:pPr>
            <w:r w:rsidRPr="008F25CF">
              <w:rPr>
                <w:color w:val="000000"/>
                <w:sz w:val="20"/>
                <w:szCs w:val="20"/>
              </w:rPr>
              <w:t>258</w:t>
            </w:r>
          </w:p>
        </w:tc>
      </w:tr>
      <w:tr w:rsidR="00603ED2" w:rsidRPr="008F25CF" w14:paraId="3CC1862F" w14:textId="77777777" w:rsidTr="00CF7C6B">
        <w:tc>
          <w:tcPr>
            <w:tcW w:w="1055" w:type="dxa"/>
            <w:vMerge w:val="restart"/>
          </w:tcPr>
          <w:p w14:paraId="0F83F7FF" w14:textId="77777777" w:rsidR="00603ED2" w:rsidRPr="008F25CF" w:rsidRDefault="00603ED2" w:rsidP="00603ED2">
            <w:pPr>
              <w:jc w:val="center"/>
              <w:rPr>
                <w:sz w:val="20"/>
                <w:szCs w:val="20"/>
              </w:rPr>
            </w:pPr>
          </w:p>
          <w:p w14:paraId="54CD9946" w14:textId="77777777" w:rsidR="00603ED2" w:rsidRPr="008F25CF" w:rsidRDefault="00603ED2" w:rsidP="00603ED2">
            <w:pPr>
              <w:jc w:val="center"/>
              <w:rPr>
                <w:sz w:val="20"/>
                <w:szCs w:val="20"/>
              </w:rPr>
            </w:pPr>
            <w:r w:rsidRPr="008F25CF">
              <w:rPr>
                <w:sz w:val="20"/>
                <w:szCs w:val="20"/>
              </w:rPr>
              <w:t>Сталь</w:t>
            </w:r>
          </w:p>
        </w:tc>
        <w:tc>
          <w:tcPr>
            <w:tcW w:w="1214" w:type="dxa"/>
          </w:tcPr>
          <w:p w14:paraId="6E7DEFA3" w14:textId="77777777" w:rsidR="00603ED2" w:rsidRPr="008F25CF" w:rsidRDefault="00603ED2" w:rsidP="00603ED2">
            <w:pPr>
              <w:jc w:val="center"/>
              <w:rPr>
                <w:sz w:val="20"/>
                <w:szCs w:val="20"/>
              </w:rPr>
            </w:pPr>
            <w:r w:rsidRPr="008F25CF">
              <w:rPr>
                <w:sz w:val="20"/>
                <w:szCs w:val="20"/>
              </w:rPr>
              <w:t>№</w:t>
            </w:r>
          </w:p>
        </w:tc>
        <w:tc>
          <w:tcPr>
            <w:tcW w:w="779" w:type="dxa"/>
            <w:vAlign w:val="bottom"/>
          </w:tcPr>
          <w:p w14:paraId="705F3EEA" w14:textId="08286FCF" w:rsidR="00603ED2" w:rsidRPr="008F25CF" w:rsidRDefault="00603ED2" w:rsidP="00603ED2">
            <w:pPr>
              <w:jc w:val="center"/>
              <w:rPr>
                <w:sz w:val="20"/>
                <w:szCs w:val="20"/>
              </w:rPr>
            </w:pPr>
            <w:r w:rsidRPr="008F25CF">
              <w:rPr>
                <w:color w:val="000000"/>
                <w:sz w:val="20"/>
                <w:szCs w:val="20"/>
              </w:rPr>
              <w:t>1</w:t>
            </w:r>
          </w:p>
        </w:tc>
        <w:tc>
          <w:tcPr>
            <w:tcW w:w="779" w:type="dxa"/>
            <w:vAlign w:val="bottom"/>
          </w:tcPr>
          <w:p w14:paraId="10FD9D35" w14:textId="084D3192" w:rsidR="00603ED2" w:rsidRPr="008F25CF" w:rsidRDefault="00603ED2" w:rsidP="00603ED2">
            <w:pPr>
              <w:jc w:val="center"/>
              <w:rPr>
                <w:sz w:val="20"/>
                <w:szCs w:val="20"/>
              </w:rPr>
            </w:pPr>
            <w:r w:rsidRPr="008F25CF">
              <w:rPr>
                <w:color w:val="000000"/>
                <w:sz w:val="20"/>
                <w:szCs w:val="20"/>
              </w:rPr>
              <w:t>2</w:t>
            </w:r>
          </w:p>
        </w:tc>
        <w:tc>
          <w:tcPr>
            <w:tcW w:w="779" w:type="dxa"/>
            <w:vAlign w:val="bottom"/>
          </w:tcPr>
          <w:p w14:paraId="6C84BA04" w14:textId="275D0E8D" w:rsidR="00603ED2" w:rsidRPr="008F25CF" w:rsidRDefault="00603ED2" w:rsidP="00603ED2">
            <w:pPr>
              <w:jc w:val="center"/>
              <w:rPr>
                <w:sz w:val="20"/>
                <w:szCs w:val="20"/>
              </w:rPr>
            </w:pPr>
            <w:r w:rsidRPr="008F25CF">
              <w:rPr>
                <w:color w:val="000000"/>
                <w:sz w:val="20"/>
                <w:szCs w:val="20"/>
              </w:rPr>
              <w:t>3</w:t>
            </w:r>
          </w:p>
        </w:tc>
        <w:tc>
          <w:tcPr>
            <w:tcW w:w="779" w:type="dxa"/>
            <w:vAlign w:val="bottom"/>
          </w:tcPr>
          <w:p w14:paraId="3AE11B66" w14:textId="0E434DAB" w:rsidR="00603ED2" w:rsidRPr="008F25CF" w:rsidRDefault="00603ED2" w:rsidP="00603ED2">
            <w:pPr>
              <w:jc w:val="center"/>
              <w:rPr>
                <w:sz w:val="20"/>
                <w:szCs w:val="20"/>
              </w:rPr>
            </w:pPr>
            <w:r w:rsidRPr="008F25CF">
              <w:rPr>
                <w:color w:val="000000"/>
                <w:sz w:val="20"/>
                <w:szCs w:val="20"/>
              </w:rPr>
              <w:t>4</w:t>
            </w:r>
          </w:p>
        </w:tc>
        <w:tc>
          <w:tcPr>
            <w:tcW w:w="779" w:type="dxa"/>
            <w:vAlign w:val="bottom"/>
          </w:tcPr>
          <w:p w14:paraId="68E4D9EA" w14:textId="019BD285" w:rsidR="00603ED2" w:rsidRPr="008F25CF" w:rsidRDefault="00603ED2" w:rsidP="00603ED2">
            <w:pPr>
              <w:jc w:val="center"/>
              <w:rPr>
                <w:sz w:val="20"/>
                <w:szCs w:val="20"/>
              </w:rPr>
            </w:pPr>
            <w:r w:rsidRPr="008F25CF">
              <w:rPr>
                <w:color w:val="000000"/>
                <w:sz w:val="20"/>
                <w:szCs w:val="20"/>
              </w:rPr>
              <w:t>5</w:t>
            </w:r>
          </w:p>
        </w:tc>
        <w:tc>
          <w:tcPr>
            <w:tcW w:w="779" w:type="dxa"/>
            <w:vAlign w:val="bottom"/>
          </w:tcPr>
          <w:p w14:paraId="2E88D940" w14:textId="4A2AF276" w:rsidR="00603ED2" w:rsidRPr="008F25CF" w:rsidRDefault="00603ED2" w:rsidP="00603ED2">
            <w:pPr>
              <w:jc w:val="center"/>
              <w:rPr>
                <w:sz w:val="20"/>
                <w:szCs w:val="20"/>
              </w:rPr>
            </w:pPr>
            <w:r w:rsidRPr="008F25CF">
              <w:rPr>
                <w:color w:val="000000"/>
                <w:sz w:val="20"/>
                <w:szCs w:val="20"/>
              </w:rPr>
              <w:t>6</w:t>
            </w:r>
          </w:p>
        </w:tc>
        <w:tc>
          <w:tcPr>
            <w:tcW w:w="779" w:type="dxa"/>
            <w:vAlign w:val="bottom"/>
          </w:tcPr>
          <w:p w14:paraId="53032DA9" w14:textId="7BE85A63" w:rsidR="00603ED2" w:rsidRPr="008F25CF" w:rsidRDefault="00603ED2" w:rsidP="00603ED2">
            <w:pPr>
              <w:jc w:val="center"/>
              <w:rPr>
                <w:sz w:val="20"/>
                <w:szCs w:val="20"/>
              </w:rPr>
            </w:pPr>
            <w:r w:rsidRPr="008F25CF">
              <w:rPr>
                <w:color w:val="000000"/>
                <w:sz w:val="20"/>
                <w:szCs w:val="20"/>
              </w:rPr>
              <w:t>7</w:t>
            </w:r>
          </w:p>
        </w:tc>
        <w:tc>
          <w:tcPr>
            <w:tcW w:w="779" w:type="dxa"/>
            <w:vAlign w:val="bottom"/>
          </w:tcPr>
          <w:p w14:paraId="3BFB9C30" w14:textId="10982294" w:rsidR="00603ED2" w:rsidRPr="008F25CF" w:rsidRDefault="00603ED2" w:rsidP="00603ED2">
            <w:pPr>
              <w:jc w:val="center"/>
              <w:rPr>
                <w:sz w:val="20"/>
                <w:szCs w:val="20"/>
              </w:rPr>
            </w:pPr>
            <w:r w:rsidRPr="008F25CF">
              <w:rPr>
                <w:color w:val="000000"/>
                <w:sz w:val="20"/>
                <w:szCs w:val="20"/>
              </w:rPr>
              <w:t>8</w:t>
            </w:r>
          </w:p>
        </w:tc>
        <w:tc>
          <w:tcPr>
            <w:tcW w:w="779" w:type="dxa"/>
            <w:vAlign w:val="bottom"/>
          </w:tcPr>
          <w:p w14:paraId="3EA3B794" w14:textId="59EE341E" w:rsidR="00603ED2" w:rsidRPr="008F25CF" w:rsidRDefault="00603ED2" w:rsidP="00603ED2">
            <w:pPr>
              <w:jc w:val="center"/>
              <w:rPr>
                <w:sz w:val="20"/>
                <w:szCs w:val="20"/>
              </w:rPr>
            </w:pPr>
            <w:r w:rsidRPr="008F25CF">
              <w:rPr>
                <w:color w:val="000000"/>
                <w:sz w:val="20"/>
                <w:szCs w:val="20"/>
              </w:rPr>
              <w:t>9</w:t>
            </w:r>
          </w:p>
        </w:tc>
        <w:tc>
          <w:tcPr>
            <w:tcW w:w="779" w:type="dxa"/>
            <w:vAlign w:val="bottom"/>
          </w:tcPr>
          <w:p w14:paraId="29C66FF3" w14:textId="4A3E35D2" w:rsidR="00603ED2" w:rsidRPr="008F25CF" w:rsidRDefault="00603ED2" w:rsidP="00603ED2">
            <w:pPr>
              <w:jc w:val="center"/>
              <w:rPr>
                <w:sz w:val="20"/>
                <w:szCs w:val="20"/>
              </w:rPr>
            </w:pPr>
            <w:r w:rsidRPr="008F25CF">
              <w:rPr>
                <w:color w:val="000000"/>
                <w:sz w:val="20"/>
                <w:szCs w:val="20"/>
              </w:rPr>
              <w:t>10</w:t>
            </w:r>
          </w:p>
        </w:tc>
      </w:tr>
      <w:tr w:rsidR="00603ED2" w:rsidRPr="008F25CF" w14:paraId="13291A93" w14:textId="77777777" w:rsidTr="00CF7C6B">
        <w:tc>
          <w:tcPr>
            <w:tcW w:w="1055" w:type="dxa"/>
            <w:vMerge/>
          </w:tcPr>
          <w:p w14:paraId="674588CC" w14:textId="77777777" w:rsidR="00603ED2" w:rsidRPr="008F25CF" w:rsidRDefault="00603ED2" w:rsidP="00603ED2">
            <w:pPr>
              <w:rPr>
                <w:sz w:val="20"/>
                <w:szCs w:val="20"/>
                <w:lang w:val="en-US"/>
              </w:rPr>
            </w:pPr>
          </w:p>
        </w:tc>
        <w:tc>
          <w:tcPr>
            <w:tcW w:w="1214" w:type="dxa"/>
          </w:tcPr>
          <w:p w14:paraId="719DDE23" w14:textId="77777777" w:rsidR="00603ED2" w:rsidRPr="008F25CF" w:rsidRDefault="00603ED2" w:rsidP="00603ED2">
            <w:pPr>
              <w:jc w:val="center"/>
              <w:rPr>
                <w:sz w:val="20"/>
                <w:szCs w:val="20"/>
              </w:rPr>
            </w:pPr>
            <w:r w:rsidRPr="008F25CF">
              <w:rPr>
                <w:sz w:val="20"/>
                <w:szCs w:val="20"/>
                <w:lang w:val="en-US"/>
              </w:rPr>
              <w:t>L</w:t>
            </w:r>
            <w:proofErr w:type="spellStart"/>
            <w:proofErr w:type="gramStart"/>
            <w:r w:rsidRPr="008F25CF">
              <w:rPr>
                <w:sz w:val="20"/>
                <w:szCs w:val="20"/>
              </w:rPr>
              <w:t>вкл</w:t>
            </w:r>
            <w:proofErr w:type="spellEnd"/>
            <w:r w:rsidRPr="008F25CF">
              <w:rPr>
                <w:sz w:val="20"/>
                <w:szCs w:val="20"/>
              </w:rPr>
              <w:t xml:space="preserve"> ,</w:t>
            </w:r>
            <w:proofErr w:type="gramEnd"/>
            <w:r w:rsidRPr="008F25CF">
              <w:rPr>
                <w:sz w:val="20"/>
                <w:szCs w:val="20"/>
              </w:rPr>
              <w:t xml:space="preserve"> мм</w:t>
            </w:r>
          </w:p>
        </w:tc>
        <w:tc>
          <w:tcPr>
            <w:tcW w:w="779" w:type="dxa"/>
            <w:vAlign w:val="bottom"/>
          </w:tcPr>
          <w:p w14:paraId="505FD15C" w14:textId="511F4CDC" w:rsidR="00603ED2" w:rsidRPr="008F25CF" w:rsidRDefault="00603ED2" w:rsidP="00603ED2">
            <w:pPr>
              <w:jc w:val="center"/>
              <w:rPr>
                <w:sz w:val="20"/>
                <w:szCs w:val="20"/>
              </w:rPr>
            </w:pPr>
            <w:r w:rsidRPr="008F25CF">
              <w:rPr>
                <w:color w:val="000000"/>
                <w:sz w:val="20"/>
                <w:szCs w:val="20"/>
              </w:rPr>
              <w:t>3,7</w:t>
            </w:r>
          </w:p>
        </w:tc>
        <w:tc>
          <w:tcPr>
            <w:tcW w:w="779" w:type="dxa"/>
            <w:vAlign w:val="bottom"/>
          </w:tcPr>
          <w:p w14:paraId="06EF9EF3" w14:textId="47728FCC" w:rsidR="00603ED2" w:rsidRPr="008F25CF" w:rsidRDefault="00603ED2" w:rsidP="00603ED2">
            <w:pPr>
              <w:jc w:val="center"/>
              <w:rPr>
                <w:sz w:val="20"/>
                <w:szCs w:val="20"/>
              </w:rPr>
            </w:pPr>
            <w:r w:rsidRPr="008F25CF">
              <w:rPr>
                <w:color w:val="000000"/>
                <w:sz w:val="20"/>
                <w:szCs w:val="20"/>
              </w:rPr>
              <w:t>3,6</w:t>
            </w:r>
          </w:p>
        </w:tc>
        <w:tc>
          <w:tcPr>
            <w:tcW w:w="779" w:type="dxa"/>
            <w:vAlign w:val="bottom"/>
          </w:tcPr>
          <w:p w14:paraId="31B192AA" w14:textId="4A7AF525" w:rsidR="00603ED2" w:rsidRPr="008F25CF" w:rsidRDefault="00603ED2" w:rsidP="00603ED2">
            <w:pPr>
              <w:jc w:val="center"/>
              <w:rPr>
                <w:sz w:val="20"/>
                <w:szCs w:val="20"/>
              </w:rPr>
            </w:pPr>
            <w:r w:rsidRPr="008F25CF">
              <w:rPr>
                <w:color w:val="000000"/>
                <w:sz w:val="20"/>
                <w:szCs w:val="20"/>
              </w:rPr>
              <w:t>3,8</w:t>
            </w:r>
          </w:p>
        </w:tc>
        <w:tc>
          <w:tcPr>
            <w:tcW w:w="779" w:type="dxa"/>
            <w:vAlign w:val="bottom"/>
          </w:tcPr>
          <w:p w14:paraId="04545B0E" w14:textId="3A37F26C" w:rsidR="00603ED2" w:rsidRPr="008F25CF" w:rsidRDefault="00603ED2" w:rsidP="00603ED2">
            <w:pPr>
              <w:jc w:val="center"/>
              <w:rPr>
                <w:sz w:val="20"/>
                <w:szCs w:val="20"/>
              </w:rPr>
            </w:pPr>
            <w:r w:rsidRPr="008F25CF">
              <w:rPr>
                <w:color w:val="000000"/>
                <w:sz w:val="20"/>
                <w:szCs w:val="20"/>
              </w:rPr>
              <w:t>3,5</w:t>
            </w:r>
          </w:p>
        </w:tc>
        <w:tc>
          <w:tcPr>
            <w:tcW w:w="779" w:type="dxa"/>
            <w:vAlign w:val="bottom"/>
          </w:tcPr>
          <w:p w14:paraId="3335CCA7" w14:textId="52EB2FB5" w:rsidR="00603ED2" w:rsidRPr="008F25CF" w:rsidRDefault="00603ED2" w:rsidP="00603ED2">
            <w:pPr>
              <w:jc w:val="center"/>
              <w:rPr>
                <w:sz w:val="20"/>
                <w:szCs w:val="20"/>
              </w:rPr>
            </w:pPr>
            <w:r w:rsidRPr="008F25CF">
              <w:rPr>
                <w:color w:val="000000"/>
                <w:sz w:val="20"/>
                <w:szCs w:val="20"/>
              </w:rPr>
              <w:t>3,3</w:t>
            </w:r>
          </w:p>
        </w:tc>
        <w:tc>
          <w:tcPr>
            <w:tcW w:w="779" w:type="dxa"/>
            <w:vAlign w:val="bottom"/>
          </w:tcPr>
          <w:p w14:paraId="31F8EEB9" w14:textId="3513D3BA" w:rsidR="00603ED2" w:rsidRPr="008F25CF" w:rsidRDefault="00603ED2" w:rsidP="00603ED2">
            <w:pPr>
              <w:jc w:val="center"/>
              <w:rPr>
                <w:sz w:val="20"/>
                <w:szCs w:val="20"/>
              </w:rPr>
            </w:pPr>
            <w:r w:rsidRPr="008F25CF">
              <w:rPr>
                <w:color w:val="000000"/>
                <w:sz w:val="20"/>
                <w:szCs w:val="20"/>
              </w:rPr>
              <w:t>3,3</w:t>
            </w:r>
          </w:p>
        </w:tc>
        <w:tc>
          <w:tcPr>
            <w:tcW w:w="779" w:type="dxa"/>
            <w:vAlign w:val="bottom"/>
          </w:tcPr>
          <w:p w14:paraId="35EAF0B2" w14:textId="40D50C65" w:rsidR="00603ED2" w:rsidRPr="008F25CF" w:rsidRDefault="00603ED2" w:rsidP="00603ED2">
            <w:pPr>
              <w:jc w:val="center"/>
              <w:rPr>
                <w:sz w:val="20"/>
                <w:szCs w:val="20"/>
              </w:rPr>
            </w:pPr>
            <w:r w:rsidRPr="008F25CF">
              <w:rPr>
                <w:color w:val="000000"/>
                <w:sz w:val="20"/>
                <w:szCs w:val="20"/>
              </w:rPr>
              <w:t>3,3</w:t>
            </w:r>
          </w:p>
        </w:tc>
        <w:tc>
          <w:tcPr>
            <w:tcW w:w="779" w:type="dxa"/>
            <w:vAlign w:val="bottom"/>
          </w:tcPr>
          <w:p w14:paraId="1120AD11" w14:textId="3FB997E2" w:rsidR="00603ED2" w:rsidRPr="008F25CF" w:rsidRDefault="00603ED2" w:rsidP="00603ED2">
            <w:pPr>
              <w:jc w:val="center"/>
              <w:rPr>
                <w:sz w:val="20"/>
                <w:szCs w:val="20"/>
              </w:rPr>
            </w:pPr>
            <w:r w:rsidRPr="008F25CF">
              <w:rPr>
                <w:color w:val="000000"/>
                <w:sz w:val="20"/>
                <w:szCs w:val="20"/>
              </w:rPr>
              <w:t>3,5</w:t>
            </w:r>
          </w:p>
        </w:tc>
        <w:tc>
          <w:tcPr>
            <w:tcW w:w="779" w:type="dxa"/>
            <w:vAlign w:val="bottom"/>
          </w:tcPr>
          <w:p w14:paraId="2D9C14D5" w14:textId="1E5B322F" w:rsidR="00603ED2" w:rsidRPr="008F25CF" w:rsidRDefault="00603ED2" w:rsidP="00603ED2">
            <w:pPr>
              <w:jc w:val="center"/>
              <w:rPr>
                <w:sz w:val="20"/>
                <w:szCs w:val="20"/>
              </w:rPr>
            </w:pPr>
            <w:r w:rsidRPr="008F25CF">
              <w:rPr>
                <w:color w:val="000000"/>
                <w:sz w:val="20"/>
                <w:szCs w:val="20"/>
              </w:rPr>
              <w:t>3,4</w:t>
            </w:r>
          </w:p>
        </w:tc>
        <w:tc>
          <w:tcPr>
            <w:tcW w:w="779" w:type="dxa"/>
            <w:vAlign w:val="bottom"/>
          </w:tcPr>
          <w:p w14:paraId="57D7F6EF" w14:textId="5B2AEB2C" w:rsidR="00603ED2" w:rsidRPr="008F25CF" w:rsidRDefault="00603ED2" w:rsidP="00603ED2">
            <w:pPr>
              <w:jc w:val="center"/>
              <w:rPr>
                <w:sz w:val="20"/>
                <w:szCs w:val="20"/>
              </w:rPr>
            </w:pPr>
            <w:r w:rsidRPr="008F25CF">
              <w:rPr>
                <w:color w:val="000000"/>
                <w:sz w:val="20"/>
                <w:szCs w:val="20"/>
              </w:rPr>
              <w:t>3,6</w:t>
            </w:r>
          </w:p>
        </w:tc>
      </w:tr>
      <w:tr w:rsidR="00603ED2" w:rsidRPr="008F25CF" w14:paraId="7A5ABB65" w14:textId="77777777" w:rsidTr="00CF7C6B">
        <w:tc>
          <w:tcPr>
            <w:tcW w:w="1055" w:type="dxa"/>
            <w:vMerge/>
          </w:tcPr>
          <w:p w14:paraId="2AED3486" w14:textId="77777777" w:rsidR="00603ED2" w:rsidRPr="008F25CF" w:rsidRDefault="00603ED2" w:rsidP="00603ED2">
            <w:pPr>
              <w:rPr>
                <w:sz w:val="20"/>
                <w:szCs w:val="20"/>
                <w:lang w:val="en-US"/>
              </w:rPr>
            </w:pPr>
          </w:p>
        </w:tc>
        <w:tc>
          <w:tcPr>
            <w:tcW w:w="1214" w:type="dxa"/>
          </w:tcPr>
          <w:p w14:paraId="6904B837" w14:textId="77777777" w:rsidR="00603ED2" w:rsidRPr="008F25CF" w:rsidRDefault="00603ED2" w:rsidP="00603ED2">
            <w:pPr>
              <w:jc w:val="center"/>
              <w:rPr>
                <w:sz w:val="20"/>
                <w:szCs w:val="20"/>
              </w:rPr>
            </w:pPr>
            <w:r w:rsidRPr="008F25CF">
              <w:rPr>
                <w:sz w:val="20"/>
                <w:szCs w:val="20"/>
                <w:lang w:val="en-US"/>
              </w:rPr>
              <w:t>L</w:t>
            </w:r>
            <w:proofErr w:type="spellStart"/>
            <w:proofErr w:type="gramStart"/>
            <w:r w:rsidRPr="008F25CF">
              <w:rPr>
                <w:sz w:val="20"/>
                <w:szCs w:val="20"/>
              </w:rPr>
              <w:t>откл</w:t>
            </w:r>
            <w:proofErr w:type="spellEnd"/>
            <w:r w:rsidRPr="008F25CF">
              <w:rPr>
                <w:sz w:val="20"/>
                <w:szCs w:val="20"/>
              </w:rPr>
              <w:t xml:space="preserve"> ,</w:t>
            </w:r>
            <w:proofErr w:type="gramEnd"/>
            <w:r w:rsidRPr="008F25CF">
              <w:rPr>
                <w:sz w:val="20"/>
                <w:szCs w:val="20"/>
              </w:rPr>
              <w:t xml:space="preserve"> мм</w:t>
            </w:r>
          </w:p>
        </w:tc>
        <w:tc>
          <w:tcPr>
            <w:tcW w:w="779" w:type="dxa"/>
            <w:vAlign w:val="bottom"/>
          </w:tcPr>
          <w:p w14:paraId="751C1761" w14:textId="6F36892C" w:rsidR="00603ED2" w:rsidRPr="008F25CF" w:rsidRDefault="00603ED2" w:rsidP="00603ED2">
            <w:pPr>
              <w:jc w:val="center"/>
              <w:rPr>
                <w:sz w:val="20"/>
                <w:szCs w:val="20"/>
              </w:rPr>
            </w:pPr>
            <w:r w:rsidRPr="008F25CF">
              <w:rPr>
                <w:color w:val="000000"/>
                <w:sz w:val="20"/>
                <w:szCs w:val="20"/>
              </w:rPr>
              <w:t>272</w:t>
            </w:r>
          </w:p>
        </w:tc>
        <w:tc>
          <w:tcPr>
            <w:tcW w:w="779" w:type="dxa"/>
            <w:vAlign w:val="bottom"/>
          </w:tcPr>
          <w:p w14:paraId="51B9D8AD" w14:textId="24573C05" w:rsidR="00603ED2" w:rsidRPr="008F25CF" w:rsidRDefault="00603ED2" w:rsidP="00603ED2">
            <w:pPr>
              <w:jc w:val="center"/>
              <w:rPr>
                <w:sz w:val="20"/>
                <w:szCs w:val="20"/>
              </w:rPr>
            </w:pPr>
            <w:r w:rsidRPr="008F25CF">
              <w:rPr>
                <w:color w:val="000000"/>
                <w:sz w:val="20"/>
                <w:szCs w:val="20"/>
              </w:rPr>
              <w:t>304</w:t>
            </w:r>
          </w:p>
        </w:tc>
        <w:tc>
          <w:tcPr>
            <w:tcW w:w="779" w:type="dxa"/>
            <w:vAlign w:val="bottom"/>
          </w:tcPr>
          <w:p w14:paraId="61BA492D" w14:textId="22FF0499" w:rsidR="00603ED2" w:rsidRPr="008F25CF" w:rsidRDefault="00603ED2" w:rsidP="00603ED2">
            <w:pPr>
              <w:jc w:val="center"/>
              <w:rPr>
                <w:sz w:val="20"/>
                <w:szCs w:val="20"/>
              </w:rPr>
            </w:pPr>
            <w:r w:rsidRPr="008F25CF">
              <w:rPr>
                <w:color w:val="000000"/>
                <w:sz w:val="20"/>
                <w:szCs w:val="20"/>
              </w:rPr>
              <w:t>269</w:t>
            </w:r>
          </w:p>
        </w:tc>
        <w:tc>
          <w:tcPr>
            <w:tcW w:w="779" w:type="dxa"/>
            <w:vAlign w:val="bottom"/>
          </w:tcPr>
          <w:p w14:paraId="42962581" w14:textId="026454F4" w:rsidR="00603ED2" w:rsidRPr="008F25CF" w:rsidRDefault="00603ED2" w:rsidP="00603ED2">
            <w:pPr>
              <w:jc w:val="center"/>
              <w:rPr>
                <w:sz w:val="20"/>
                <w:szCs w:val="20"/>
              </w:rPr>
            </w:pPr>
            <w:r w:rsidRPr="008F25CF">
              <w:rPr>
                <w:color w:val="000000"/>
                <w:sz w:val="20"/>
                <w:szCs w:val="20"/>
              </w:rPr>
              <w:t>301</w:t>
            </w:r>
          </w:p>
        </w:tc>
        <w:tc>
          <w:tcPr>
            <w:tcW w:w="779" w:type="dxa"/>
            <w:vAlign w:val="bottom"/>
          </w:tcPr>
          <w:p w14:paraId="15299DC2" w14:textId="6BDE8CCD" w:rsidR="00603ED2" w:rsidRPr="008F25CF" w:rsidRDefault="00603ED2" w:rsidP="00603ED2">
            <w:pPr>
              <w:jc w:val="center"/>
              <w:rPr>
                <w:sz w:val="20"/>
                <w:szCs w:val="20"/>
              </w:rPr>
            </w:pPr>
            <w:r w:rsidRPr="008F25CF">
              <w:rPr>
                <w:color w:val="000000"/>
                <w:sz w:val="20"/>
                <w:szCs w:val="20"/>
              </w:rPr>
              <w:t>266</w:t>
            </w:r>
          </w:p>
        </w:tc>
        <w:tc>
          <w:tcPr>
            <w:tcW w:w="779" w:type="dxa"/>
            <w:vAlign w:val="bottom"/>
          </w:tcPr>
          <w:p w14:paraId="7895D16C" w14:textId="695C8F02" w:rsidR="00603ED2" w:rsidRPr="008F25CF" w:rsidRDefault="00603ED2" w:rsidP="00603ED2">
            <w:pPr>
              <w:jc w:val="center"/>
              <w:rPr>
                <w:sz w:val="20"/>
                <w:szCs w:val="20"/>
              </w:rPr>
            </w:pPr>
            <w:r w:rsidRPr="008F25CF">
              <w:rPr>
                <w:color w:val="000000"/>
                <w:sz w:val="20"/>
                <w:szCs w:val="20"/>
              </w:rPr>
              <w:t>274</w:t>
            </w:r>
          </w:p>
        </w:tc>
        <w:tc>
          <w:tcPr>
            <w:tcW w:w="779" w:type="dxa"/>
            <w:vAlign w:val="bottom"/>
          </w:tcPr>
          <w:p w14:paraId="2690140C" w14:textId="2592A168" w:rsidR="00603ED2" w:rsidRPr="008F25CF" w:rsidRDefault="00603ED2" w:rsidP="00603ED2">
            <w:pPr>
              <w:jc w:val="center"/>
              <w:rPr>
                <w:sz w:val="20"/>
                <w:szCs w:val="20"/>
              </w:rPr>
            </w:pPr>
            <w:r w:rsidRPr="008F25CF">
              <w:rPr>
                <w:color w:val="000000"/>
                <w:sz w:val="20"/>
                <w:szCs w:val="20"/>
              </w:rPr>
              <w:t>270</w:t>
            </w:r>
          </w:p>
        </w:tc>
        <w:tc>
          <w:tcPr>
            <w:tcW w:w="779" w:type="dxa"/>
            <w:vAlign w:val="bottom"/>
          </w:tcPr>
          <w:p w14:paraId="005DD4EC" w14:textId="09CE6585" w:rsidR="00603ED2" w:rsidRPr="008F25CF" w:rsidRDefault="00603ED2" w:rsidP="00603ED2">
            <w:pPr>
              <w:jc w:val="center"/>
              <w:rPr>
                <w:sz w:val="20"/>
                <w:szCs w:val="20"/>
              </w:rPr>
            </w:pPr>
            <w:r w:rsidRPr="008F25CF">
              <w:rPr>
                <w:color w:val="000000"/>
                <w:sz w:val="20"/>
                <w:szCs w:val="20"/>
              </w:rPr>
              <w:t>287</w:t>
            </w:r>
          </w:p>
        </w:tc>
        <w:tc>
          <w:tcPr>
            <w:tcW w:w="779" w:type="dxa"/>
            <w:vAlign w:val="bottom"/>
          </w:tcPr>
          <w:p w14:paraId="2ABE1CEE" w14:textId="3C4DAA22" w:rsidR="00603ED2" w:rsidRPr="008F25CF" w:rsidRDefault="00603ED2" w:rsidP="00603ED2">
            <w:pPr>
              <w:jc w:val="center"/>
              <w:rPr>
                <w:sz w:val="20"/>
                <w:szCs w:val="20"/>
              </w:rPr>
            </w:pPr>
            <w:r w:rsidRPr="008F25CF">
              <w:rPr>
                <w:color w:val="000000"/>
                <w:sz w:val="20"/>
                <w:szCs w:val="20"/>
              </w:rPr>
              <w:t>293</w:t>
            </w:r>
          </w:p>
        </w:tc>
        <w:tc>
          <w:tcPr>
            <w:tcW w:w="779" w:type="dxa"/>
            <w:vAlign w:val="bottom"/>
          </w:tcPr>
          <w:p w14:paraId="5A689CF8" w14:textId="2168DD4F" w:rsidR="00603ED2" w:rsidRPr="008F25CF" w:rsidRDefault="00603ED2" w:rsidP="00603ED2">
            <w:pPr>
              <w:jc w:val="center"/>
              <w:rPr>
                <w:sz w:val="20"/>
                <w:szCs w:val="20"/>
              </w:rPr>
            </w:pPr>
            <w:r w:rsidRPr="008F25CF">
              <w:rPr>
                <w:color w:val="000000"/>
                <w:sz w:val="20"/>
                <w:szCs w:val="20"/>
              </w:rPr>
              <w:t>287</w:t>
            </w:r>
          </w:p>
        </w:tc>
      </w:tr>
    </w:tbl>
    <w:p w14:paraId="39FAA406" w14:textId="77777777" w:rsidR="00CF7C6B" w:rsidRPr="008F25CF" w:rsidRDefault="00CF7C6B" w:rsidP="0065524D">
      <w:pPr>
        <w:ind w:left="792"/>
        <w:jc w:val="right"/>
      </w:pPr>
    </w:p>
    <w:p w14:paraId="6F169032" w14:textId="021FBD2F" w:rsidR="00603ED2" w:rsidRPr="008F25CF" w:rsidRDefault="0065524D" w:rsidP="0065524D">
      <w:pPr>
        <w:ind w:firstLine="360"/>
      </w:pPr>
      <w:r w:rsidRPr="008F25CF">
        <w:t xml:space="preserve">2.3.4. Аналогично </w:t>
      </w:r>
      <w:proofErr w:type="gramStart"/>
      <w:r w:rsidRPr="008F25CF">
        <w:t>2.1.5  по</w:t>
      </w:r>
      <w:proofErr w:type="gramEnd"/>
      <w:r w:rsidRPr="008F25CF">
        <w:t xml:space="preserve"> результатам измерений вычисляются все погрешности, отклонения и дифференциал хода.</w:t>
      </w:r>
    </w:p>
    <w:p w14:paraId="16A95EB6" w14:textId="77777777" w:rsidR="00603ED2" w:rsidRPr="008F25CF" w:rsidRDefault="00603ED2">
      <w:pPr>
        <w:spacing w:after="160" w:line="259" w:lineRule="auto"/>
      </w:pPr>
      <w:r w:rsidRPr="008F25CF">
        <w:br w:type="page"/>
      </w:r>
    </w:p>
    <w:p w14:paraId="3B5334DC" w14:textId="77777777" w:rsidR="0065524D" w:rsidRPr="008F25CF" w:rsidRDefault="0065524D" w:rsidP="0065524D">
      <w:pPr>
        <w:ind w:firstLine="360"/>
      </w:pPr>
    </w:p>
    <w:p w14:paraId="658AF29C" w14:textId="6CAC0979" w:rsidR="00603ED2" w:rsidRPr="008F25CF" w:rsidRDefault="00603ED2" w:rsidP="00603ED2">
      <w:pPr>
        <w:jc w:val="both"/>
        <w:rPr>
          <w:lang w:val="en-US"/>
        </w:rPr>
      </w:pPr>
      <w:r w:rsidRPr="008F25CF">
        <w:t xml:space="preserve">Поскольку алгоритм вычисления аналогичен предыдущему опыту, вышеуказанные значение будут вычислены с помощью </w:t>
      </w:r>
      <w:r w:rsidRPr="008F25CF">
        <w:rPr>
          <w:lang w:val="en-US"/>
        </w:rPr>
        <w:t>excel</w:t>
      </w:r>
      <w:r w:rsidRPr="008F25CF">
        <w:t>. Ниже приведена таблица с результатами</w:t>
      </w:r>
      <w:r w:rsidRPr="008F25CF">
        <w:rPr>
          <w:lang w:val="en-US"/>
        </w:rPr>
        <w:t>.</w:t>
      </w:r>
    </w:p>
    <w:p w14:paraId="1EF46510" w14:textId="77777777" w:rsidR="00603ED2" w:rsidRPr="008F25CF" w:rsidRDefault="00603ED2" w:rsidP="00603ED2">
      <w:pPr>
        <w:jc w:val="both"/>
        <w:rPr>
          <w:lang w:val="en-US"/>
        </w:rPr>
      </w:pPr>
    </w:p>
    <w:tbl>
      <w:tblPr>
        <w:tblStyle w:val="af4"/>
        <w:tblW w:w="0" w:type="auto"/>
        <w:tblInd w:w="-5" w:type="dxa"/>
        <w:tblLook w:val="04A0" w:firstRow="1" w:lastRow="0" w:firstColumn="1" w:lastColumn="0" w:noHBand="0" w:noVBand="1"/>
      </w:tblPr>
      <w:tblGrid>
        <w:gridCol w:w="1073"/>
        <w:gridCol w:w="636"/>
        <w:gridCol w:w="836"/>
        <w:gridCol w:w="756"/>
        <w:gridCol w:w="716"/>
        <w:gridCol w:w="756"/>
        <w:gridCol w:w="756"/>
        <w:gridCol w:w="716"/>
        <w:gridCol w:w="636"/>
        <w:gridCol w:w="836"/>
        <w:gridCol w:w="756"/>
        <w:gridCol w:w="756"/>
      </w:tblGrid>
      <w:tr w:rsidR="00603ED2" w:rsidRPr="008F25CF" w14:paraId="5B974732" w14:textId="77777777" w:rsidTr="00074BED">
        <w:tc>
          <w:tcPr>
            <w:tcW w:w="0" w:type="auto"/>
            <w:vMerge w:val="restart"/>
          </w:tcPr>
          <w:p w14:paraId="1E8A33CC" w14:textId="77777777" w:rsidR="00603ED2" w:rsidRPr="008F25CF" w:rsidRDefault="00603ED2" w:rsidP="00074BED">
            <w:pPr>
              <w:jc w:val="center"/>
            </w:pPr>
          </w:p>
        </w:tc>
        <w:tc>
          <w:tcPr>
            <w:tcW w:w="0" w:type="auto"/>
            <w:gridSpan w:val="5"/>
          </w:tcPr>
          <w:p w14:paraId="36F1ECE1" w14:textId="77777777" w:rsidR="00603ED2" w:rsidRPr="008F25CF" w:rsidRDefault="00603ED2" w:rsidP="00074BED">
            <w:pPr>
              <w:jc w:val="center"/>
              <w:rPr>
                <w:lang w:val="en-US"/>
              </w:rPr>
            </w:pPr>
            <w:r w:rsidRPr="008F25CF">
              <w:t>Включение</w:t>
            </w:r>
          </w:p>
        </w:tc>
        <w:tc>
          <w:tcPr>
            <w:tcW w:w="0" w:type="auto"/>
            <w:gridSpan w:val="5"/>
          </w:tcPr>
          <w:p w14:paraId="7A19506C" w14:textId="77777777" w:rsidR="00603ED2" w:rsidRPr="008F25CF" w:rsidRDefault="00603ED2" w:rsidP="00074BED">
            <w:pPr>
              <w:jc w:val="center"/>
            </w:pPr>
            <w:r w:rsidRPr="008F25CF">
              <w:t>Отключение</w:t>
            </w:r>
          </w:p>
        </w:tc>
        <w:tc>
          <w:tcPr>
            <w:tcW w:w="0" w:type="auto"/>
            <w:vMerge w:val="restart"/>
          </w:tcPr>
          <w:p w14:paraId="382F3386" w14:textId="77777777" w:rsidR="00603ED2" w:rsidRPr="008F25CF" w:rsidRDefault="00603ED2" w:rsidP="00074BED">
            <w:pPr>
              <w:jc w:val="center"/>
            </w:pPr>
          </w:p>
          <w:p w14:paraId="05D871ED" w14:textId="77777777" w:rsidR="00603ED2" w:rsidRPr="008F25CF" w:rsidRDefault="00603ED2" w:rsidP="00074BED">
            <w:pPr>
              <w:jc w:val="center"/>
            </w:pPr>
            <w:r w:rsidRPr="008F25CF">
              <w:t>Д</w:t>
            </w:r>
          </w:p>
        </w:tc>
      </w:tr>
      <w:tr w:rsidR="00603ED2" w:rsidRPr="008F25CF" w14:paraId="2DDABC7E" w14:textId="77777777" w:rsidTr="00074BED">
        <w:tc>
          <w:tcPr>
            <w:tcW w:w="0" w:type="auto"/>
            <w:vMerge/>
          </w:tcPr>
          <w:p w14:paraId="5593288C" w14:textId="77777777" w:rsidR="00603ED2" w:rsidRPr="008F25CF" w:rsidRDefault="00603ED2" w:rsidP="00074BED">
            <w:pPr>
              <w:jc w:val="center"/>
            </w:pPr>
          </w:p>
        </w:tc>
        <w:tc>
          <w:tcPr>
            <w:tcW w:w="0" w:type="auto"/>
          </w:tcPr>
          <w:p w14:paraId="09876578" w14:textId="77777777" w:rsidR="00603ED2" w:rsidRPr="008F25CF" w:rsidRDefault="00322F28" w:rsidP="00074BED">
            <w:pPr>
              <w:jc w:val="center"/>
              <w:rPr>
                <w:i/>
                <w:lang w:val="en-US"/>
              </w:rPr>
            </w:pPr>
            <m:oMathPara>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cp</m:t>
                    </m:r>
                  </m:sub>
                </m:sSub>
              </m:oMath>
            </m:oMathPara>
          </w:p>
        </w:tc>
        <w:tc>
          <w:tcPr>
            <w:tcW w:w="0" w:type="auto"/>
          </w:tcPr>
          <w:p w14:paraId="2A4C6192" w14:textId="77777777" w:rsidR="00603ED2" w:rsidRPr="008F25CF" w:rsidRDefault="00322F28" w:rsidP="00074BED">
            <w:pPr>
              <w:jc w:val="center"/>
              <w:rPr>
                <w:i/>
              </w:rPr>
            </w:pPr>
            <m:oMathPara>
              <m:oMath>
                <m:sSub>
                  <m:sSubPr>
                    <m:ctrlPr>
                      <w:rPr>
                        <w:rFonts w:ascii="Cambria Math" w:hAnsi="Cambria Math"/>
                        <w:i/>
                      </w:rPr>
                    </m:ctrlPr>
                  </m:sSubPr>
                  <m:e>
                    <m:r>
                      <w:rPr>
                        <w:rFonts w:ascii="Cambria Math" w:hAnsi="Cambria Math"/>
                      </w:rPr>
                      <m:t>∆</m:t>
                    </m:r>
                  </m:e>
                  <m:sub>
                    <m:r>
                      <w:rPr>
                        <w:rFonts w:ascii="Cambria Math" w:hAnsi="Cambria Math"/>
                      </w:rPr>
                      <m:t>м</m:t>
                    </m:r>
                  </m:sub>
                </m:sSub>
              </m:oMath>
            </m:oMathPara>
          </w:p>
        </w:tc>
        <w:tc>
          <w:tcPr>
            <w:tcW w:w="0" w:type="auto"/>
          </w:tcPr>
          <w:p w14:paraId="4F47E1A0" w14:textId="77777777" w:rsidR="00603ED2" w:rsidRPr="008F25CF" w:rsidRDefault="00322F28" w:rsidP="00074BED">
            <w:pPr>
              <w:jc w:val="center"/>
            </w:pPr>
            <m:oMathPara>
              <m:oMath>
                <m:sSub>
                  <m:sSubPr>
                    <m:ctrlPr>
                      <w:rPr>
                        <w:rFonts w:ascii="Cambria Math" w:hAnsi="Cambria Math"/>
                        <w:i/>
                      </w:rPr>
                    </m:ctrlPr>
                  </m:sSubPr>
                  <m:e>
                    <m:r>
                      <w:rPr>
                        <w:rFonts w:ascii="Cambria Math" w:hAnsi="Cambria Math"/>
                      </w:rPr>
                      <m:t>∆</m:t>
                    </m:r>
                  </m:e>
                  <m:sub>
                    <m:r>
                      <w:rPr>
                        <w:rFonts w:ascii="Cambria Math" w:hAnsi="Cambria Math"/>
                      </w:rPr>
                      <m:t>б</m:t>
                    </m:r>
                  </m:sub>
                </m:sSub>
              </m:oMath>
            </m:oMathPara>
          </w:p>
        </w:tc>
        <w:tc>
          <w:tcPr>
            <w:tcW w:w="0" w:type="auto"/>
          </w:tcPr>
          <w:p w14:paraId="13A78AD3" w14:textId="77777777" w:rsidR="00603ED2" w:rsidRPr="008F25CF" w:rsidRDefault="00322F28" w:rsidP="00074BED">
            <w:pPr>
              <w:jc w:val="center"/>
            </w:pPr>
            <m:oMathPara>
              <m:oMath>
                <m:sSub>
                  <m:sSubPr>
                    <m:ctrlPr>
                      <w:rPr>
                        <w:rFonts w:ascii="Cambria Math" w:hAnsi="Cambria Math"/>
                        <w:i/>
                      </w:rPr>
                    </m:ctrlPr>
                  </m:sSubPr>
                  <m:e>
                    <m:r>
                      <w:rPr>
                        <w:rFonts w:ascii="Cambria Math" w:hAnsi="Cambria Math"/>
                      </w:rPr>
                      <m:t>∆</m:t>
                    </m:r>
                  </m:e>
                  <m:sub>
                    <m:r>
                      <w:rPr>
                        <w:rFonts w:ascii="Cambria Math" w:hAnsi="Cambria Math"/>
                      </w:rPr>
                      <m:t>сист</m:t>
                    </m:r>
                  </m:sub>
                </m:sSub>
              </m:oMath>
            </m:oMathPara>
          </w:p>
        </w:tc>
        <w:tc>
          <w:tcPr>
            <w:tcW w:w="0" w:type="auto"/>
          </w:tcPr>
          <w:p w14:paraId="1D857002" w14:textId="77777777" w:rsidR="00603ED2" w:rsidRPr="008F25CF" w:rsidRDefault="00603ED2" w:rsidP="00074BED">
            <w:pPr>
              <w:jc w:val="center"/>
              <w:rPr>
                <w:i/>
                <w:lang w:val="en-US"/>
              </w:rPr>
            </w:pPr>
            <m:oMathPara>
              <m:oMath>
                <m:r>
                  <w:rPr>
                    <w:rFonts w:ascii="Cambria Math" w:hAnsi="Cambria Math"/>
                  </w:rPr>
                  <m:t>σ</m:t>
                </m:r>
              </m:oMath>
            </m:oMathPara>
          </w:p>
        </w:tc>
        <w:tc>
          <w:tcPr>
            <w:tcW w:w="0" w:type="auto"/>
          </w:tcPr>
          <w:p w14:paraId="2326CEC6" w14:textId="77777777" w:rsidR="00603ED2" w:rsidRPr="008F25CF" w:rsidRDefault="00322F28" w:rsidP="00074BED">
            <w:pPr>
              <w:jc w:val="center"/>
            </w:pPr>
            <m:oMathPara>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cp</m:t>
                    </m:r>
                  </m:sub>
                </m:sSub>
              </m:oMath>
            </m:oMathPara>
          </w:p>
        </w:tc>
        <w:tc>
          <w:tcPr>
            <w:tcW w:w="0" w:type="auto"/>
          </w:tcPr>
          <w:p w14:paraId="22D757CD" w14:textId="77777777" w:rsidR="00603ED2" w:rsidRPr="008F25CF" w:rsidRDefault="00322F28" w:rsidP="00074BED">
            <w:pPr>
              <w:jc w:val="center"/>
            </w:pPr>
            <m:oMathPara>
              <m:oMath>
                <m:sSub>
                  <m:sSubPr>
                    <m:ctrlPr>
                      <w:rPr>
                        <w:rFonts w:ascii="Cambria Math" w:hAnsi="Cambria Math"/>
                        <w:i/>
                      </w:rPr>
                    </m:ctrlPr>
                  </m:sSubPr>
                  <m:e>
                    <m:r>
                      <w:rPr>
                        <w:rFonts w:ascii="Cambria Math" w:hAnsi="Cambria Math"/>
                      </w:rPr>
                      <m:t>∆</m:t>
                    </m:r>
                  </m:e>
                  <m:sub>
                    <m:r>
                      <w:rPr>
                        <w:rFonts w:ascii="Cambria Math" w:hAnsi="Cambria Math"/>
                      </w:rPr>
                      <m:t>м</m:t>
                    </m:r>
                  </m:sub>
                </m:sSub>
              </m:oMath>
            </m:oMathPara>
          </w:p>
        </w:tc>
        <w:tc>
          <w:tcPr>
            <w:tcW w:w="0" w:type="auto"/>
          </w:tcPr>
          <w:p w14:paraId="3A500D18" w14:textId="77777777" w:rsidR="00603ED2" w:rsidRPr="008F25CF" w:rsidRDefault="00322F28" w:rsidP="00074BED">
            <w:pPr>
              <w:jc w:val="center"/>
            </w:pPr>
            <m:oMathPara>
              <m:oMath>
                <m:sSub>
                  <m:sSubPr>
                    <m:ctrlPr>
                      <w:rPr>
                        <w:rFonts w:ascii="Cambria Math" w:hAnsi="Cambria Math"/>
                        <w:i/>
                      </w:rPr>
                    </m:ctrlPr>
                  </m:sSubPr>
                  <m:e>
                    <m:r>
                      <w:rPr>
                        <w:rFonts w:ascii="Cambria Math" w:hAnsi="Cambria Math"/>
                      </w:rPr>
                      <m:t>∆</m:t>
                    </m:r>
                  </m:e>
                  <m:sub>
                    <m:r>
                      <w:rPr>
                        <w:rFonts w:ascii="Cambria Math" w:hAnsi="Cambria Math"/>
                      </w:rPr>
                      <m:t>б</m:t>
                    </m:r>
                  </m:sub>
                </m:sSub>
              </m:oMath>
            </m:oMathPara>
          </w:p>
        </w:tc>
        <w:tc>
          <w:tcPr>
            <w:tcW w:w="0" w:type="auto"/>
          </w:tcPr>
          <w:p w14:paraId="2C131F59" w14:textId="77777777" w:rsidR="00603ED2" w:rsidRPr="008F25CF" w:rsidRDefault="00322F28" w:rsidP="00074BED">
            <w:pPr>
              <w:jc w:val="center"/>
            </w:pPr>
            <m:oMathPara>
              <m:oMath>
                <m:sSub>
                  <m:sSubPr>
                    <m:ctrlPr>
                      <w:rPr>
                        <w:rFonts w:ascii="Cambria Math" w:hAnsi="Cambria Math"/>
                        <w:i/>
                      </w:rPr>
                    </m:ctrlPr>
                  </m:sSubPr>
                  <m:e>
                    <m:r>
                      <w:rPr>
                        <w:rFonts w:ascii="Cambria Math" w:hAnsi="Cambria Math"/>
                      </w:rPr>
                      <m:t>∆</m:t>
                    </m:r>
                  </m:e>
                  <m:sub>
                    <m:r>
                      <w:rPr>
                        <w:rFonts w:ascii="Cambria Math" w:hAnsi="Cambria Math"/>
                      </w:rPr>
                      <m:t>сист</m:t>
                    </m:r>
                  </m:sub>
                </m:sSub>
              </m:oMath>
            </m:oMathPara>
          </w:p>
        </w:tc>
        <w:tc>
          <w:tcPr>
            <w:tcW w:w="0" w:type="auto"/>
          </w:tcPr>
          <w:p w14:paraId="74A653B3" w14:textId="77777777" w:rsidR="00603ED2" w:rsidRPr="008F25CF" w:rsidRDefault="00603ED2" w:rsidP="00074BED">
            <w:pPr>
              <w:jc w:val="center"/>
            </w:pPr>
            <m:oMathPara>
              <m:oMath>
                <m:r>
                  <w:rPr>
                    <w:rFonts w:ascii="Cambria Math" w:hAnsi="Cambria Math"/>
                  </w:rPr>
                  <m:t>σ</m:t>
                </m:r>
              </m:oMath>
            </m:oMathPara>
          </w:p>
        </w:tc>
        <w:tc>
          <w:tcPr>
            <w:tcW w:w="0" w:type="auto"/>
            <w:vMerge/>
          </w:tcPr>
          <w:p w14:paraId="2BE5E6FA" w14:textId="77777777" w:rsidR="00603ED2" w:rsidRPr="008F25CF" w:rsidRDefault="00603ED2" w:rsidP="00074BED">
            <w:pPr>
              <w:jc w:val="center"/>
            </w:pPr>
          </w:p>
        </w:tc>
      </w:tr>
      <w:tr w:rsidR="00603ED2" w:rsidRPr="008F25CF" w14:paraId="40A380E1" w14:textId="77777777" w:rsidTr="00074BED">
        <w:tc>
          <w:tcPr>
            <w:tcW w:w="0" w:type="auto"/>
          </w:tcPr>
          <w:p w14:paraId="3B7E060A" w14:textId="77777777" w:rsidR="00603ED2" w:rsidRPr="008F25CF" w:rsidRDefault="00603ED2" w:rsidP="00074BED">
            <w:pPr>
              <w:jc w:val="center"/>
            </w:pPr>
            <w:r w:rsidRPr="008F25CF">
              <w:t>Пластик</w:t>
            </w:r>
          </w:p>
        </w:tc>
        <w:tc>
          <w:tcPr>
            <w:tcW w:w="0" w:type="auto"/>
          </w:tcPr>
          <w:p w14:paraId="6CBA866C" w14:textId="460B4D18" w:rsidR="00603ED2" w:rsidRPr="008F25CF" w:rsidRDefault="00603ED2" w:rsidP="00074BED">
            <w:pPr>
              <w:jc w:val="center"/>
              <w:rPr>
                <w:lang w:val="en-US"/>
              </w:rPr>
            </w:pPr>
            <w:r w:rsidRPr="008F25CF">
              <w:rPr>
                <w:lang w:val="en-US"/>
              </w:rPr>
              <w:t>5,16</w:t>
            </w:r>
          </w:p>
        </w:tc>
        <w:tc>
          <w:tcPr>
            <w:tcW w:w="0" w:type="auto"/>
          </w:tcPr>
          <w:p w14:paraId="4AC3C070" w14:textId="744DDE78" w:rsidR="00603ED2" w:rsidRPr="008F25CF" w:rsidRDefault="00603ED2" w:rsidP="00074BED">
            <w:pPr>
              <w:jc w:val="center"/>
              <w:rPr>
                <w:lang w:val="en-US"/>
              </w:rPr>
            </w:pPr>
            <w:r w:rsidRPr="008F25CF">
              <w:rPr>
                <w:lang w:val="en-US"/>
              </w:rPr>
              <w:t>-0,2</w:t>
            </w:r>
          </w:p>
        </w:tc>
        <w:tc>
          <w:tcPr>
            <w:tcW w:w="0" w:type="auto"/>
          </w:tcPr>
          <w:p w14:paraId="52BA7568" w14:textId="0DD8ACEC" w:rsidR="00603ED2" w:rsidRPr="008F25CF" w:rsidRDefault="00603ED2" w:rsidP="00074BED">
            <w:pPr>
              <w:jc w:val="center"/>
              <w:rPr>
                <w:lang w:val="en-US"/>
              </w:rPr>
            </w:pPr>
            <w:r w:rsidRPr="008F25CF">
              <w:rPr>
                <w:lang w:val="en-US"/>
              </w:rPr>
              <w:t>0,2</w:t>
            </w:r>
          </w:p>
        </w:tc>
        <w:tc>
          <w:tcPr>
            <w:tcW w:w="0" w:type="auto"/>
          </w:tcPr>
          <w:p w14:paraId="56370620" w14:textId="4C6E8D6F" w:rsidR="00603ED2" w:rsidRPr="008F25CF" w:rsidRDefault="00603ED2" w:rsidP="00074BED">
            <w:pPr>
              <w:jc w:val="center"/>
              <w:rPr>
                <w:lang w:val="en-US"/>
              </w:rPr>
            </w:pPr>
            <w:r w:rsidRPr="008F25CF">
              <w:rPr>
                <w:lang w:val="en-US"/>
              </w:rPr>
              <w:t>0</w:t>
            </w:r>
          </w:p>
        </w:tc>
        <w:tc>
          <w:tcPr>
            <w:tcW w:w="0" w:type="auto"/>
          </w:tcPr>
          <w:p w14:paraId="17F2D052" w14:textId="594F20B7" w:rsidR="00603ED2" w:rsidRPr="008F25CF" w:rsidRDefault="00603ED2" w:rsidP="00074BED">
            <w:pPr>
              <w:jc w:val="center"/>
              <w:rPr>
                <w:lang w:val="en-US"/>
              </w:rPr>
            </w:pPr>
            <w:r w:rsidRPr="008F25CF">
              <w:rPr>
                <w:lang w:val="en-US"/>
              </w:rPr>
              <w:t>0,098</w:t>
            </w:r>
          </w:p>
        </w:tc>
        <w:tc>
          <w:tcPr>
            <w:tcW w:w="0" w:type="auto"/>
          </w:tcPr>
          <w:p w14:paraId="592E9355" w14:textId="3193D4C8" w:rsidR="00603ED2" w:rsidRPr="008F25CF" w:rsidRDefault="00603ED2" w:rsidP="00074BED">
            <w:pPr>
              <w:jc w:val="center"/>
              <w:rPr>
                <w:lang w:val="en-US"/>
              </w:rPr>
            </w:pPr>
            <w:r w:rsidRPr="008F25CF">
              <w:rPr>
                <w:lang w:val="en-US"/>
              </w:rPr>
              <w:t>114</w:t>
            </w:r>
          </w:p>
        </w:tc>
        <w:tc>
          <w:tcPr>
            <w:tcW w:w="0" w:type="auto"/>
          </w:tcPr>
          <w:p w14:paraId="6AD710E6" w14:textId="6B8F005B" w:rsidR="00603ED2" w:rsidRPr="008F25CF" w:rsidRDefault="00603ED2" w:rsidP="00074BED">
            <w:pPr>
              <w:jc w:val="center"/>
              <w:rPr>
                <w:lang w:val="en-US"/>
              </w:rPr>
            </w:pPr>
            <w:r w:rsidRPr="008F25CF">
              <w:rPr>
                <w:lang w:val="en-US"/>
              </w:rPr>
              <w:t>-6,5</w:t>
            </w:r>
          </w:p>
        </w:tc>
        <w:tc>
          <w:tcPr>
            <w:tcW w:w="0" w:type="auto"/>
          </w:tcPr>
          <w:p w14:paraId="57B02C68" w14:textId="7E93C465" w:rsidR="00603ED2" w:rsidRPr="008F25CF" w:rsidRDefault="00603ED2" w:rsidP="00074BED">
            <w:pPr>
              <w:jc w:val="center"/>
              <w:rPr>
                <w:lang w:val="en-US"/>
              </w:rPr>
            </w:pPr>
            <w:r w:rsidRPr="008F25CF">
              <w:rPr>
                <w:lang w:val="en-US"/>
              </w:rPr>
              <w:t>4,33</w:t>
            </w:r>
          </w:p>
        </w:tc>
        <w:tc>
          <w:tcPr>
            <w:tcW w:w="0" w:type="auto"/>
          </w:tcPr>
          <w:p w14:paraId="1CA47E81" w14:textId="67A744D3" w:rsidR="00603ED2" w:rsidRPr="008F25CF" w:rsidRDefault="00603ED2" w:rsidP="00074BED">
            <w:pPr>
              <w:jc w:val="center"/>
              <w:rPr>
                <w:lang w:val="en-US"/>
              </w:rPr>
            </w:pPr>
            <w:r w:rsidRPr="008F25CF">
              <w:rPr>
                <w:lang w:val="en-US"/>
              </w:rPr>
              <w:t>-1,083</w:t>
            </w:r>
          </w:p>
        </w:tc>
        <w:tc>
          <w:tcPr>
            <w:tcW w:w="0" w:type="auto"/>
          </w:tcPr>
          <w:p w14:paraId="6D95E3D7" w14:textId="3D9A4D64" w:rsidR="00603ED2" w:rsidRPr="008F25CF" w:rsidRDefault="00603ED2" w:rsidP="00074BED">
            <w:pPr>
              <w:jc w:val="center"/>
              <w:rPr>
                <w:lang w:val="en-US"/>
              </w:rPr>
            </w:pPr>
            <w:r w:rsidRPr="008F25CF">
              <w:rPr>
                <w:lang w:val="en-US"/>
              </w:rPr>
              <w:t>2,343</w:t>
            </w:r>
          </w:p>
        </w:tc>
        <w:tc>
          <w:tcPr>
            <w:tcW w:w="0" w:type="auto"/>
          </w:tcPr>
          <w:p w14:paraId="2A52AC2A" w14:textId="04BB9033" w:rsidR="00603ED2" w:rsidRPr="008F25CF" w:rsidRDefault="00603ED2" w:rsidP="00074BED">
            <w:pPr>
              <w:jc w:val="center"/>
              <w:rPr>
                <w:lang w:val="en-US"/>
              </w:rPr>
            </w:pPr>
            <w:r w:rsidRPr="008F25CF">
              <w:rPr>
                <w:lang w:val="en-US"/>
              </w:rPr>
              <w:t>122,2</w:t>
            </w:r>
          </w:p>
        </w:tc>
      </w:tr>
      <w:tr w:rsidR="00603ED2" w:rsidRPr="008F25CF" w14:paraId="3B5DAF8E" w14:textId="77777777" w:rsidTr="00074BED">
        <w:tc>
          <w:tcPr>
            <w:tcW w:w="0" w:type="auto"/>
          </w:tcPr>
          <w:p w14:paraId="5B94055D" w14:textId="77777777" w:rsidR="00603ED2" w:rsidRPr="008F25CF" w:rsidRDefault="00603ED2" w:rsidP="00074BED">
            <w:pPr>
              <w:jc w:val="center"/>
            </w:pPr>
            <w:r w:rsidRPr="008F25CF">
              <w:t>Дюраль</w:t>
            </w:r>
          </w:p>
        </w:tc>
        <w:tc>
          <w:tcPr>
            <w:tcW w:w="0" w:type="auto"/>
          </w:tcPr>
          <w:p w14:paraId="589EA184" w14:textId="2A97B185" w:rsidR="00603ED2" w:rsidRPr="008F25CF" w:rsidRDefault="00603ED2" w:rsidP="00074BED">
            <w:pPr>
              <w:jc w:val="center"/>
              <w:rPr>
                <w:lang w:val="en-US"/>
              </w:rPr>
            </w:pPr>
            <w:r w:rsidRPr="008F25CF">
              <w:rPr>
                <w:lang w:val="en-US"/>
              </w:rPr>
              <w:t>4</w:t>
            </w:r>
          </w:p>
        </w:tc>
        <w:tc>
          <w:tcPr>
            <w:tcW w:w="0" w:type="auto"/>
          </w:tcPr>
          <w:p w14:paraId="58A731E6" w14:textId="078C6B0D" w:rsidR="00603ED2" w:rsidRPr="008F25CF" w:rsidRDefault="00603ED2" w:rsidP="00074BED">
            <w:pPr>
              <w:jc w:val="center"/>
              <w:rPr>
                <w:lang w:val="en-US"/>
              </w:rPr>
            </w:pPr>
            <w:r w:rsidRPr="008F25CF">
              <w:rPr>
                <w:lang w:val="en-US"/>
              </w:rPr>
              <w:t>-0,25</w:t>
            </w:r>
          </w:p>
        </w:tc>
        <w:tc>
          <w:tcPr>
            <w:tcW w:w="0" w:type="auto"/>
          </w:tcPr>
          <w:p w14:paraId="21322271" w14:textId="33614E07" w:rsidR="00603ED2" w:rsidRPr="008F25CF" w:rsidRDefault="00603ED2" w:rsidP="00074BED">
            <w:pPr>
              <w:jc w:val="center"/>
              <w:rPr>
                <w:lang w:val="en-US"/>
              </w:rPr>
            </w:pPr>
            <w:r w:rsidRPr="008F25CF">
              <w:rPr>
                <w:lang w:val="en-US"/>
              </w:rPr>
              <w:t>0,166</w:t>
            </w:r>
          </w:p>
        </w:tc>
        <w:tc>
          <w:tcPr>
            <w:tcW w:w="0" w:type="auto"/>
          </w:tcPr>
          <w:p w14:paraId="1B601362" w14:textId="3EB2003C" w:rsidR="00603ED2" w:rsidRPr="008F25CF" w:rsidRDefault="00603ED2" w:rsidP="00074BED">
            <w:pPr>
              <w:jc w:val="center"/>
              <w:rPr>
                <w:lang w:val="en-US"/>
              </w:rPr>
            </w:pPr>
            <w:r w:rsidRPr="008F25CF">
              <w:rPr>
                <w:lang w:val="en-US"/>
              </w:rPr>
              <w:t>-0,41</w:t>
            </w:r>
          </w:p>
        </w:tc>
        <w:tc>
          <w:tcPr>
            <w:tcW w:w="0" w:type="auto"/>
          </w:tcPr>
          <w:p w14:paraId="4FD45145" w14:textId="196D8E10" w:rsidR="00603ED2" w:rsidRPr="008F25CF" w:rsidRDefault="00603ED2" w:rsidP="00074BED">
            <w:pPr>
              <w:jc w:val="center"/>
              <w:rPr>
                <w:lang w:val="en-US"/>
              </w:rPr>
            </w:pPr>
            <w:r w:rsidRPr="008F25CF">
              <w:rPr>
                <w:lang w:val="en-US"/>
              </w:rPr>
              <w:t>0,108</w:t>
            </w:r>
          </w:p>
        </w:tc>
        <w:tc>
          <w:tcPr>
            <w:tcW w:w="0" w:type="auto"/>
          </w:tcPr>
          <w:p w14:paraId="1F3EA686" w14:textId="2381C7B0" w:rsidR="00603ED2" w:rsidRPr="008F25CF" w:rsidRDefault="00603ED2" w:rsidP="00074BED">
            <w:pPr>
              <w:jc w:val="center"/>
              <w:rPr>
                <w:lang w:val="en-US"/>
              </w:rPr>
            </w:pPr>
            <w:r w:rsidRPr="008F25CF">
              <w:rPr>
                <w:lang w:val="en-US"/>
              </w:rPr>
              <w:t>278,5</w:t>
            </w:r>
          </w:p>
        </w:tc>
        <w:tc>
          <w:tcPr>
            <w:tcW w:w="0" w:type="auto"/>
          </w:tcPr>
          <w:p w14:paraId="41873015" w14:textId="533D8E62" w:rsidR="00603ED2" w:rsidRPr="008F25CF" w:rsidRDefault="00603ED2" w:rsidP="00074BED">
            <w:pPr>
              <w:jc w:val="center"/>
              <w:rPr>
                <w:lang w:val="en-US"/>
              </w:rPr>
            </w:pPr>
            <w:r w:rsidRPr="008F25CF">
              <w:rPr>
                <w:lang w:val="en-US"/>
              </w:rPr>
              <w:t>-11,3</w:t>
            </w:r>
          </w:p>
        </w:tc>
        <w:tc>
          <w:tcPr>
            <w:tcW w:w="0" w:type="auto"/>
          </w:tcPr>
          <w:p w14:paraId="7A4C6174" w14:textId="4DB83485" w:rsidR="00603ED2" w:rsidRPr="008F25CF" w:rsidRDefault="00603ED2" w:rsidP="00074BED">
            <w:pPr>
              <w:jc w:val="center"/>
              <w:rPr>
                <w:lang w:val="en-US"/>
              </w:rPr>
            </w:pPr>
            <w:r w:rsidRPr="008F25CF">
              <w:rPr>
                <w:lang w:val="en-US"/>
              </w:rPr>
              <w:t>11,5</w:t>
            </w:r>
          </w:p>
        </w:tc>
        <w:tc>
          <w:tcPr>
            <w:tcW w:w="0" w:type="auto"/>
          </w:tcPr>
          <w:p w14:paraId="5F439873" w14:textId="226E5AB1" w:rsidR="00603ED2" w:rsidRPr="008F25CF" w:rsidRDefault="00603ED2" w:rsidP="00074BED">
            <w:pPr>
              <w:jc w:val="center"/>
              <w:rPr>
                <w:lang w:val="en-US"/>
              </w:rPr>
            </w:pPr>
            <w:r w:rsidRPr="008F25CF">
              <w:rPr>
                <w:lang w:val="en-US"/>
              </w:rPr>
              <w:t>0,2</w:t>
            </w:r>
          </w:p>
        </w:tc>
        <w:tc>
          <w:tcPr>
            <w:tcW w:w="0" w:type="auto"/>
          </w:tcPr>
          <w:p w14:paraId="3F3C509D" w14:textId="258B4710" w:rsidR="00603ED2" w:rsidRPr="008F25CF" w:rsidRDefault="00603ED2" w:rsidP="00074BED">
            <w:pPr>
              <w:jc w:val="center"/>
              <w:rPr>
                <w:lang w:val="en-US"/>
              </w:rPr>
            </w:pPr>
            <w:r w:rsidRPr="008F25CF">
              <w:rPr>
                <w:lang w:val="en-US"/>
              </w:rPr>
              <w:t>3,77</w:t>
            </w:r>
          </w:p>
        </w:tc>
        <w:tc>
          <w:tcPr>
            <w:tcW w:w="0" w:type="auto"/>
          </w:tcPr>
          <w:p w14:paraId="07ED72E7" w14:textId="1CC1712A" w:rsidR="00603ED2" w:rsidRPr="008F25CF" w:rsidRDefault="00603ED2" w:rsidP="00074BED">
            <w:pPr>
              <w:jc w:val="center"/>
              <w:rPr>
                <w:lang w:val="en-US"/>
              </w:rPr>
            </w:pPr>
            <w:r w:rsidRPr="008F25CF">
              <w:rPr>
                <w:lang w:val="en-US"/>
              </w:rPr>
              <w:t>291,7</w:t>
            </w:r>
          </w:p>
        </w:tc>
      </w:tr>
      <w:tr w:rsidR="00603ED2" w:rsidRPr="008F25CF" w14:paraId="7138E63A" w14:textId="77777777" w:rsidTr="00074BED">
        <w:tc>
          <w:tcPr>
            <w:tcW w:w="0" w:type="auto"/>
          </w:tcPr>
          <w:p w14:paraId="1424B7CD" w14:textId="77777777" w:rsidR="00603ED2" w:rsidRPr="008F25CF" w:rsidRDefault="00603ED2" w:rsidP="00074BED">
            <w:pPr>
              <w:jc w:val="center"/>
            </w:pPr>
            <w:r w:rsidRPr="008F25CF">
              <w:t>Сталь</w:t>
            </w:r>
          </w:p>
        </w:tc>
        <w:tc>
          <w:tcPr>
            <w:tcW w:w="0" w:type="auto"/>
          </w:tcPr>
          <w:p w14:paraId="5FABE573" w14:textId="5282A0F0" w:rsidR="00603ED2" w:rsidRPr="008F25CF" w:rsidRDefault="00603ED2" w:rsidP="00074BED">
            <w:pPr>
              <w:jc w:val="center"/>
              <w:rPr>
                <w:lang w:val="en-US"/>
              </w:rPr>
            </w:pPr>
            <w:r w:rsidRPr="008F25CF">
              <w:rPr>
                <w:lang w:val="en-US"/>
              </w:rPr>
              <w:t>3,5</w:t>
            </w:r>
          </w:p>
        </w:tc>
        <w:tc>
          <w:tcPr>
            <w:tcW w:w="0" w:type="auto"/>
          </w:tcPr>
          <w:p w14:paraId="608E4C89" w14:textId="0C0F2BA4" w:rsidR="00603ED2" w:rsidRPr="008F25CF" w:rsidRDefault="00603ED2" w:rsidP="00074BED">
            <w:pPr>
              <w:jc w:val="center"/>
              <w:rPr>
                <w:lang w:val="en-US"/>
              </w:rPr>
            </w:pPr>
            <w:r w:rsidRPr="008F25CF">
              <w:rPr>
                <w:lang w:val="en-US"/>
              </w:rPr>
              <w:t>-0,175</w:t>
            </w:r>
          </w:p>
        </w:tc>
        <w:tc>
          <w:tcPr>
            <w:tcW w:w="0" w:type="auto"/>
          </w:tcPr>
          <w:p w14:paraId="4E1B02DA" w14:textId="118806AF" w:rsidR="00603ED2" w:rsidRPr="008F25CF" w:rsidRDefault="00603ED2" w:rsidP="00074BED">
            <w:pPr>
              <w:jc w:val="center"/>
              <w:rPr>
                <w:lang w:val="en-US"/>
              </w:rPr>
            </w:pPr>
            <w:r w:rsidRPr="008F25CF">
              <w:rPr>
                <w:lang w:val="en-US"/>
              </w:rPr>
              <w:t>0,116</w:t>
            </w:r>
          </w:p>
        </w:tc>
        <w:tc>
          <w:tcPr>
            <w:tcW w:w="0" w:type="auto"/>
          </w:tcPr>
          <w:p w14:paraId="7D49524A" w14:textId="229EB18D" w:rsidR="00603ED2" w:rsidRPr="008F25CF" w:rsidRDefault="00603ED2" w:rsidP="00074BED">
            <w:pPr>
              <w:jc w:val="center"/>
              <w:rPr>
                <w:lang w:val="en-US"/>
              </w:rPr>
            </w:pPr>
            <w:r w:rsidRPr="008F25CF">
              <w:rPr>
                <w:lang w:val="en-US"/>
              </w:rPr>
              <w:t>-0,29</w:t>
            </w:r>
          </w:p>
        </w:tc>
        <w:tc>
          <w:tcPr>
            <w:tcW w:w="0" w:type="auto"/>
          </w:tcPr>
          <w:p w14:paraId="00E6CCB5" w14:textId="1791C323" w:rsidR="00603ED2" w:rsidRPr="008F25CF" w:rsidRDefault="00603ED2" w:rsidP="00074BED">
            <w:pPr>
              <w:jc w:val="center"/>
              <w:rPr>
                <w:lang w:val="en-US"/>
              </w:rPr>
            </w:pPr>
            <w:r w:rsidRPr="008F25CF">
              <w:rPr>
                <w:lang w:val="en-US"/>
              </w:rPr>
              <w:t>0,063</w:t>
            </w:r>
          </w:p>
        </w:tc>
        <w:tc>
          <w:tcPr>
            <w:tcW w:w="0" w:type="auto"/>
          </w:tcPr>
          <w:p w14:paraId="3147FDEB" w14:textId="17A04432" w:rsidR="00603ED2" w:rsidRPr="008F25CF" w:rsidRDefault="00603ED2" w:rsidP="00074BED">
            <w:pPr>
              <w:jc w:val="center"/>
              <w:rPr>
                <w:lang w:val="en-US"/>
              </w:rPr>
            </w:pPr>
            <w:r w:rsidRPr="008F25CF">
              <w:rPr>
                <w:lang w:val="en-US"/>
              </w:rPr>
              <w:t>282,3</w:t>
            </w:r>
          </w:p>
        </w:tc>
        <w:tc>
          <w:tcPr>
            <w:tcW w:w="0" w:type="auto"/>
          </w:tcPr>
          <w:p w14:paraId="31E4E2C3" w14:textId="4AD4961F" w:rsidR="00603ED2" w:rsidRPr="008F25CF" w:rsidRDefault="00603ED2" w:rsidP="00074BED">
            <w:pPr>
              <w:jc w:val="center"/>
              <w:rPr>
                <w:lang w:val="en-US"/>
              </w:rPr>
            </w:pPr>
            <w:r w:rsidRPr="008F25CF">
              <w:rPr>
                <w:lang w:val="en-US"/>
              </w:rPr>
              <w:t>-12,1</w:t>
            </w:r>
          </w:p>
        </w:tc>
        <w:tc>
          <w:tcPr>
            <w:tcW w:w="0" w:type="auto"/>
          </w:tcPr>
          <w:p w14:paraId="34DC0F45" w14:textId="22C2CC03" w:rsidR="00603ED2" w:rsidRPr="008F25CF" w:rsidRDefault="00603ED2" w:rsidP="00074BED">
            <w:pPr>
              <w:jc w:val="center"/>
              <w:rPr>
                <w:lang w:val="en-US"/>
              </w:rPr>
            </w:pPr>
            <w:r w:rsidRPr="008F25CF">
              <w:rPr>
                <w:lang w:val="en-US"/>
              </w:rPr>
              <w:t>12,4</w:t>
            </w:r>
          </w:p>
        </w:tc>
        <w:tc>
          <w:tcPr>
            <w:tcW w:w="0" w:type="auto"/>
          </w:tcPr>
          <w:p w14:paraId="7942A3A4" w14:textId="032FEC06" w:rsidR="00603ED2" w:rsidRPr="008F25CF" w:rsidRDefault="00603ED2" w:rsidP="00074BED">
            <w:pPr>
              <w:jc w:val="center"/>
              <w:rPr>
                <w:lang w:val="en-US"/>
              </w:rPr>
            </w:pPr>
            <w:r w:rsidRPr="008F25CF">
              <w:rPr>
                <w:lang w:val="en-US"/>
              </w:rPr>
              <w:t>0,3</w:t>
            </w:r>
          </w:p>
        </w:tc>
        <w:tc>
          <w:tcPr>
            <w:tcW w:w="0" w:type="auto"/>
          </w:tcPr>
          <w:p w14:paraId="0C8CBD69" w14:textId="57425765" w:rsidR="00603ED2" w:rsidRPr="008F25CF" w:rsidRDefault="00603ED2" w:rsidP="00074BED">
            <w:pPr>
              <w:jc w:val="center"/>
              <w:rPr>
                <w:lang w:val="en-US"/>
              </w:rPr>
            </w:pPr>
            <w:r w:rsidRPr="008F25CF">
              <w:rPr>
                <w:lang w:val="en-US"/>
              </w:rPr>
              <w:t>3,866</w:t>
            </w:r>
          </w:p>
        </w:tc>
        <w:tc>
          <w:tcPr>
            <w:tcW w:w="0" w:type="auto"/>
          </w:tcPr>
          <w:p w14:paraId="0E4B1387" w14:textId="18E29AE7" w:rsidR="00603ED2" w:rsidRPr="008F25CF" w:rsidRDefault="00603ED2" w:rsidP="00074BED">
            <w:pPr>
              <w:jc w:val="center"/>
              <w:rPr>
                <w:lang w:val="en-US"/>
              </w:rPr>
            </w:pPr>
            <w:r w:rsidRPr="008F25CF">
              <w:rPr>
                <w:lang w:val="en-US"/>
              </w:rPr>
              <w:t>300,7</w:t>
            </w:r>
          </w:p>
        </w:tc>
      </w:tr>
    </w:tbl>
    <w:p w14:paraId="4FA6B497" w14:textId="77777777" w:rsidR="0065524D" w:rsidRPr="008F25CF" w:rsidRDefault="0065524D" w:rsidP="0065524D"/>
    <w:p w14:paraId="496AEA62" w14:textId="6B622A91" w:rsidR="0065524D" w:rsidRPr="008F25CF" w:rsidRDefault="0065524D" w:rsidP="0065524D">
      <w:pPr>
        <w:ind w:left="360"/>
        <w:rPr>
          <w:b/>
          <w:bCs/>
        </w:rPr>
      </w:pPr>
      <w:r w:rsidRPr="008F25CF">
        <w:rPr>
          <w:b/>
          <w:bCs/>
        </w:rPr>
        <w:t>2.4.</w:t>
      </w:r>
      <w:r w:rsidR="00322F28">
        <w:rPr>
          <w:b/>
          <w:bCs/>
          <w:lang w:val="en-US"/>
        </w:rPr>
        <w:t xml:space="preserve"> </w:t>
      </w:r>
      <w:r w:rsidRPr="008F25CF">
        <w:rPr>
          <w:b/>
          <w:bCs/>
        </w:rPr>
        <w:t xml:space="preserve">Исследование работы </w:t>
      </w:r>
      <w:proofErr w:type="spellStart"/>
      <w:r w:rsidRPr="008F25CF">
        <w:rPr>
          <w:b/>
          <w:bCs/>
        </w:rPr>
        <w:t>магниточувствительных</w:t>
      </w:r>
      <w:proofErr w:type="spellEnd"/>
      <w:r w:rsidRPr="008F25CF">
        <w:rPr>
          <w:b/>
          <w:bCs/>
        </w:rPr>
        <w:t xml:space="preserve"> выключателей.</w:t>
      </w:r>
    </w:p>
    <w:p w14:paraId="1376BE31" w14:textId="77777777" w:rsidR="00F3605A" w:rsidRPr="008F25CF" w:rsidRDefault="00F3605A" w:rsidP="0065524D">
      <w:pPr>
        <w:ind w:left="360"/>
        <w:rPr>
          <w:b/>
          <w:bCs/>
        </w:rPr>
      </w:pPr>
    </w:p>
    <w:p w14:paraId="25AE902A" w14:textId="77777777" w:rsidR="0065524D" w:rsidRPr="008F25CF" w:rsidRDefault="0065524D" w:rsidP="0065524D">
      <w:pPr>
        <w:ind w:left="720"/>
      </w:pPr>
      <w:r w:rsidRPr="008F25CF">
        <w:t>2.4.1. В стойке поочередно будем устанавливать датчик Холла и выключатель на герконе</w:t>
      </w:r>
    </w:p>
    <w:p w14:paraId="34DD5793" w14:textId="77777777" w:rsidR="0065524D" w:rsidRPr="008F25CF" w:rsidRDefault="0065524D" w:rsidP="0065524D">
      <w:pPr>
        <w:ind w:left="720"/>
      </w:pPr>
      <w:r w:rsidRPr="008F25CF">
        <w:t>2.4.2. В образцовом измерителе установим металлическую мишень</w:t>
      </w:r>
    </w:p>
    <w:p w14:paraId="2A7584B6" w14:textId="77777777" w:rsidR="0065524D" w:rsidRPr="008F25CF" w:rsidRDefault="0065524D" w:rsidP="0065524D">
      <w:pPr>
        <w:ind w:left="720"/>
      </w:pPr>
      <w:r w:rsidRPr="008F25CF">
        <w:t>2.4.3. Порядок снятия аналогичен 2.1.1-2.1.4. Данные занести в таблицу 4.</w:t>
      </w:r>
    </w:p>
    <w:p w14:paraId="7970F994" w14:textId="77777777" w:rsidR="0065524D" w:rsidRPr="008F25CF" w:rsidRDefault="0065524D" w:rsidP="0065524D">
      <w:pPr>
        <w:ind w:left="1224"/>
        <w:jc w:val="right"/>
      </w:pPr>
      <w:r w:rsidRPr="008F25CF">
        <w:t>Таблица 4</w:t>
      </w:r>
    </w:p>
    <w:tbl>
      <w:tblPr>
        <w:tblW w:w="0" w:type="auto"/>
        <w:tblInd w:w="103" w:type="dxa"/>
        <w:tblLook w:val="04A0" w:firstRow="1" w:lastRow="0" w:firstColumn="1" w:lastColumn="0" w:noHBand="0" w:noVBand="1"/>
      </w:tblPr>
      <w:tblGrid>
        <w:gridCol w:w="3230"/>
        <w:gridCol w:w="882"/>
        <w:gridCol w:w="491"/>
        <w:gridCol w:w="491"/>
        <w:gridCol w:w="491"/>
        <w:gridCol w:w="491"/>
        <w:gridCol w:w="601"/>
        <w:gridCol w:w="491"/>
        <w:gridCol w:w="491"/>
        <w:gridCol w:w="491"/>
        <w:gridCol w:w="601"/>
        <w:gridCol w:w="491"/>
      </w:tblGrid>
      <w:tr w:rsidR="00BC4273" w:rsidRPr="008F25CF" w14:paraId="1B7625CC" w14:textId="77777777" w:rsidTr="00BC4273">
        <w:trPr>
          <w:trHeight w:val="288"/>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5D86B1F9" w14:textId="77777777" w:rsidR="00BC4273" w:rsidRPr="008F25CF" w:rsidRDefault="00BC4273" w:rsidP="00074BED">
            <w:pPr>
              <w:jc w:val="center"/>
              <w:rPr>
                <w:color w:val="000000"/>
                <w:sz w:val="20"/>
              </w:rPr>
            </w:pPr>
            <w:r w:rsidRPr="008F25CF">
              <w:rPr>
                <w:color w:val="000000"/>
                <w:sz w:val="20"/>
              </w:rPr>
              <w:t>Датчик</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1366932C" w14:textId="77777777" w:rsidR="00BC4273" w:rsidRPr="008F25CF" w:rsidRDefault="00BC4273" w:rsidP="00074BED">
            <w:pPr>
              <w:jc w:val="center"/>
              <w:rPr>
                <w:color w:val="000000"/>
                <w:sz w:val="20"/>
              </w:rPr>
            </w:pPr>
            <w:r w:rsidRPr="008F25CF">
              <w:rPr>
                <w:color w:val="000000"/>
                <w:sz w:val="20"/>
              </w:rPr>
              <w:t>№</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6128C02C" w14:textId="77777777" w:rsidR="00BC4273" w:rsidRPr="008F25CF" w:rsidRDefault="00BC4273" w:rsidP="00074BED">
            <w:pPr>
              <w:jc w:val="center"/>
              <w:rPr>
                <w:color w:val="000000"/>
                <w:sz w:val="20"/>
              </w:rPr>
            </w:pPr>
            <w:r w:rsidRPr="008F25CF">
              <w:rPr>
                <w:color w:val="000000"/>
                <w:sz w:val="20"/>
              </w:rPr>
              <w:t>1</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736132DF" w14:textId="77777777" w:rsidR="00BC4273" w:rsidRPr="008F25CF" w:rsidRDefault="00BC4273" w:rsidP="00074BED">
            <w:pPr>
              <w:jc w:val="center"/>
              <w:rPr>
                <w:color w:val="000000"/>
                <w:sz w:val="20"/>
              </w:rPr>
            </w:pPr>
            <w:r w:rsidRPr="008F25CF">
              <w:rPr>
                <w:color w:val="000000"/>
                <w:sz w:val="20"/>
              </w:rPr>
              <w:t>2</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72E97B83" w14:textId="77777777" w:rsidR="00BC4273" w:rsidRPr="008F25CF" w:rsidRDefault="00BC4273" w:rsidP="00074BED">
            <w:pPr>
              <w:jc w:val="center"/>
              <w:rPr>
                <w:color w:val="000000"/>
                <w:sz w:val="20"/>
              </w:rPr>
            </w:pPr>
            <w:r w:rsidRPr="008F25CF">
              <w:rPr>
                <w:color w:val="000000"/>
                <w:sz w:val="20"/>
              </w:rPr>
              <w:t>3</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02343D04" w14:textId="77777777" w:rsidR="00BC4273" w:rsidRPr="008F25CF" w:rsidRDefault="00BC4273" w:rsidP="00074BED">
            <w:pPr>
              <w:jc w:val="center"/>
              <w:rPr>
                <w:color w:val="000000"/>
                <w:sz w:val="20"/>
              </w:rPr>
            </w:pPr>
            <w:r w:rsidRPr="008F25CF">
              <w:rPr>
                <w:color w:val="000000"/>
                <w:sz w:val="20"/>
              </w:rPr>
              <w:t>4</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29156FA3" w14:textId="77777777" w:rsidR="00BC4273" w:rsidRPr="008F25CF" w:rsidRDefault="00BC4273" w:rsidP="00074BED">
            <w:pPr>
              <w:jc w:val="center"/>
              <w:rPr>
                <w:color w:val="000000"/>
                <w:sz w:val="20"/>
              </w:rPr>
            </w:pPr>
            <w:r w:rsidRPr="008F25CF">
              <w:rPr>
                <w:color w:val="000000"/>
                <w:sz w:val="20"/>
              </w:rPr>
              <w:t>5</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36688800" w14:textId="77777777" w:rsidR="00BC4273" w:rsidRPr="008F25CF" w:rsidRDefault="00BC4273" w:rsidP="00074BED">
            <w:pPr>
              <w:jc w:val="center"/>
              <w:rPr>
                <w:color w:val="000000"/>
                <w:sz w:val="20"/>
              </w:rPr>
            </w:pPr>
            <w:r w:rsidRPr="008F25CF">
              <w:rPr>
                <w:color w:val="000000"/>
                <w:sz w:val="20"/>
              </w:rPr>
              <w:t>6</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633632ED" w14:textId="77777777" w:rsidR="00BC4273" w:rsidRPr="008F25CF" w:rsidRDefault="00BC4273" w:rsidP="00074BED">
            <w:pPr>
              <w:jc w:val="center"/>
              <w:rPr>
                <w:color w:val="000000"/>
                <w:sz w:val="20"/>
              </w:rPr>
            </w:pPr>
            <w:r w:rsidRPr="008F25CF">
              <w:rPr>
                <w:color w:val="000000"/>
                <w:sz w:val="20"/>
              </w:rPr>
              <w:t>7</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314CA084" w14:textId="77777777" w:rsidR="00BC4273" w:rsidRPr="008F25CF" w:rsidRDefault="00BC4273" w:rsidP="00074BED">
            <w:pPr>
              <w:jc w:val="center"/>
              <w:rPr>
                <w:color w:val="000000"/>
                <w:sz w:val="20"/>
              </w:rPr>
            </w:pPr>
            <w:r w:rsidRPr="008F25CF">
              <w:rPr>
                <w:color w:val="000000"/>
                <w:sz w:val="20"/>
              </w:rPr>
              <w:t>8</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63B6A970" w14:textId="77777777" w:rsidR="00BC4273" w:rsidRPr="008F25CF" w:rsidRDefault="00BC4273" w:rsidP="00074BED">
            <w:pPr>
              <w:jc w:val="center"/>
              <w:rPr>
                <w:color w:val="000000"/>
                <w:sz w:val="20"/>
              </w:rPr>
            </w:pPr>
            <w:r w:rsidRPr="008F25CF">
              <w:rPr>
                <w:color w:val="000000"/>
                <w:sz w:val="20"/>
              </w:rPr>
              <w:t>9</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718F2472" w14:textId="77777777" w:rsidR="00BC4273" w:rsidRPr="008F25CF" w:rsidRDefault="00BC4273" w:rsidP="00074BED">
            <w:pPr>
              <w:jc w:val="center"/>
              <w:rPr>
                <w:color w:val="000000"/>
                <w:sz w:val="20"/>
              </w:rPr>
            </w:pPr>
            <w:r w:rsidRPr="008F25CF">
              <w:rPr>
                <w:color w:val="000000"/>
                <w:sz w:val="20"/>
              </w:rPr>
              <w:t>10</w:t>
            </w:r>
          </w:p>
        </w:tc>
      </w:tr>
      <w:tr w:rsidR="00F3605A" w:rsidRPr="008F25CF" w14:paraId="23BD884B" w14:textId="77777777" w:rsidTr="00BC4273">
        <w:trPr>
          <w:trHeight w:val="288"/>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1E94CAAB" w14:textId="77777777" w:rsidR="00F3605A" w:rsidRPr="008F25CF" w:rsidRDefault="00F3605A" w:rsidP="00F3605A">
            <w:pPr>
              <w:jc w:val="center"/>
              <w:rPr>
                <w:color w:val="000000"/>
                <w:sz w:val="20"/>
              </w:rPr>
            </w:pPr>
            <w:proofErr w:type="spellStart"/>
            <w:r w:rsidRPr="008F25CF">
              <w:rPr>
                <w:color w:val="000000"/>
                <w:sz w:val="20"/>
              </w:rPr>
              <w:t>Магниточувствительный</w:t>
            </w:r>
            <w:proofErr w:type="spellEnd"/>
            <w:r w:rsidRPr="008F25CF">
              <w:rPr>
                <w:color w:val="000000"/>
                <w:sz w:val="20"/>
              </w:rPr>
              <w:t xml:space="preserve"> датчик на герконе</w:t>
            </w:r>
          </w:p>
        </w:tc>
        <w:tc>
          <w:tcPr>
            <w:tcW w:w="0" w:type="auto"/>
            <w:tcBorders>
              <w:top w:val="nil"/>
              <w:left w:val="nil"/>
              <w:bottom w:val="single" w:sz="4" w:space="0" w:color="auto"/>
              <w:right w:val="single" w:sz="4" w:space="0" w:color="auto"/>
            </w:tcBorders>
            <w:shd w:val="clear" w:color="auto" w:fill="auto"/>
            <w:vAlign w:val="center"/>
            <w:hideMark/>
          </w:tcPr>
          <w:p w14:paraId="4D2FC781" w14:textId="77777777" w:rsidR="00F3605A" w:rsidRPr="008F25CF" w:rsidRDefault="00F3605A" w:rsidP="00F3605A">
            <w:pPr>
              <w:rPr>
                <w:color w:val="000000"/>
                <w:sz w:val="20"/>
              </w:rPr>
            </w:pPr>
            <w:proofErr w:type="spellStart"/>
            <w:r w:rsidRPr="008F25CF">
              <w:rPr>
                <w:color w:val="000000"/>
                <w:sz w:val="20"/>
              </w:rPr>
              <w:t>L</w:t>
            </w:r>
            <w:proofErr w:type="gramStart"/>
            <w:r w:rsidRPr="008F25CF">
              <w:rPr>
                <w:color w:val="000000"/>
                <w:sz w:val="20"/>
              </w:rPr>
              <w:t>вкл</w:t>
            </w:r>
            <w:proofErr w:type="spellEnd"/>
            <w:r w:rsidRPr="008F25CF">
              <w:rPr>
                <w:color w:val="000000"/>
                <w:sz w:val="20"/>
              </w:rPr>
              <w:t xml:space="preserve"> ,</w:t>
            </w:r>
            <w:proofErr w:type="gramEnd"/>
            <w:r w:rsidRPr="008F25CF">
              <w:rPr>
                <w:color w:val="000000"/>
                <w:sz w:val="20"/>
              </w:rPr>
              <w:t xml:space="preserve"> мм</w:t>
            </w:r>
          </w:p>
        </w:tc>
        <w:tc>
          <w:tcPr>
            <w:tcW w:w="0" w:type="auto"/>
            <w:tcBorders>
              <w:top w:val="nil"/>
              <w:left w:val="nil"/>
              <w:bottom w:val="single" w:sz="4" w:space="0" w:color="auto"/>
              <w:right w:val="single" w:sz="4" w:space="0" w:color="auto"/>
            </w:tcBorders>
            <w:shd w:val="clear" w:color="auto" w:fill="auto"/>
            <w:vAlign w:val="bottom"/>
            <w:hideMark/>
          </w:tcPr>
          <w:p w14:paraId="3D058158" w14:textId="28D00975" w:rsidR="00F3605A" w:rsidRPr="008F25CF" w:rsidRDefault="00F3605A" w:rsidP="00F3605A">
            <w:pPr>
              <w:jc w:val="center"/>
              <w:rPr>
                <w:color w:val="000000"/>
                <w:sz w:val="20"/>
              </w:rPr>
            </w:pPr>
            <w:r w:rsidRPr="008F25CF">
              <w:rPr>
                <w:color w:val="000000"/>
                <w:sz w:val="22"/>
                <w:szCs w:val="22"/>
              </w:rPr>
              <w:t>0</w:t>
            </w:r>
          </w:p>
        </w:tc>
        <w:tc>
          <w:tcPr>
            <w:tcW w:w="0" w:type="auto"/>
            <w:tcBorders>
              <w:top w:val="nil"/>
              <w:left w:val="nil"/>
              <w:bottom w:val="single" w:sz="4" w:space="0" w:color="auto"/>
              <w:right w:val="single" w:sz="4" w:space="0" w:color="auto"/>
            </w:tcBorders>
            <w:shd w:val="clear" w:color="auto" w:fill="auto"/>
            <w:vAlign w:val="bottom"/>
            <w:hideMark/>
          </w:tcPr>
          <w:p w14:paraId="173FF2E0" w14:textId="4CD498DF" w:rsidR="00F3605A" w:rsidRPr="008F25CF" w:rsidRDefault="00F3605A" w:rsidP="00F3605A">
            <w:pPr>
              <w:jc w:val="center"/>
              <w:rPr>
                <w:color w:val="000000"/>
                <w:sz w:val="20"/>
              </w:rPr>
            </w:pPr>
            <w:r w:rsidRPr="008F25CF">
              <w:rPr>
                <w:color w:val="000000"/>
                <w:sz w:val="22"/>
                <w:szCs w:val="22"/>
              </w:rPr>
              <w:t>0</w:t>
            </w:r>
          </w:p>
        </w:tc>
        <w:tc>
          <w:tcPr>
            <w:tcW w:w="0" w:type="auto"/>
            <w:tcBorders>
              <w:top w:val="nil"/>
              <w:left w:val="nil"/>
              <w:bottom w:val="single" w:sz="4" w:space="0" w:color="auto"/>
              <w:right w:val="single" w:sz="4" w:space="0" w:color="auto"/>
            </w:tcBorders>
            <w:shd w:val="clear" w:color="auto" w:fill="auto"/>
            <w:vAlign w:val="bottom"/>
            <w:hideMark/>
          </w:tcPr>
          <w:p w14:paraId="0B55300E" w14:textId="06A51AFA" w:rsidR="00F3605A" w:rsidRPr="008F25CF" w:rsidRDefault="00F3605A" w:rsidP="00F3605A">
            <w:pPr>
              <w:jc w:val="center"/>
              <w:rPr>
                <w:color w:val="000000"/>
                <w:sz w:val="20"/>
              </w:rPr>
            </w:pPr>
            <w:r w:rsidRPr="008F25CF">
              <w:rPr>
                <w:color w:val="000000"/>
                <w:sz w:val="22"/>
                <w:szCs w:val="22"/>
              </w:rPr>
              <w:t>0</w:t>
            </w:r>
          </w:p>
        </w:tc>
        <w:tc>
          <w:tcPr>
            <w:tcW w:w="0" w:type="auto"/>
            <w:tcBorders>
              <w:top w:val="nil"/>
              <w:left w:val="nil"/>
              <w:bottom w:val="single" w:sz="4" w:space="0" w:color="auto"/>
              <w:right w:val="single" w:sz="4" w:space="0" w:color="auto"/>
            </w:tcBorders>
            <w:shd w:val="clear" w:color="auto" w:fill="auto"/>
            <w:vAlign w:val="bottom"/>
            <w:hideMark/>
          </w:tcPr>
          <w:p w14:paraId="5E2130CC" w14:textId="70891F78" w:rsidR="00F3605A" w:rsidRPr="008F25CF" w:rsidRDefault="00F3605A" w:rsidP="00F3605A">
            <w:pPr>
              <w:jc w:val="center"/>
              <w:rPr>
                <w:color w:val="000000"/>
                <w:sz w:val="20"/>
              </w:rPr>
            </w:pPr>
            <w:r w:rsidRPr="008F25CF">
              <w:rPr>
                <w:color w:val="000000"/>
                <w:sz w:val="22"/>
                <w:szCs w:val="22"/>
              </w:rPr>
              <w:t>0</w:t>
            </w:r>
          </w:p>
        </w:tc>
        <w:tc>
          <w:tcPr>
            <w:tcW w:w="0" w:type="auto"/>
            <w:tcBorders>
              <w:top w:val="nil"/>
              <w:left w:val="nil"/>
              <w:bottom w:val="single" w:sz="4" w:space="0" w:color="auto"/>
              <w:right w:val="single" w:sz="4" w:space="0" w:color="auto"/>
            </w:tcBorders>
            <w:shd w:val="clear" w:color="auto" w:fill="auto"/>
            <w:vAlign w:val="bottom"/>
            <w:hideMark/>
          </w:tcPr>
          <w:p w14:paraId="3A59E64A" w14:textId="44440C00" w:rsidR="00F3605A" w:rsidRPr="008F25CF" w:rsidRDefault="00F3605A" w:rsidP="00F3605A">
            <w:pPr>
              <w:jc w:val="center"/>
              <w:rPr>
                <w:color w:val="000000"/>
                <w:sz w:val="20"/>
              </w:rPr>
            </w:pPr>
            <w:r w:rsidRPr="008F25CF">
              <w:rPr>
                <w:color w:val="000000"/>
                <w:sz w:val="22"/>
                <w:szCs w:val="22"/>
              </w:rPr>
              <w:t>0</w:t>
            </w:r>
          </w:p>
        </w:tc>
        <w:tc>
          <w:tcPr>
            <w:tcW w:w="0" w:type="auto"/>
            <w:tcBorders>
              <w:top w:val="nil"/>
              <w:left w:val="nil"/>
              <w:bottom w:val="single" w:sz="4" w:space="0" w:color="auto"/>
              <w:right w:val="single" w:sz="4" w:space="0" w:color="auto"/>
            </w:tcBorders>
            <w:shd w:val="clear" w:color="auto" w:fill="auto"/>
            <w:vAlign w:val="bottom"/>
            <w:hideMark/>
          </w:tcPr>
          <w:p w14:paraId="25E4791B" w14:textId="1EA289F2" w:rsidR="00F3605A" w:rsidRPr="008F25CF" w:rsidRDefault="00F3605A" w:rsidP="00F3605A">
            <w:pPr>
              <w:jc w:val="center"/>
              <w:rPr>
                <w:color w:val="000000"/>
                <w:sz w:val="20"/>
              </w:rPr>
            </w:pPr>
            <w:r w:rsidRPr="008F25CF">
              <w:rPr>
                <w:color w:val="000000"/>
                <w:sz w:val="22"/>
                <w:szCs w:val="22"/>
              </w:rPr>
              <w:t>0</w:t>
            </w:r>
          </w:p>
        </w:tc>
        <w:tc>
          <w:tcPr>
            <w:tcW w:w="0" w:type="auto"/>
            <w:tcBorders>
              <w:top w:val="nil"/>
              <w:left w:val="nil"/>
              <w:bottom w:val="single" w:sz="4" w:space="0" w:color="auto"/>
              <w:right w:val="single" w:sz="4" w:space="0" w:color="auto"/>
            </w:tcBorders>
            <w:shd w:val="clear" w:color="auto" w:fill="auto"/>
            <w:vAlign w:val="bottom"/>
            <w:hideMark/>
          </w:tcPr>
          <w:p w14:paraId="4906BA94" w14:textId="095CCB70" w:rsidR="00F3605A" w:rsidRPr="008F25CF" w:rsidRDefault="00F3605A" w:rsidP="00F3605A">
            <w:pPr>
              <w:jc w:val="center"/>
              <w:rPr>
                <w:color w:val="000000"/>
                <w:sz w:val="20"/>
              </w:rPr>
            </w:pPr>
            <w:r w:rsidRPr="008F25CF">
              <w:rPr>
                <w:color w:val="000000"/>
                <w:sz w:val="22"/>
                <w:szCs w:val="22"/>
              </w:rPr>
              <w:t>0</w:t>
            </w:r>
          </w:p>
        </w:tc>
        <w:tc>
          <w:tcPr>
            <w:tcW w:w="0" w:type="auto"/>
            <w:tcBorders>
              <w:top w:val="nil"/>
              <w:left w:val="nil"/>
              <w:bottom w:val="single" w:sz="4" w:space="0" w:color="auto"/>
              <w:right w:val="single" w:sz="4" w:space="0" w:color="auto"/>
            </w:tcBorders>
            <w:shd w:val="clear" w:color="auto" w:fill="auto"/>
            <w:vAlign w:val="bottom"/>
            <w:hideMark/>
          </w:tcPr>
          <w:p w14:paraId="22309B55" w14:textId="26B7A2C0" w:rsidR="00F3605A" w:rsidRPr="008F25CF" w:rsidRDefault="00F3605A" w:rsidP="00F3605A">
            <w:pPr>
              <w:jc w:val="center"/>
              <w:rPr>
                <w:color w:val="000000"/>
                <w:sz w:val="20"/>
              </w:rPr>
            </w:pPr>
            <w:r w:rsidRPr="008F25CF">
              <w:rPr>
                <w:color w:val="000000"/>
                <w:sz w:val="22"/>
                <w:szCs w:val="22"/>
              </w:rPr>
              <w:t>0</w:t>
            </w:r>
          </w:p>
        </w:tc>
        <w:tc>
          <w:tcPr>
            <w:tcW w:w="0" w:type="auto"/>
            <w:tcBorders>
              <w:top w:val="nil"/>
              <w:left w:val="nil"/>
              <w:bottom w:val="single" w:sz="4" w:space="0" w:color="auto"/>
              <w:right w:val="single" w:sz="4" w:space="0" w:color="auto"/>
            </w:tcBorders>
            <w:shd w:val="clear" w:color="auto" w:fill="auto"/>
            <w:vAlign w:val="bottom"/>
            <w:hideMark/>
          </w:tcPr>
          <w:p w14:paraId="3DC3BE02" w14:textId="79F871D0" w:rsidR="00F3605A" w:rsidRPr="008F25CF" w:rsidRDefault="00F3605A" w:rsidP="00F3605A">
            <w:pPr>
              <w:jc w:val="center"/>
              <w:rPr>
                <w:color w:val="000000"/>
                <w:sz w:val="20"/>
              </w:rPr>
            </w:pPr>
            <w:r w:rsidRPr="008F25CF">
              <w:rPr>
                <w:color w:val="000000"/>
                <w:sz w:val="22"/>
                <w:szCs w:val="22"/>
              </w:rPr>
              <w:t>0</w:t>
            </w:r>
          </w:p>
        </w:tc>
        <w:tc>
          <w:tcPr>
            <w:tcW w:w="0" w:type="auto"/>
            <w:tcBorders>
              <w:top w:val="nil"/>
              <w:left w:val="nil"/>
              <w:bottom w:val="single" w:sz="4" w:space="0" w:color="auto"/>
              <w:right w:val="single" w:sz="4" w:space="0" w:color="auto"/>
            </w:tcBorders>
            <w:shd w:val="clear" w:color="auto" w:fill="auto"/>
            <w:vAlign w:val="bottom"/>
            <w:hideMark/>
          </w:tcPr>
          <w:p w14:paraId="195D1A10" w14:textId="07C20132" w:rsidR="00F3605A" w:rsidRPr="008F25CF" w:rsidRDefault="00F3605A" w:rsidP="00F3605A">
            <w:pPr>
              <w:jc w:val="center"/>
              <w:rPr>
                <w:color w:val="000000"/>
                <w:sz w:val="20"/>
              </w:rPr>
            </w:pPr>
            <w:r w:rsidRPr="008F25CF">
              <w:rPr>
                <w:color w:val="000000"/>
                <w:sz w:val="22"/>
                <w:szCs w:val="22"/>
              </w:rPr>
              <w:t>0</w:t>
            </w:r>
          </w:p>
        </w:tc>
      </w:tr>
      <w:tr w:rsidR="00F3605A" w:rsidRPr="008F25CF" w14:paraId="64B8D0BD" w14:textId="77777777" w:rsidTr="00BC4273">
        <w:trPr>
          <w:trHeight w:val="288"/>
        </w:trPr>
        <w:tc>
          <w:tcPr>
            <w:tcW w:w="0" w:type="auto"/>
            <w:vMerge/>
            <w:tcBorders>
              <w:top w:val="nil"/>
              <w:left w:val="single" w:sz="4" w:space="0" w:color="auto"/>
              <w:bottom w:val="single" w:sz="4" w:space="0" w:color="auto"/>
              <w:right w:val="single" w:sz="4" w:space="0" w:color="auto"/>
            </w:tcBorders>
            <w:vAlign w:val="center"/>
            <w:hideMark/>
          </w:tcPr>
          <w:p w14:paraId="39226CBA" w14:textId="77777777" w:rsidR="00F3605A" w:rsidRPr="008F25CF" w:rsidRDefault="00F3605A" w:rsidP="00F3605A">
            <w:pPr>
              <w:rPr>
                <w:color w:val="000000"/>
                <w:sz w:val="20"/>
              </w:rPr>
            </w:pPr>
          </w:p>
        </w:tc>
        <w:tc>
          <w:tcPr>
            <w:tcW w:w="0" w:type="auto"/>
            <w:tcBorders>
              <w:top w:val="nil"/>
              <w:left w:val="nil"/>
              <w:bottom w:val="single" w:sz="4" w:space="0" w:color="auto"/>
              <w:right w:val="single" w:sz="4" w:space="0" w:color="auto"/>
            </w:tcBorders>
            <w:shd w:val="clear" w:color="auto" w:fill="auto"/>
            <w:vAlign w:val="center"/>
            <w:hideMark/>
          </w:tcPr>
          <w:p w14:paraId="78B20059" w14:textId="77777777" w:rsidR="00F3605A" w:rsidRPr="008F25CF" w:rsidRDefault="00F3605A" w:rsidP="00F3605A">
            <w:pPr>
              <w:rPr>
                <w:color w:val="000000"/>
                <w:sz w:val="20"/>
              </w:rPr>
            </w:pPr>
            <w:proofErr w:type="spellStart"/>
            <w:r w:rsidRPr="008F25CF">
              <w:rPr>
                <w:color w:val="000000"/>
                <w:sz w:val="20"/>
              </w:rPr>
              <w:t>L</w:t>
            </w:r>
            <w:proofErr w:type="gramStart"/>
            <w:r w:rsidRPr="008F25CF">
              <w:rPr>
                <w:color w:val="000000"/>
                <w:sz w:val="20"/>
              </w:rPr>
              <w:t>откл</w:t>
            </w:r>
            <w:proofErr w:type="spellEnd"/>
            <w:r w:rsidRPr="008F25CF">
              <w:rPr>
                <w:color w:val="000000"/>
                <w:sz w:val="20"/>
              </w:rPr>
              <w:t xml:space="preserve"> ,</w:t>
            </w:r>
            <w:proofErr w:type="gramEnd"/>
            <w:r w:rsidRPr="008F25CF">
              <w:rPr>
                <w:color w:val="000000"/>
                <w:sz w:val="20"/>
              </w:rPr>
              <w:t xml:space="preserve"> мм</w:t>
            </w:r>
          </w:p>
        </w:tc>
        <w:tc>
          <w:tcPr>
            <w:tcW w:w="0" w:type="auto"/>
            <w:tcBorders>
              <w:top w:val="nil"/>
              <w:left w:val="nil"/>
              <w:bottom w:val="single" w:sz="4" w:space="0" w:color="auto"/>
              <w:right w:val="single" w:sz="4" w:space="0" w:color="auto"/>
            </w:tcBorders>
            <w:shd w:val="clear" w:color="auto" w:fill="auto"/>
            <w:vAlign w:val="bottom"/>
            <w:hideMark/>
          </w:tcPr>
          <w:p w14:paraId="5FC43BEF" w14:textId="003BAD7D" w:rsidR="00F3605A" w:rsidRPr="008F25CF" w:rsidRDefault="00F3605A" w:rsidP="00F3605A">
            <w:pPr>
              <w:jc w:val="center"/>
              <w:rPr>
                <w:color w:val="000000"/>
                <w:sz w:val="20"/>
              </w:rPr>
            </w:pPr>
            <w:r w:rsidRPr="008F25CF">
              <w:rPr>
                <w:color w:val="000000"/>
                <w:sz w:val="22"/>
                <w:szCs w:val="22"/>
              </w:rPr>
              <w:t>9,1</w:t>
            </w:r>
          </w:p>
        </w:tc>
        <w:tc>
          <w:tcPr>
            <w:tcW w:w="0" w:type="auto"/>
            <w:tcBorders>
              <w:top w:val="nil"/>
              <w:left w:val="nil"/>
              <w:bottom w:val="single" w:sz="4" w:space="0" w:color="auto"/>
              <w:right w:val="single" w:sz="4" w:space="0" w:color="auto"/>
            </w:tcBorders>
            <w:shd w:val="clear" w:color="auto" w:fill="auto"/>
            <w:vAlign w:val="bottom"/>
            <w:hideMark/>
          </w:tcPr>
          <w:p w14:paraId="063C255B" w14:textId="7147F836" w:rsidR="00F3605A" w:rsidRPr="008F25CF" w:rsidRDefault="00F3605A" w:rsidP="00F3605A">
            <w:pPr>
              <w:jc w:val="center"/>
              <w:rPr>
                <w:color w:val="000000"/>
                <w:sz w:val="20"/>
              </w:rPr>
            </w:pPr>
            <w:r w:rsidRPr="008F25CF">
              <w:rPr>
                <w:color w:val="000000"/>
                <w:sz w:val="22"/>
                <w:szCs w:val="22"/>
              </w:rPr>
              <w:t>8,3</w:t>
            </w:r>
          </w:p>
        </w:tc>
        <w:tc>
          <w:tcPr>
            <w:tcW w:w="0" w:type="auto"/>
            <w:tcBorders>
              <w:top w:val="nil"/>
              <w:left w:val="nil"/>
              <w:bottom w:val="single" w:sz="4" w:space="0" w:color="auto"/>
              <w:right w:val="single" w:sz="4" w:space="0" w:color="auto"/>
            </w:tcBorders>
            <w:shd w:val="clear" w:color="auto" w:fill="auto"/>
            <w:vAlign w:val="bottom"/>
            <w:hideMark/>
          </w:tcPr>
          <w:p w14:paraId="4C71CC41" w14:textId="2E912455" w:rsidR="00F3605A" w:rsidRPr="008F25CF" w:rsidRDefault="00F3605A" w:rsidP="00F3605A">
            <w:pPr>
              <w:jc w:val="center"/>
              <w:rPr>
                <w:color w:val="000000"/>
                <w:sz w:val="20"/>
              </w:rPr>
            </w:pPr>
            <w:r w:rsidRPr="008F25CF">
              <w:rPr>
                <w:color w:val="000000"/>
                <w:sz w:val="22"/>
                <w:szCs w:val="22"/>
              </w:rPr>
              <w:t>9,2</w:t>
            </w:r>
          </w:p>
        </w:tc>
        <w:tc>
          <w:tcPr>
            <w:tcW w:w="0" w:type="auto"/>
            <w:tcBorders>
              <w:top w:val="nil"/>
              <w:left w:val="nil"/>
              <w:bottom w:val="single" w:sz="4" w:space="0" w:color="auto"/>
              <w:right w:val="single" w:sz="4" w:space="0" w:color="auto"/>
            </w:tcBorders>
            <w:shd w:val="clear" w:color="auto" w:fill="auto"/>
            <w:vAlign w:val="bottom"/>
            <w:hideMark/>
          </w:tcPr>
          <w:p w14:paraId="44B5BC4B" w14:textId="532A278D" w:rsidR="00F3605A" w:rsidRPr="008F25CF" w:rsidRDefault="00F3605A" w:rsidP="00F3605A">
            <w:pPr>
              <w:jc w:val="center"/>
              <w:rPr>
                <w:color w:val="000000"/>
                <w:sz w:val="20"/>
              </w:rPr>
            </w:pPr>
            <w:r w:rsidRPr="008F25CF">
              <w:rPr>
                <w:color w:val="000000"/>
                <w:sz w:val="22"/>
                <w:szCs w:val="22"/>
              </w:rPr>
              <w:t>10</w:t>
            </w:r>
          </w:p>
        </w:tc>
        <w:tc>
          <w:tcPr>
            <w:tcW w:w="0" w:type="auto"/>
            <w:tcBorders>
              <w:top w:val="nil"/>
              <w:left w:val="nil"/>
              <w:bottom w:val="single" w:sz="4" w:space="0" w:color="auto"/>
              <w:right w:val="single" w:sz="4" w:space="0" w:color="auto"/>
            </w:tcBorders>
            <w:shd w:val="clear" w:color="auto" w:fill="auto"/>
            <w:vAlign w:val="bottom"/>
            <w:hideMark/>
          </w:tcPr>
          <w:p w14:paraId="0B056B8E" w14:textId="04ACCF93" w:rsidR="00F3605A" w:rsidRPr="008F25CF" w:rsidRDefault="00F3605A" w:rsidP="00F3605A">
            <w:pPr>
              <w:jc w:val="center"/>
              <w:rPr>
                <w:color w:val="000000"/>
                <w:sz w:val="20"/>
              </w:rPr>
            </w:pPr>
            <w:r w:rsidRPr="008F25CF">
              <w:rPr>
                <w:color w:val="000000"/>
                <w:sz w:val="22"/>
                <w:szCs w:val="22"/>
              </w:rPr>
              <w:t>10,1</w:t>
            </w:r>
          </w:p>
        </w:tc>
        <w:tc>
          <w:tcPr>
            <w:tcW w:w="0" w:type="auto"/>
            <w:tcBorders>
              <w:top w:val="nil"/>
              <w:left w:val="nil"/>
              <w:bottom w:val="single" w:sz="4" w:space="0" w:color="auto"/>
              <w:right w:val="single" w:sz="4" w:space="0" w:color="auto"/>
            </w:tcBorders>
            <w:shd w:val="clear" w:color="auto" w:fill="auto"/>
            <w:vAlign w:val="bottom"/>
            <w:hideMark/>
          </w:tcPr>
          <w:p w14:paraId="69FBE60C" w14:textId="52060A19" w:rsidR="00F3605A" w:rsidRPr="008F25CF" w:rsidRDefault="00F3605A" w:rsidP="00F3605A">
            <w:pPr>
              <w:jc w:val="center"/>
              <w:rPr>
                <w:color w:val="000000"/>
                <w:sz w:val="20"/>
              </w:rPr>
            </w:pPr>
            <w:r w:rsidRPr="008F25CF">
              <w:rPr>
                <w:color w:val="000000"/>
                <w:sz w:val="22"/>
                <w:szCs w:val="22"/>
              </w:rPr>
              <w:t>8,9</w:t>
            </w:r>
          </w:p>
        </w:tc>
        <w:tc>
          <w:tcPr>
            <w:tcW w:w="0" w:type="auto"/>
            <w:tcBorders>
              <w:top w:val="nil"/>
              <w:left w:val="nil"/>
              <w:bottom w:val="single" w:sz="4" w:space="0" w:color="auto"/>
              <w:right w:val="single" w:sz="4" w:space="0" w:color="auto"/>
            </w:tcBorders>
            <w:shd w:val="clear" w:color="auto" w:fill="auto"/>
            <w:vAlign w:val="bottom"/>
            <w:hideMark/>
          </w:tcPr>
          <w:p w14:paraId="7FB554CA" w14:textId="37BC4EDB" w:rsidR="00F3605A" w:rsidRPr="008F25CF" w:rsidRDefault="00F3605A" w:rsidP="00F3605A">
            <w:pPr>
              <w:jc w:val="center"/>
              <w:rPr>
                <w:color w:val="000000"/>
                <w:sz w:val="20"/>
              </w:rPr>
            </w:pPr>
            <w:r w:rsidRPr="008F25CF">
              <w:rPr>
                <w:color w:val="000000"/>
                <w:sz w:val="22"/>
                <w:szCs w:val="22"/>
              </w:rPr>
              <w:t>7,8</w:t>
            </w:r>
          </w:p>
        </w:tc>
        <w:tc>
          <w:tcPr>
            <w:tcW w:w="0" w:type="auto"/>
            <w:tcBorders>
              <w:top w:val="nil"/>
              <w:left w:val="nil"/>
              <w:bottom w:val="single" w:sz="4" w:space="0" w:color="auto"/>
              <w:right w:val="single" w:sz="4" w:space="0" w:color="auto"/>
            </w:tcBorders>
            <w:shd w:val="clear" w:color="auto" w:fill="auto"/>
            <w:vAlign w:val="bottom"/>
            <w:hideMark/>
          </w:tcPr>
          <w:p w14:paraId="6A82C1F1" w14:textId="3D702D1F" w:rsidR="00F3605A" w:rsidRPr="008F25CF" w:rsidRDefault="00F3605A" w:rsidP="00F3605A">
            <w:pPr>
              <w:jc w:val="center"/>
              <w:rPr>
                <w:color w:val="000000"/>
                <w:sz w:val="20"/>
              </w:rPr>
            </w:pPr>
            <w:r w:rsidRPr="008F25CF">
              <w:rPr>
                <w:color w:val="000000"/>
                <w:sz w:val="22"/>
                <w:szCs w:val="22"/>
              </w:rPr>
              <w:t>8,1</w:t>
            </w:r>
          </w:p>
        </w:tc>
        <w:tc>
          <w:tcPr>
            <w:tcW w:w="0" w:type="auto"/>
            <w:tcBorders>
              <w:top w:val="nil"/>
              <w:left w:val="nil"/>
              <w:bottom w:val="single" w:sz="4" w:space="0" w:color="auto"/>
              <w:right w:val="single" w:sz="4" w:space="0" w:color="auto"/>
            </w:tcBorders>
            <w:shd w:val="clear" w:color="auto" w:fill="auto"/>
            <w:vAlign w:val="bottom"/>
            <w:hideMark/>
          </w:tcPr>
          <w:p w14:paraId="35571E6E" w14:textId="2B9AA339" w:rsidR="00F3605A" w:rsidRPr="008F25CF" w:rsidRDefault="00F3605A" w:rsidP="00F3605A">
            <w:pPr>
              <w:jc w:val="center"/>
              <w:rPr>
                <w:color w:val="000000"/>
                <w:sz w:val="20"/>
              </w:rPr>
            </w:pPr>
            <w:r w:rsidRPr="008F25CF">
              <w:rPr>
                <w:color w:val="000000"/>
                <w:sz w:val="22"/>
                <w:szCs w:val="22"/>
              </w:rPr>
              <w:t>10,1</w:t>
            </w:r>
          </w:p>
        </w:tc>
        <w:tc>
          <w:tcPr>
            <w:tcW w:w="0" w:type="auto"/>
            <w:tcBorders>
              <w:top w:val="nil"/>
              <w:left w:val="nil"/>
              <w:bottom w:val="single" w:sz="4" w:space="0" w:color="auto"/>
              <w:right w:val="single" w:sz="4" w:space="0" w:color="auto"/>
            </w:tcBorders>
            <w:shd w:val="clear" w:color="auto" w:fill="auto"/>
            <w:vAlign w:val="bottom"/>
            <w:hideMark/>
          </w:tcPr>
          <w:p w14:paraId="6A3740AB" w14:textId="1D5B96C4" w:rsidR="00F3605A" w:rsidRPr="008F25CF" w:rsidRDefault="00F3605A" w:rsidP="00F3605A">
            <w:pPr>
              <w:jc w:val="center"/>
              <w:rPr>
                <w:color w:val="000000"/>
                <w:sz w:val="20"/>
              </w:rPr>
            </w:pPr>
            <w:r w:rsidRPr="008F25CF">
              <w:rPr>
                <w:color w:val="000000"/>
                <w:sz w:val="22"/>
                <w:szCs w:val="22"/>
              </w:rPr>
              <w:t>9</w:t>
            </w:r>
          </w:p>
        </w:tc>
      </w:tr>
      <w:tr w:rsidR="00F3605A" w:rsidRPr="008F25CF" w14:paraId="41B3B074" w14:textId="77777777" w:rsidTr="00BC4273">
        <w:trPr>
          <w:trHeight w:val="288"/>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212CBCBA" w14:textId="77777777" w:rsidR="00F3605A" w:rsidRPr="008F25CF" w:rsidRDefault="00F3605A" w:rsidP="00F3605A">
            <w:pPr>
              <w:jc w:val="center"/>
              <w:rPr>
                <w:color w:val="000000"/>
                <w:sz w:val="20"/>
              </w:rPr>
            </w:pPr>
            <w:proofErr w:type="spellStart"/>
            <w:r w:rsidRPr="008F25CF">
              <w:rPr>
                <w:color w:val="000000"/>
                <w:sz w:val="20"/>
              </w:rPr>
              <w:t>Магниточувствительный</w:t>
            </w:r>
            <w:proofErr w:type="spellEnd"/>
            <w:r w:rsidRPr="008F25CF">
              <w:rPr>
                <w:color w:val="000000"/>
                <w:sz w:val="20"/>
              </w:rPr>
              <w:t xml:space="preserve"> датчик на эффекте Холла</w:t>
            </w:r>
          </w:p>
        </w:tc>
        <w:tc>
          <w:tcPr>
            <w:tcW w:w="0" w:type="auto"/>
            <w:tcBorders>
              <w:top w:val="nil"/>
              <w:left w:val="nil"/>
              <w:bottom w:val="single" w:sz="4" w:space="0" w:color="auto"/>
              <w:right w:val="single" w:sz="4" w:space="0" w:color="auto"/>
            </w:tcBorders>
            <w:shd w:val="clear" w:color="auto" w:fill="auto"/>
            <w:vAlign w:val="center"/>
            <w:hideMark/>
          </w:tcPr>
          <w:p w14:paraId="4C50EBC9" w14:textId="77777777" w:rsidR="00F3605A" w:rsidRPr="008F25CF" w:rsidRDefault="00F3605A" w:rsidP="00F3605A">
            <w:pPr>
              <w:rPr>
                <w:color w:val="000000"/>
                <w:sz w:val="20"/>
              </w:rPr>
            </w:pPr>
            <w:proofErr w:type="spellStart"/>
            <w:r w:rsidRPr="008F25CF">
              <w:rPr>
                <w:color w:val="000000"/>
                <w:sz w:val="20"/>
              </w:rPr>
              <w:t>L</w:t>
            </w:r>
            <w:proofErr w:type="gramStart"/>
            <w:r w:rsidRPr="008F25CF">
              <w:rPr>
                <w:color w:val="000000"/>
                <w:sz w:val="20"/>
              </w:rPr>
              <w:t>вкл</w:t>
            </w:r>
            <w:proofErr w:type="spellEnd"/>
            <w:r w:rsidRPr="008F25CF">
              <w:rPr>
                <w:color w:val="000000"/>
                <w:sz w:val="20"/>
              </w:rPr>
              <w:t xml:space="preserve"> ,</w:t>
            </w:r>
            <w:proofErr w:type="gramEnd"/>
            <w:r w:rsidRPr="008F25CF">
              <w:rPr>
                <w:color w:val="000000"/>
                <w:sz w:val="20"/>
              </w:rPr>
              <w:t xml:space="preserve"> мм</w:t>
            </w:r>
          </w:p>
        </w:tc>
        <w:tc>
          <w:tcPr>
            <w:tcW w:w="0" w:type="auto"/>
            <w:tcBorders>
              <w:top w:val="nil"/>
              <w:left w:val="nil"/>
              <w:bottom w:val="single" w:sz="4" w:space="0" w:color="auto"/>
              <w:right w:val="single" w:sz="4" w:space="0" w:color="auto"/>
            </w:tcBorders>
            <w:shd w:val="clear" w:color="auto" w:fill="auto"/>
            <w:vAlign w:val="bottom"/>
            <w:hideMark/>
          </w:tcPr>
          <w:p w14:paraId="57724B0B" w14:textId="0FC7D2FD" w:rsidR="00F3605A" w:rsidRPr="008F25CF" w:rsidRDefault="00F3605A" w:rsidP="00F3605A">
            <w:pPr>
              <w:jc w:val="center"/>
              <w:rPr>
                <w:color w:val="000000"/>
                <w:sz w:val="20"/>
              </w:rPr>
            </w:pPr>
            <w:r w:rsidRPr="008F25CF">
              <w:rPr>
                <w:color w:val="000000"/>
                <w:sz w:val="22"/>
                <w:szCs w:val="22"/>
              </w:rPr>
              <w:t>0</w:t>
            </w:r>
          </w:p>
        </w:tc>
        <w:tc>
          <w:tcPr>
            <w:tcW w:w="0" w:type="auto"/>
            <w:tcBorders>
              <w:top w:val="nil"/>
              <w:left w:val="nil"/>
              <w:bottom w:val="single" w:sz="4" w:space="0" w:color="auto"/>
              <w:right w:val="single" w:sz="4" w:space="0" w:color="auto"/>
            </w:tcBorders>
            <w:shd w:val="clear" w:color="auto" w:fill="auto"/>
            <w:vAlign w:val="bottom"/>
            <w:hideMark/>
          </w:tcPr>
          <w:p w14:paraId="56B5DAB5" w14:textId="196C9F1C" w:rsidR="00F3605A" w:rsidRPr="008F25CF" w:rsidRDefault="00F3605A" w:rsidP="00F3605A">
            <w:pPr>
              <w:jc w:val="center"/>
              <w:rPr>
                <w:color w:val="000000"/>
                <w:sz w:val="20"/>
              </w:rPr>
            </w:pPr>
            <w:r w:rsidRPr="008F25CF">
              <w:rPr>
                <w:color w:val="000000"/>
                <w:sz w:val="22"/>
                <w:szCs w:val="22"/>
              </w:rPr>
              <w:t>0</w:t>
            </w:r>
          </w:p>
        </w:tc>
        <w:tc>
          <w:tcPr>
            <w:tcW w:w="0" w:type="auto"/>
            <w:tcBorders>
              <w:top w:val="nil"/>
              <w:left w:val="nil"/>
              <w:bottom w:val="single" w:sz="4" w:space="0" w:color="auto"/>
              <w:right w:val="single" w:sz="4" w:space="0" w:color="auto"/>
            </w:tcBorders>
            <w:shd w:val="clear" w:color="auto" w:fill="auto"/>
            <w:vAlign w:val="bottom"/>
            <w:hideMark/>
          </w:tcPr>
          <w:p w14:paraId="1994394F" w14:textId="3F5F4706" w:rsidR="00F3605A" w:rsidRPr="008F25CF" w:rsidRDefault="00F3605A" w:rsidP="00F3605A">
            <w:pPr>
              <w:jc w:val="center"/>
              <w:rPr>
                <w:color w:val="000000"/>
                <w:sz w:val="20"/>
              </w:rPr>
            </w:pPr>
            <w:r w:rsidRPr="008F25CF">
              <w:rPr>
                <w:color w:val="000000"/>
                <w:sz w:val="22"/>
                <w:szCs w:val="22"/>
              </w:rPr>
              <w:t>0</w:t>
            </w:r>
          </w:p>
        </w:tc>
        <w:tc>
          <w:tcPr>
            <w:tcW w:w="0" w:type="auto"/>
            <w:tcBorders>
              <w:top w:val="nil"/>
              <w:left w:val="nil"/>
              <w:bottom w:val="single" w:sz="4" w:space="0" w:color="auto"/>
              <w:right w:val="single" w:sz="4" w:space="0" w:color="auto"/>
            </w:tcBorders>
            <w:shd w:val="clear" w:color="auto" w:fill="auto"/>
            <w:vAlign w:val="bottom"/>
            <w:hideMark/>
          </w:tcPr>
          <w:p w14:paraId="66674039" w14:textId="09D7A6BC" w:rsidR="00F3605A" w:rsidRPr="008F25CF" w:rsidRDefault="00F3605A" w:rsidP="00F3605A">
            <w:pPr>
              <w:jc w:val="center"/>
              <w:rPr>
                <w:color w:val="000000"/>
                <w:sz w:val="20"/>
              </w:rPr>
            </w:pPr>
            <w:r w:rsidRPr="008F25CF">
              <w:rPr>
                <w:color w:val="000000"/>
                <w:sz w:val="22"/>
                <w:szCs w:val="22"/>
              </w:rPr>
              <w:t>0</w:t>
            </w:r>
          </w:p>
        </w:tc>
        <w:tc>
          <w:tcPr>
            <w:tcW w:w="0" w:type="auto"/>
            <w:tcBorders>
              <w:top w:val="nil"/>
              <w:left w:val="nil"/>
              <w:bottom w:val="single" w:sz="4" w:space="0" w:color="auto"/>
              <w:right w:val="single" w:sz="4" w:space="0" w:color="auto"/>
            </w:tcBorders>
            <w:shd w:val="clear" w:color="auto" w:fill="auto"/>
            <w:vAlign w:val="bottom"/>
            <w:hideMark/>
          </w:tcPr>
          <w:p w14:paraId="2217B136" w14:textId="56A8F7D2" w:rsidR="00F3605A" w:rsidRPr="008F25CF" w:rsidRDefault="00F3605A" w:rsidP="00F3605A">
            <w:pPr>
              <w:jc w:val="center"/>
              <w:rPr>
                <w:color w:val="000000"/>
                <w:sz w:val="20"/>
              </w:rPr>
            </w:pPr>
            <w:r w:rsidRPr="008F25CF">
              <w:rPr>
                <w:color w:val="000000"/>
                <w:sz w:val="22"/>
                <w:szCs w:val="22"/>
              </w:rPr>
              <w:t>0</w:t>
            </w:r>
          </w:p>
        </w:tc>
        <w:tc>
          <w:tcPr>
            <w:tcW w:w="0" w:type="auto"/>
            <w:tcBorders>
              <w:top w:val="nil"/>
              <w:left w:val="nil"/>
              <w:bottom w:val="single" w:sz="4" w:space="0" w:color="auto"/>
              <w:right w:val="single" w:sz="4" w:space="0" w:color="auto"/>
            </w:tcBorders>
            <w:shd w:val="clear" w:color="auto" w:fill="auto"/>
            <w:vAlign w:val="bottom"/>
            <w:hideMark/>
          </w:tcPr>
          <w:p w14:paraId="01F62AAE" w14:textId="22C960BA" w:rsidR="00F3605A" w:rsidRPr="008F25CF" w:rsidRDefault="00F3605A" w:rsidP="00F3605A">
            <w:pPr>
              <w:jc w:val="center"/>
              <w:rPr>
                <w:color w:val="000000"/>
                <w:sz w:val="20"/>
              </w:rPr>
            </w:pPr>
            <w:r w:rsidRPr="008F25CF">
              <w:rPr>
                <w:color w:val="000000"/>
                <w:sz w:val="22"/>
                <w:szCs w:val="22"/>
              </w:rPr>
              <w:t>0</w:t>
            </w:r>
          </w:p>
        </w:tc>
        <w:tc>
          <w:tcPr>
            <w:tcW w:w="0" w:type="auto"/>
            <w:tcBorders>
              <w:top w:val="nil"/>
              <w:left w:val="nil"/>
              <w:bottom w:val="single" w:sz="4" w:space="0" w:color="auto"/>
              <w:right w:val="single" w:sz="4" w:space="0" w:color="auto"/>
            </w:tcBorders>
            <w:shd w:val="clear" w:color="auto" w:fill="auto"/>
            <w:vAlign w:val="bottom"/>
            <w:hideMark/>
          </w:tcPr>
          <w:p w14:paraId="5BD00251" w14:textId="1F1DF10B" w:rsidR="00F3605A" w:rsidRPr="008F25CF" w:rsidRDefault="00F3605A" w:rsidP="00F3605A">
            <w:pPr>
              <w:jc w:val="center"/>
              <w:rPr>
                <w:color w:val="000000"/>
                <w:sz w:val="20"/>
              </w:rPr>
            </w:pPr>
            <w:r w:rsidRPr="008F25CF">
              <w:rPr>
                <w:color w:val="000000"/>
                <w:sz w:val="22"/>
                <w:szCs w:val="22"/>
              </w:rPr>
              <w:t>0</w:t>
            </w:r>
          </w:p>
        </w:tc>
        <w:tc>
          <w:tcPr>
            <w:tcW w:w="0" w:type="auto"/>
            <w:tcBorders>
              <w:top w:val="nil"/>
              <w:left w:val="nil"/>
              <w:bottom w:val="single" w:sz="4" w:space="0" w:color="auto"/>
              <w:right w:val="single" w:sz="4" w:space="0" w:color="auto"/>
            </w:tcBorders>
            <w:shd w:val="clear" w:color="auto" w:fill="auto"/>
            <w:vAlign w:val="bottom"/>
            <w:hideMark/>
          </w:tcPr>
          <w:p w14:paraId="55F5C49A" w14:textId="6D9ACC58" w:rsidR="00F3605A" w:rsidRPr="008F25CF" w:rsidRDefault="00F3605A" w:rsidP="00F3605A">
            <w:pPr>
              <w:jc w:val="center"/>
              <w:rPr>
                <w:color w:val="000000"/>
                <w:sz w:val="20"/>
              </w:rPr>
            </w:pPr>
            <w:r w:rsidRPr="008F25CF">
              <w:rPr>
                <w:color w:val="000000"/>
                <w:sz w:val="22"/>
                <w:szCs w:val="22"/>
              </w:rPr>
              <w:t>0</w:t>
            </w:r>
          </w:p>
        </w:tc>
        <w:tc>
          <w:tcPr>
            <w:tcW w:w="0" w:type="auto"/>
            <w:tcBorders>
              <w:top w:val="nil"/>
              <w:left w:val="nil"/>
              <w:bottom w:val="single" w:sz="4" w:space="0" w:color="auto"/>
              <w:right w:val="single" w:sz="4" w:space="0" w:color="auto"/>
            </w:tcBorders>
            <w:shd w:val="clear" w:color="auto" w:fill="auto"/>
            <w:vAlign w:val="bottom"/>
            <w:hideMark/>
          </w:tcPr>
          <w:p w14:paraId="50843D5B" w14:textId="60505794" w:rsidR="00F3605A" w:rsidRPr="008F25CF" w:rsidRDefault="00F3605A" w:rsidP="00F3605A">
            <w:pPr>
              <w:jc w:val="center"/>
              <w:rPr>
                <w:color w:val="000000"/>
                <w:sz w:val="20"/>
              </w:rPr>
            </w:pPr>
            <w:r w:rsidRPr="008F25CF">
              <w:rPr>
                <w:color w:val="000000"/>
                <w:sz w:val="22"/>
                <w:szCs w:val="22"/>
              </w:rPr>
              <w:t>0</w:t>
            </w:r>
          </w:p>
        </w:tc>
        <w:tc>
          <w:tcPr>
            <w:tcW w:w="0" w:type="auto"/>
            <w:tcBorders>
              <w:top w:val="nil"/>
              <w:left w:val="nil"/>
              <w:bottom w:val="single" w:sz="4" w:space="0" w:color="auto"/>
              <w:right w:val="single" w:sz="4" w:space="0" w:color="auto"/>
            </w:tcBorders>
            <w:shd w:val="clear" w:color="auto" w:fill="auto"/>
            <w:vAlign w:val="bottom"/>
            <w:hideMark/>
          </w:tcPr>
          <w:p w14:paraId="7C32BE19" w14:textId="022E465F" w:rsidR="00F3605A" w:rsidRPr="008F25CF" w:rsidRDefault="00F3605A" w:rsidP="00F3605A">
            <w:pPr>
              <w:jc w:val="center"/>
              <w:rPr>
                <w:color w:val="000000"/>
                <w:sz w:val="20"/>
              </w:rPr>
            </w:pPr>
            <w:r w:rsidRPr="008F25CF">
              <w:rPr>
                <w:color w:val="000000"/>
                <w:sz w:val="22"/>
                <w:szCs w:val="22"/>
              </w:rPr>
              <w:t>0</w:t>
            </w:r>
          </w:p>
        </w:tc>
      </w:tr>
      <w:tr w:rsidR="00F3605A" w:rsidRPr="008F25CF" w14:paraId="0D72072E" w14:textId="77777777" w:rsidTr="00BC4273">
        <w:trPr>
          <w:trHeight w:val="288"/>
        </w:trPr>
        <w:tc>
          <w:tcPr>
            <w:tcW w:w="0" w:type="auto"/>
            <w:vMerge/>
            <w:tcBorders>
              <w:top w:val="nil"/>
              <w:left w:val="single" w:sz="4" w:space="0" w:color="auto"/>
              <w:bottom w:val="single" w:sz="4" w:space="0" w:color="auto"/>
              <w:right w:val="single" w:sz="4" w:space="0" w:color="auto"/>
            </w:tcBorders>
            <w:vAlign w:val="center"/>
            <w:hideMark/>
          </w:tcPr>
          <w:p w14:paraId="25853739" w14:textId="77777777" w:rsidR="00F3605A" w:rsidRPr="008F25CF" w:rsidRDefault="00F3605A" w:rsidP="00F3605A">
            <w:pPr>
              <w:rPr>
                <w:color w:val="000000"/>
                <w:sz w:val="20"/>
              </w:rPr>
            </w:pPr>
          </w:p>
        </w:tc>
        <w:tc>
          <w:tcPr>
            <w:tcW w:w="0" w:type="auto"/>
            <w:tcBorders>
              <w:top w:val="nil"/>
              <w:left w:val="nil"/>
              <w:bottom w:val="single" w:sz="4" w:space="0" w:color="auto"/>
              <w:right w:val="single" w:sz="4" w:space="0" w:color="auto"/>
            </w:tcBorders>
            <w:shd w:val="clear" w:color="auto" w:fill="auto"/>
            <w:vAlign w:val="center"/>
            <w:hideMark/>
          </w:tcPr>
          <w:p w14:paraId="02A43A76" w14:textId="77777777" w:rsidR="00F3605A" w:rsidRPr="008F25CF" w:rsidRDefault="00F3605A" w:rsidP="00F3605A">
            <w:pPr>
              <w:rPr>
                <w:color w:val="000000"/>
                <w:sz w:val="20"/>
              </w:rPr>
            </w:pPr>
            <w:proofErr w:type="spellStart"/>
            <w:r w:rsidRPr="008F25CF">
              <w:rPr>
                <w:color w:val="000000"/>
                <w:sz w:val="20"/>
              </w:rPr>
              <w:t>L</w:t>
            </w:r>
            <w:proofErr w:type="gramStart"/>
            <w:r w:rsidRPr="008F25CF">
              <w:rPr>
                <w:color w:val="000000"/>
                <w:sz w:val="20"/>
              </w:rPr>
              <w:t>откл</w:t>
            </w:r>
            <w:proofErr w:type="spellEnd"/>
            <w:r w:rsidRPr="008F25CF">
              <w:rPr>
                <w:color w:val="000000"/>
                <w:sz w:val="20"/>
              </w:rPr>
              <w:t xml:space="preserve"> ,</w:t>
            </w:r>
            <w:proofErr w:type="gramEnd"/>
            <w:r w:rsidRPr="008F25CF">
              <w:rPr>
                <w:color w:val="000000"/>
                <w:sz w:val="20"/>
              </w:rPr>
              <w:t xml:space="preserve"> мм</w:t>
            </w:r>
          </w:p>
        </w:tc>
        <w:tc>
          <w:tcPr>
            <w:tcW w:w="0" w:type="auto"/>
            <w:tcBorders>
              <w:top w:val="nil"/>
              <w:left w:val="nil"/>
              <w:bottom w:val="single" w:sz="4" w:space="0" w:color="auto"/>
              <w:right w:val="single" w:sz="4" w:space="0" w:color="auto"/>
            </w:tcBorders>
            <w:shd w:val="clear" w:color="auto" w:fill="auto"/>
            <w:vAlign w:val="bottom"/>
            <w:hideMark/>
          </w:tcPr>
          <w:p w14:paraId="71636F8B" w14:textId="0F419006" w:rsidR="00F3605A" w:rsidRPr="008F25CF" w:rsidRDefault="00F3605A" w:rsidP="00F3605A">
            <w:pPr>
              <w:jc w:val="center"/>
              <w:rPr>
                <w:color w:val="000000"/>
                <w:sz w:val="20"/>
              </w:rPr>
            </w:pPr>
            <w:r w:rsidRPr="008F25CF">
              <w:rPr>
                <w:color w:val="000000"/>
                <w:sz w:val="22"/>
                <w:szCs w:val="22"/>
              </w:rPr>
              <w:t>6,3</w:t>
            </w:r>
          </w:p>
        </w:tc>
        <w:tc>
          <w:tcPr>
            <w:tcW w:w="0" w:type="auto"/>
            <w:tcBorders>
              <w:top w:val="nil"/>
              <w:left w:val="nil"/>
              <w:bottom w:val="single" w:sz="4" w:space="0" w:color="auto"/>
              <w:right w:val="single" w:sz="4" w:space="0" w:color="auto"/>
            </w:tcBorders>
            <w:shd w:val="clear" w:color="auto" w:fill="auto"/>
            <w:vAlign w:val="bottom"/>
            <w:hideMark/>
          </w:tcPr>
          <w:p w14:paraId="0EBB2DEC" w14:textId="48820214" w:rsidR="00F3605A" w:rsidRPr="008F25CF" w:rsidRDefault="00F3605A" w:rsidP="00F3605A">
            <w:pPr>
              <w:jc w:val="center"/>
              <w:rPr>
                <w:color w:val="000000"/>
                <w:sz w:val="20"/>
              </w:rPr>
            </w:pPr>
            <w:r w:rsidRPr="008F25CF">
              <w:rPr>
                <w:color w:val="000000"/>
                <w:sz w:val="22"/>
                <w:szCs w:val="22"/>
              </w:rPr>
              <w:t>6,1</w:t>
            </w:r>
          </w:p>
        </w:tc>
        <w:tc>
          <w:tcPr>
            <w:tcW w:w="0" w:type="auto"/>
            <w:tcBorders>
              <w:top w:val="nil"/>
              <w:left w:val="nil"/>
              <w:bottom w:val="single" w:sz="4" w:space="0" w:color="auto"/>
              <w:right w:val="single" w:sz="4" w:space="0" w:color="auto"/>
            </w:tcBorders>
            <w:shd w:val="clear" w:color="auto" w:fill="auto"/>
            <w:vAlign w:val="bottom"/>
            <w:hideMark/>
          </w:tcPr>
          <w:p w14:paraId="3DDD7C0B" w14:textId="31EC809A" w:rsidR="00F3605A" w:rsidRPr="008F25CF" w:rsidRDefault="00F3605A" w:rsidP="00F3605A">
            <w:pPr>
              <w:jc w:val="center"/>
              <w:rPr>
                <w:color w:val="000000"/>
                <w:sz w:val="20"/>
              </w:rPr>
            </w:pPr>
            <w:r w:rsidRPr="008F25CF">
              <w:rPr>
                <w:color w:val="000000"/>
                <w:sz w:val="22"/>
                <w:szCs w:val="22"/>
              </w:rPr>
              <w:t>6,2</w:t>
            </w:r>
          </w:p>
        </w:tc>
        <w:tc>
          <w:tcPr>
            <w:tcW w:w="0" w:type="auto"/>
            <w:tcBorders>
              <w:top w:val="nil"/>
              <w:left w:val="nil"/>
              <w:bottom w:val="single" w:sz="4" w:space="0" w:color="auto"/>
              <w:right w:val="single" w:sz="4" w:space="0" w:color="auto"/>
            </w:tcBorders>
            <w:shd w:val="clear" w:color="auto" w:fill="auto"/>
            <w:vAlign w:val="bottom"/>
            <w:hideMark/>
          </w:tcPr>
          <w:p w14:paraId="74EC8C82" w14:textId="183D9937" w:rsidR="00F3605A" w:rsidRPr="008F25CF" w:rsidRDefault="00F3605A" w:rsidP="00F3605A">
            <w:pPr>
              <w:jc w:val="center"/>
              <w:rPr>
                <w:color w:val="000000"/>
                <w:sz w:val="20"/>
              </w:rPr>
            </w:pPr>
            <w:r w:rsidRPr="008F25CF">
              <w:rPr>
                <w:color w:val="000000"/>
                <w:sz w:val="22"/>
                <w:szCs w:val="22"/>
              </w:rPr>
              <w:t>4,3</w:t>
            </w:r>
          </w:p>
        </w:tc>
        <w:tc>
          <w:tcPr>
            <w:tcW w:w="0" w:type="auto"/>
            <w:tcBorders>
              <w:top w:val="nil"/>
              <w:left w:val="nil"/>
              <w:bottom w:val="single" w:sz="4" w:space="0" w:color="auto"/>
              <w:right w:val="single" w:sz="4" w:space="0" w:color="auto"/>
            </w:tcBorders>
            <w:shd w:val="clear" w:color="auto" w:fill="auto"/>
            <w:vAlign w:val="bottom"/>
            <w:hideMark/>
          </w:tcPr>
          <w:p w14:paraId="31D74140" w14:textId="361FD032" w:rsidR="00F3605A" w:rsidRPr="008F25CF" w:rsidRDefault="00F3605A" w:rsidP="00F3605A">
            <w:pPr>
              <w:jc w:val="center"/>
              <w:rPr>
                <w:color w:val="000000"/>
                <w:sz w:val="20"/>
              </w:rPr>
            </w:pPr>
            <w:r w:rsidRPr="008F25CF">
              <w:rPr>
                <w:color w:val="000000"/>
                <w:sz w:val="22"/>
                <w:szCs w:val="22"/>
              </w:rPr>
              <w:t>6,1</w:t>
            </w:r>
          </w:p>
        </w:tc>
        <w:tc>
          <w:tcPr>
            <w:tcW w:w="0" w:type="auto"/>
            <w:tcBorders>
              <w:top w:val="nil"/>
              <w:left w:val="nil"/>
              <w:bottom w:val="single" w:sz="4" w:space="0" w:color="auto"/>
              <w:right w:val="single" w:sz="4" w:space="0" w:color="auto"/>
            </w:tcBorders>
            <w:shd w:val="clear" w:color="auto" w:fill="auto"/>
            <w:vAlign w:val="bottom"/>
            <w:hideMark/>
          </w:tcPr>
          <w:p w14:paraId="29EF0EFD" w14:textId="2005D751" w:rsidR="00F3605A" w:rsidRPr="008F25CF" w:rsidRDefault="00F3605A" w:rsidP="00F3605A">
            <w:pPr>
              <w:jc w:val="center"/>
              <w:rPr>
                <w:color w:val="000000"/>
                <w:sz w:val="20"/>
              </w:rPr>
            </w:pPr>
            <w:r w:rsidRPr="008F25CF">
              <w:rPr>
                <w:color w:val="000000"/>
                <w:sz w:val="22"/>
                <w:szCs w:val="22"/>
              </w:rPr>
              <w:t>6,3</w:t>
            </w:r>
          </w:p>
        </w:tc>
        <w:tc>
          <w:tcPr>
            <w:tcW w:w="0" w:type="auto"/>
            <w:tcBorders>
              <w:top w:val="nil"/>
              <w:left w:val="nil"/>
              <w:bottom w:val="single" w:sz="4" w:space="0" w:color="auto"/>
              <w:right w:val="single" w:sz="4" w:space="0" w:color="auto"/>
            </w:tcBorders>
            <w:shd w:val="clear" w:color="auto" w:fill="auto"/>
            <w:vAlign w:val="bottom"/>
            <w:hideMark/>
          </w:tcPr>
          <w:p w14:paraId="531ED879" w14:textId="022CE6DE" w:rsidR="00F3605A" w:rsidRPr="008F25CF" w:rsidRDefault="00F3605A" w:rsidP="00F3605A">
            <w:pPr>
              <w:jc w:val="center"/>
              <w:rPr>
                <w:color w:val="000000"/>
                <w:sz w:val="20"/>
              </w:rPr>
            </w:pPr>
            <w:r w:rsidRPr="008F25CF">
              <w:rPr>
                <w:color w:val="000000"/>
                <w:sz w:val="22"/>
                <w:szCs w:val="22"/>
              </w:rPr>
              <w:t>4,5</w:t>
            </w:r>
          </w:p>
        </w:tc>
        <w:tc>
          <w:tcPr>
            <w:tcW w:w="0" w:type="auto"/>
            <w:tcBorders>
              <w:top w:val="nil"/>
              <w:left w:val="nil"/>
              <w:bottom w:val="single" w:sz="4" w:space="0" w:color="auto"/>
              <w:right w:val="single" w:sz="4" w:space="0" w:color="auto"/>
            </w:tcBorders>
            <w:shd w:val="clear" w:color="auto" w:fill="auto"/>
            <w:vAlign w:val="bottom"/>
            <w:hideMark/>
          </w:tcPr>
          <w:p w14:paraId="61638E9E" w14:textId="424D0F2E" w:rsidR="00F3605A" w:rsidRPr="008F25CF" w:rsidRDefault="00F3605A" w:rsidP="00F3605A">
            <w:pPr>
              <w:jc w:val="center"/>
              <w:rPr>
                <w:color w:val="000000"/>
                <w:sz w:val="20"/>
              </w:rPr>
            </w:pPr>
            <w:r w:rsidRPr="008F25CF">
              <w:rPr>
                <w:color w:val="000000"/>
                <w:sz w:val="22"/>
                <w:szCs w:val="22"/>
              </w:rPr>
              <w:t>4,4</w:t>
            </w:r>
          </w:p>
        </w:tc>
        <w:tc>
          <w:tcPr>
            <w:tcW w:w="0" w:type="auto"/>
            <w:tcBorders>
              <w:top w:val="nil"/>
              <w:left w:val="nil"/>
              <w:bottom w:val="single" w:sz="4" w:space="0" w:color="auto"/>
              <w:right w:val="single" w:sz="4" w:space="0" w:color="auto"/>
            </w:tcBorders>
            <w:shd w:val="clear" w:color="auto" w:fill="auto"/>
            <w:vAlign w:val="bottom"/>
            <w:hideMark/>
          </w:tcPr>
          <w:p w14:paraId="43633C7C" w14:textId="01FEEC71" w:rsidR="00F3605A" w:rsidRPr="008F25CF" w:rsidRDefault="00F3605A" w:rsidP="00F3605A">
            <w:pPr>
              <w:jc w:val="center"/>
              <w:rPr>
                <w:color w:val="000000"/>
                <w:sz w:val="20"/>
              </w:rPr>
            </w:pPr>
            <w:r w:rsidRPr="008F25CF">
              <w:rPr>
                <w:color w:val="000000"/>
                <w:sz w:val="22"/>
                <w:szCs w:val="22"/>
              </w:rPr>
              <w:t>5,2</w:t>
            </w:r>
          </w:p>
        </w:tc>
        <w:tc>
          <w:tcPr>
            <w:tcW w:w="0" w:type="auto"/>
            <w:tcBorders>
              <w:top w:val="nil"/>
              <w:left w:val="nil"/>
              <w:bottom w:val="single" w:sz="4" w:space="0" w:color="auto"/>
              <w:right w:val="single" w:sz="4" w:space="0" w:color="auto"/>
            </w:tcBorders>
            <w:shd w:val="clear" w:color="auto" w:fill="auto"/>
            <w:vAlign w:val="bottom"/>
            <w:hideMark/>
          </w:tcPr>
          <w:p w14:paraId="511428E7" w14:textId="36ACF7B0" w:rsidR="00F3605A" w:rsidRPr="008F25CF" w:rsidRDefault="00F3605A" w:rsidP="00F3605A">
            <w:pPr>
              <w:jc w:val="center"/>
              <w:rPr>
                <w:color w:val="000000"/>
                <w:sz w:val="20"/>
                <w:lang w:val="en-US"/>
              </w:rPr>
            </w:pPr>
            <w:r w:rsidRPr="008F25CF">
              <w:rPr>
                <w:color w:val="000000"/>
                <w:sz w:val="22"/>
                <w:szCs w:val="22"/>
              </w:rPr>
              <w:t>4,3</w:t>
            </w:r>
          </w:p>
        </w:tc>
      </w:tr>
    </w:tbl>
    <w:p w14:paraId="5BE0E38E" w14:textId="77777777" w:rsidR="00BC4273" w:rsidRPr="008F25CF" w:rsidRDefault="00BC4273" w:rsidP="0065524D">
      <w:pPr>
        <w:ind w:firstLine="360"/>
      </w:pPr>
    </w:p>
    <w:p w14:paraId="096302FA" w14:textId="22EE7ED7" w:rsidR="0065524D" w:rsidRPr="008F25CF" w:rsidRDefault="0065524D" w:rsidP="0065524D">
      <w:pPr>
        <w:ind w:firstLine="360"/>
      </w:pPr>
      <w:r w:rsidRPr="008F25CF">
        <w:t xml:space="preserve">2.4.4. Аналогично </w:t>
      </w:r>
      <w:proofErr w:type="gramStart"/>
      <w:r w:rsidRPr="008F25CF">
        <w:t>2.1.5  по</w:t>
      </w:r>
      <w:proofErr w:type="gramEnd"/>
      <w:r w:rsidRPr="008F25CF">
        <w:t xml:space="preserve"> результатам измерений вычисляются все погрешности, отклонения и дифференциал хода.</w:t>
      </w:r>
    </w:p>
    <w:p w14:paraId="3284B15C" w14:textId="77777777" w:rsidR="00F3605A" w:rsidRPr="008F25CF" w:rsidRDefault="00F3605A" w:rsidP="0065524D">
      <w:pPr>
        <w:ind w:firstLine="360"/>
      </w:pPr>
    </w:p>
    <w:tbl>
      <w:tblPr>
        <w:tblStyle w:val="af4"/>
        <w:tblW w:w="9349" w:type="dxa"/>
        <w:tblLayout w:type="fixed"/>
        <w:tblLook w:val="04A0" w:firstRow="1" w:lastRow="0" w:firstColumn="1" w:lastColumn="0" w:noHBand="0" w:noVBand="1"/>
      </w:tblPr>
      <w:tblGrid>
        <w:gridCol w:w="1270"/>
        <w:gridCol w:w="709"/>
        <w:gridCol w:w="713"/>
        <w:gridCol w:w="704"/>
        <w:gridCol w:w="851"/>
        <w:gridCol w:w="709"/>
        <w:gridCol w:w="692"/>
        <w:gridCol w:w="16"/>
        <w:gridCol w:w="709"/>
        <w:gridCol w:w="709"/>
        <w:gridCol w:w="850"/>
        <w:gridCol w:w="710"/>
        <w:gridCol w:w="707"/>
      </w:tblGrid>
      <w:tr w:rsidR="00F3605A" w:rsidRPr="008F25CF" w14:paraId="4B209068" w14:textId="77777777" w:rsidTr="00074BED">
        <w:tc>
          <w:tcPr>
            <w:tcW w:w="1270" w:type="dxa"/>
            <w:vMerge w:val="restart"/>
          </w:tcPr>
          <w:p w14:paraId="4CD579BC" w14:textId="77777777" w:rsidR="00F3605A" w:rsidRPr="008F25CF" w:rsidRDefault="00F3605A" w:rsidP="00074BED">
            <w:pPr>
              <w:jc w:val="center"/>
              <w:rPr>
                <w:sz w:val="22"/>
                <w:szCs w:val="22"/>
              </w:rPr>
            </w:pPr>
          </w:p>
        </w:tc>
        <w:tc>
          <w:tcPr>
            <w:tcW w:w="3686" w:type="dxa"/>
            <w:gridSpan w:val="5"/>
          </w:tcPr>
          <w:p w14:paraId="06C91614" w14:textId="511FD22C" w:rsidR="00F3605A" w:rsidRPr="008F25CF" w:rsidRDefault="00F3605A" w:rsidP="00074BED">
            <w:pPr>
              <w:jc w:val="center"/>
              <w:rPr>
                <w:sz w:val="22"/>
                <w:szCs w:val="22"/>
              </w:rPr>
            </w:pPr>
            <w:r w:rsidRPr="008F25CF">
              <w:rPr>
                <w:sz w:val="22"/>
                <w:szCs w:val="22"/>
              </w:rPr>
              <w:t>Включение</w:t>
            </w:r>
          </w:p>
        </w:tc>
        <w:tc>
          <w:tcPr>
            <w:tcW w:w="3686" w:type="dxa"/>
            <w:gridSpan w:val="6"/>
          </w:tcPr>
          <w:p w14:paraId="466C2CC4" w14:textId="6DE459DB" w:rsidR="00F3605A" w:rsidRPr="008F25CF" w:rsidRDefault="00F3605A" w:rsidP="00074BED">
            <w:pPr>
              <w:jc w:val="center"/>
              <w:rPr>
                <w:sz w:val="22"/>
                <w:szCs w:val="22"/>
              </w:rPr>
            </w:pPr>
            <w:r w:rsidRPr="008F25CF">
              <w:rPr>
                <w:sz w:val="22"/>
                <w:szCs w:val="22"/>
              </w:rPr>
              <w:t>Отключение</w:t>
            </w:r>
          </w:p>
        </w:tc>
        <w:tc>
          <w:tcPr>
            <w:tcW w:w="707" w:type="dxa"/>
            <w:vMerge w:val="restart"/>
          </w:tcPr>
          <w:p w14:paraId="3EFE229C" w14:textId="77777777" w:rsidR="00F3605A" w:rsidRPr="008F25CF" w:rsidRDefault="00F3605A" w:rsidP="00074BED">
            <w:pPr>
              <w:jc w:val="center"/>
              <w:rPr>
                <w:sz w:val="22"/>
                <w:szCs w:val="22"/>
              </w:rPr>
            </w:pPr>
          </w:p>
          <w:p w14:paraId="3682987C" w14:textId="77777777" w:rsidR="00F3605A" w:rsidRPr="008F25CF" w:rsidRDefault="00F3605A" w:rsidP="00074BED">
            <w:pPr>
              <w:jc w:val="center"/>
              <w:rPr>
                <w:sz w:val="22"/>
                <w:szCs w:val="22"/>
              </w:rPr>
            </w:pPr>
            <w:r w:rsidRPr="008F25CF">
              <w:rPr>
                <w:sz w:val="22"/>
                <w:szCs w:val="22"/>
              </w:rPr>
              <w:t>Д</w:t>
            </w:r>
          </w:p>
        </w:tc>
      </w:tr>
      <w:tr w:rsidR="00F3605A" w:rsidRPr="008F25CF" w14:paraId="7609EE30" w14:textId="77777777" w:rsidTr="00F3605A">
        <w:tc>
          <w:tcPr>
            <w:tcW w:w="1270" w:type="dxa"/>
            <w:vMerge/>
          </w:tcPr>
          <w:p w14:paraId="3B50CAEF" w14:textId="77777777" w:rsidR="001B00D7" w:rsidRPr="008F25CF" w:rsidRDefault="001B00D7" w:rsidP="00074BED">
            <w:pPr>
              <w:jc w:val="center"/>
              <w:rPr>
                <w:sz w:val="22"/>
                <w:szCs w:val="22"/>
              </w:rPr>
            </w:pPr>
          </w:p>
        </w:tc>
        <w:tc>
          <w:tcPr>
            <w:tcW w:w="709" w:type="dxa"/>
          </w:tcPr>
          <w:p w14:paraId="258614E8" w14:textId="77777777" w:rsidR="001B00D7" w:rsidRPr="008F25CF" w:rsidRDefault="00322F28" w:rsidP="00074BED">
            <w:pPr>
              <w:jc w:val="center"/>
              <w:rPr>
                <w:i/>
                <w:sz w:val="22"/>
                <w:szCs w:val="22"/>
                <w:lang w:val="en-US"/>
              </w:rPr>
            </w:pPr>
            <m:oMathPara>
              <m:oMath>
                <m:sSub>
                  <m:sSubPr>
                    <m:ctrlPr>
                      <w:rPr>
                        <w:rFonts w:ascii="Cambria Math" w:hAnsi="Cambria Math"/>
                        <w:i/>
                        <w:sz w:val="22"/>
                        <w:szCs w:val="22"/>
                        <w:lang w:val="en-US"/>
                      </w:rPr>
                    </m:ctrlPr>
                  </m:sSubPr>
                  <m:e>
                    <m:r>
                      <w:rPr>
                        <w:rFonts w:ascii="Cambria Math" w:hAnsi="Cambria Math"/>
                        <w:sz w:val="22"/>
                        <w:szCs w:val="22"/>
                        <w:lang w:val="en-US"/>
                      </w:rPr>
                      <m:t>l</m:t>
                    </m:r>
                  </m:e>
                  <m:sub>
                    <m:r>
                      <w:rPr>
                        <w:rFonts w:ascii="Cambria Math" w:hAnsi="Cambria Math"/>
                        <w:sz w:val="22"/>
                        <w:szCs w:val="22"/>
                        <w:lang w:val="en-US"/>
                      </w:rPr>
                      <m:t>cp</m:t>
                    </m:r>
                  </m:sub>
                </m:sSub>
              </m:oMath>
            </m:oMathPara>
          </w:p>
        </w:tc>
        <w:tc>
          <w:tcPr>
            <w:tcW w:w="713" w:type="dxa"/>
          </w:tcPr>
          <w:p w14:paraId="23DCD935" w14:textId="77777777" w:rsidR="001B00D7" w:rsidRPr="008F25CF" w:rsidRDefault="00322F28" w:rsidP="00074BED">
            <w:pPr>
              <w:jc w:val="center"/>
              <w:rPr>
                <w:i/>
                <w:sz w:val="22"/>
                <w:szCs w:val="22"/>
              </w:rPr>
            </w:pPr>
            <m:oMathPara>
              <m:oMath>
                <m:sSub>
                  <m:sSubPr>
                    <m:ctrlPr>
                      <w:rPr>
                        <w:rFonts w:ascii="Cambria Math" w:hAnsi="Cambria Math"/>
                        <w:i/>
                        <w:sz w:val="22"/>
                        <w:szCs w:val="22"/>
                      </w:rPr>
                    </m:ctrlPr>
                  </m:sSubPr>
                  <m:e>
                    <m:r>
                      <w:rPr>
                        <w:rFonts w:ascii="Cambria Math" w:hAnsi="Cambria Math"/>
                        <w:sz w:val="22"/>
                        <w:szCs w:val="22"/>
                      </w:rPr>
                      <m:t>∆</m:t>
                    </m:r>
                  </m:e>
                  <m:sub>
                    <m:r>
                      <w:rPr>
                        <w:rFonts w:ascii="Cambria Math" w:hAnsi="Cambria Math"/>
                        <w:sz w:val="22"/>
                        <w:szCs w:val="22"/>
                      </w:rPr>
                      <m:t>м</m:t>
                    </m:r>
                  </m:sub>
                </m:sSub>
              </m:oMath>
            </m:oMathPara>
          </w:p>
        </w:tc>
        <w:tc>
          <w:tcPr>
            <w:tcW w:w="704" w:type="dxa"/>
          </w:tcPr>
          <w:p w14:paraId="6A858052" w14:textId="77777777" w:rsidR="001B00D7" w:rsidRPr="008F25CF" w:rsidRDefault="00322F28" w:rsidP="00074BED">
            <w:pPr>
              <w:jc w:val="center"/>
              <w:rPr>
                <w:sz w:val="22"/>
                <w:szCs w:val="22"/>
              </w:rPr>
            </w:pPr>
            <m:oMathPara>
              <m:oMath>
                <m:sSub>
                  <m:sSubPr>
                    <m:ctrlPr>
                      <w:rPr>
                        <w:rFonts w:ascii="Cambria Math" w:hAnsi="Cambria Math"/>
                        <w:i/>
                        <w:sz w:val="22"/>
                        <w:szCs w:val="22"/>
                      </w:rPr>
                    </m:ctrlPr>
                  </m:sSubPr>
                  <m:e>
                    <m:r>
                      <w:rPr>
                        <w:rFonts w:ascii="Cambria Math" w:hAnsi="Cambria Math"/>
                        <w:sz w:val="22"/>
                        <w:szCs w:val="22"/>
                      </w:rPr>
                      <m:t>∆</m:t>
                    </m:r>
                  </m:e>
                  <m:sub>
                    <m:r>
                      <w:rPr>
                        <w:rFonts w:ascii="Cambria Math" w:hAnsi="Cambria Math"/>
                        <w:sz w:val="22"/>
                        <w:szCs w:val="22"/>
                      </w:rPr>
                      <m:t>б</m:t>
                    </m:r>
                  </m:sub>
                </m:sSub>
              </m:oMath>
            </m:oMathPara>
          </w:p>
        </w:tc>
        <w:tc>
          <w:tcPr>
            <w:tcW w:w="851" w:type="dxa"/>
          </w:tcPr>
          <w:p w14:paraId="1E98C13A" w14:textId="77777777" w:rsidR="001B00D7" w:rsidRPr="008F25CF" w:rsidRDefault="00322F28" w:rsidP="00074BED">
            <w:pPr>
              <w:jc w:val="center"/>
              <w:rPr>
                <w:sz w:val="22"/>
                <w:szCs w:val="22"/>
              </w:rPr>
            </w:pPr>
            <m:oMathPara>
              <m:oMath>
                <m:sSub>
                  <m:sSubPr>
                    <m:ctrlPr>
                      <w:rPr>
                        <w:rFonts w:ascii="Cambria Math" w:hAnsi="Cambria Math"/>
                        <w:i/>
                        <w:sz w:val="22"/>
                        <w:szCs w:val="22"/>
                      </w:rPr>
                    </m:ctrlPr>
                  </m:sSubPr>
                  <m:e>
                    <m:r>
                      <w:rPr>
                        <w:rFonts w:ascii="Cambria Math" w:hAnsi="Cambria Math"/>
                        <w:sz w:val="22"/>
                        <w:szCs w:val="22"/>
                      </w:rPr>
                      <m:t>∆</m:t>
                    </m:r>
                  </m:e>
                  <m:sub>
                    <m:r>
                      <w:rPr>
                        <w:rFonts w:ascii="Cambria Math" w:hAnsi="Cambria Math"/>
                        <w:sz w:val="22"/>
                        <w:szCs w:val="22"/>
                      </w:rPr>
                      <m:t>сист</m:t>
                    </m:r>
                  </m:sub>
                </m:sSub>
              </m:oMath>
            </m:oMathPara>
          </w:p>
        </w:tc>
        <w:tc>
          <w:tcPr>
            <w:tcW w:w="709" w:type="dxa"/>
          </w:tcPr>
          <w:p w14:paraId="65399613" w14:textId="77777777" w:rsidR="001B00D7" w:rsidRPr="008F25CF" w:rsidRDefault="001B00D7" w:rsidP="00074BED">
            <w:pPr>
              <w:jc w:val="center"/>
              <w:rPr>
                <w:i/>
                <w:sz w:val="22"/>
                <w:szCs w:val="22"/>
                <w:lang w:val="en-US"/>
              </w:rPr>
            </w:pPr>
            <m:oMathPara>
              <m:oMath>
                <m:r>
                  <w:rPr>
                    <w:rFonts w:ascii="Cambria Math" w:hAnsi="Cambria Math"/>
                    <w:sz w:val="22"/>
                    <w:szCs w:val="22"/>
                  </w:rPr>
                  <m:t>σ</m:t>
                </m:r>
              </m:oMath>
            </m:oMathPara>
          </w:p>
        </w:tc>
        <w:tc>
          <w:tcPr>
            <w:tcW w:w="708" w:type="dxa"/>
            <w:gridSpan w:val="2"/>
          </w:tcPr>
          <w:p w14:paraId="6D3F4618" w14:textId="77777777" w:rsidR="001B00D7" w:rsidRPr="008F25CF" w:rsidRDefault="00322F28" w:rsidP="00074BED">
            <w:pPr>
              <w:jc w:val="center"/>
              <w:rPr>
                <w:sz w:val="22"/>
                <w:szCs w:val="22"/>
              </w:rPr>
            </w:pPr>
            <m:oMathPara>
              <m:oMath>
                <m:sSub>
                  <m:sSubPr>
                    <m:ctrlPr>
                      <w:rPr>
                        <w:rFonts w:ascii="Cambria Math" w:hAnsi="Cambria Math"/>
                        <w:i/>
                        <w:sz w:val="22"/>
                        <w:szCs w:val="22"/>
                        <w:lang w:val="en-US"/>
                      </w:rPr>
                    </m:ctrlPr>
                  </m:sSubPr>
                  <m:e>
                    <m:r>
                      <w:rPr>
                        <w:rFonts w:ascii="Cambria Math" w:hAnsi="Cambria Math"/>
                        <w:sz w:val="22"/>
                        <w:szCs w:val="22"/>
                        <w:lang w:val="en-US"/>
                      </w:rPr>
                      <m:t>l</m:t>
                    </m:r>
                  </m:e>
                  <m:sub>
                    <m:r>
                      <w:rPr>
                        <w:rFonts w:ascii="Cambria Math" w:hAnsi="Cambria Math"/>
                        <w:sz w:val="22"/>
                        <w:szCs w:val="22"/>
                        <w:lang w:val="en-US"/>
                      </w:rPr>
                      <m:t>cp</m:t>
                    </m:r>
                  </m:sub>
                </m:sSub>
              </m:oMath>
            </m:oMathPara>
          </w:p>
        </w:tc>
        <w:tc>
          <w:tcPr>
            <w:tcW w:w="709" w:type="dxa"/>
          </w:tcPr>
          <w:p w14:paraId="2F70F5D7" w14:textId="77777777" w:rsidR="001B00D7" w:rsidRPr="008F25CF" w:rsidRDefault="00322F28" w:rsidP="00074BED">
            <w:pPr>
              <w:jc w:val="center"/>
              <w:rPr>
                <w:sz w:val="22"/>
                <w:szCs w:val="22"/>
              </w:rPr>
            </w:pPr>
            <m:oMathPara>
              <m:oMath>
                <m:sSub>
                  <m:sSubPr>
                    <m:ctrlPr>
                      <w:rPr>
                        <w:rFonts w:ascii="Cambria Math" w:hAnsi="Cambria Math"/>
                        <w:i/>
                        <w:sz w:val="22"/>
                        <w:szCs w:val="22"/>
                      </w:rPr>
                    </m:ctrlPr>
                  </m:sSubPr>
                  <m:e>
                    <m:r>
                      <w:rPr>
                        <w:rFonts w:ascii="Cambria Math" w:hAnsi="Cambria Math"/>
                        <w:sz w:val="22"/>
                        <w:szCs w:val="22"/>
                      </w:rPr>
                      <m:t>∆</m:t>
                    </m:r>
                  </m:e>
                  <m:sub>
                    <m:r>
                      <w:rPr>
                        <w:rFonts w:ascii="Cambria Math" w:hAnsi="Cambria Math"/>
                        <w:sz w:val="22"/>
                        <w:szCs w:val="22"/>
                      </w:rPr>
                      <m:t>м</m:t>
                    </m:r>
                  </m:sub>
                </m:sSub>
              </m:oMath>
            </m:oMathPara>
          </w:p>
        </w:tc>
        <w:tc>
          <w:tcPr>
            <w:tcW w:w="709" w:type="dxa"/>
          </w:tcPr>
          <w:p w14:paraId="1B93FAF8" w14:textId="77777777" w:rsidR="001B00D7" w:rsidRPr="008F25CF" w:rsidRDefault="00322F28" w:rsidP="00074BED">
            <w:pPr>
              <w:jc w:val="center"/>
              <w:rPr>
                <w:sz w:val="22"/>
                <w:szCs w:val="22"/>
              </w:rPr>
            </w:pPr>
            <m:oMathPara>
              <m:oMath>
                <m:sSub>
                  <m:sSubPr>
                    <m:ctrlPr>
                      <w:rPr>
                        <w:rFonts w:ascii="Cambria Math" w:hAnsi="Cambria Math"/>
                        <w:i/>
                        <w:sz w:val="22"/>
                        <w:szCs w:val="22"/>
                      </w:rPr>
                    </m:ctrlPr>
                  </m:sSubPr>
                  <m:e>
                    <m:r>
                      <w:rPr>
                        <w:rFonts w:ascii="Cambria Math" w:hAnsi="Cambria Math"/>
                        <w:sz w:val="22"/>
                        <w:szCs w:val="22"/>
                      </w:rPr>
                      <m:t>∆</m:t>
                    </m:r>
                  </m:e>
                  <m:sub>
                    <m:r>
                      <w:rPr>
                        <w:rFonts w:ascii="Cambria Math" w:hAnsi="Cambria Math"/>
                        <w:sz w:val="22"/>
                        <w:szCs w:val="22"/>
                      </w:rPr>
                      <m:t>б</m:t>
                    </m:r>
                  </m:sub>
                </m:sSub>
              </m:oMath>
            </m:oMathPara>
          </w:p>
        </w:tc>
        <w:tc>
          <w:tcPr>
            <w:tcW w:w="850" w:type="dxa"/>
          </w:tcPr>
          <w:p w14:paraId="170FC8F9" w14:textId="77777777" w:rsidR="001B00D7" w:rsidRPr="008F25CF" w:rsidRDefault="00322F28" w:rsidP="00074BED">
            <w:pPr>
              <w:jc w:val="center"/>
              <w:rPr>
                <w:sz w:val="22"/>
                <w:szCs w:val="22"/>
              </w:rPr>
            </w:pPr>
            <m:oMathPara>
              <m:oMath>
                <m:sSub>
                  <m:sSubPr>
                    <m:ctrlPr>
                      <w:rPr>
                        <w:rFonts w:ascii="Cambria Math" w:hAnsi="Cambria Math"/>
                        <w:i/>
                        <w:sz w:val="22"/>
                        <w:szCs w:val="22"/>
                      </w:rPr>
                    </m:ctrlPr>
                  </m:sSubPr>
                  <m:e>
                    <m:r>
                      <w:rPr>
                        <w:rFonts w:ascii="Cambria Math" w:hAnsi="Cambria Math"/>
                        <w:sz w:val="22"/>
                        <w:szCs w:val="22"/>
                      </w:rPr>
                      <m:t>∆</m:t>
                    </m:r>
                  </m:e>
                  <m:sub>
                    <m:r>
                      <w:rPr>
                        <w:rFonts w:ascii="Cambria Math" w:hAnsi="Cambria Math"/>
                        <w:sz w:val="22"/>
                        <w:szCs w:val="22"/>
                      </w:rPr>
                      <m:t>сист</m:t>
                    </m:r>
                  </m:sub>
                </m:sSub>
              </m:oMath>
            </m:oMathPara>
          </w:p>
        </w:tc>
        <w:tc>
          <w:tcPr>
            <w:tcW w:w="710" w:type="dxa"/>
          </w:tcPr>
          <w:p w14:paraId="539DB9DE" w14:textId="77777777" w:rsidR="001B00D7" w:rsidRPr="008F25CF" w:rsidRDefault="001B00D7" w:rsidP="00074BED">
            <w:pPr>
              <w:jc w:val="center"/>
              <w:rPr>
                <w:sz w:val="22"/>
                <w:szCs w:val="22"/>
              </w:rPr>
            </w:pPr>
            <m:oMathPara>
              <m:oMath>
                <m:r>
                  <w:rPr>
                    <w:rFonts w:ascii="Cambria Math" w:hAnsi="Cambria Math"/>
                    <w:sz w:val="22"/>
                    <w:szCs w:val="22"/>
                  </w:rPr>
                  <m:t>σ</m:t>
                </m:r>
              </m:oMath>
            </m:oMathPara>
          </w:p>
        </w:tc>
        <w:tc>
          <w:tcPr>
            <w:tcW w:w="707" w:type="dxa"/>
            <w:vMerge/>
          </w:tcPr>
          <w:p w14:paraId="64F06971" w14:textId="77777777" w:rsidR="001B00D7" w:rsidRPr="008F25CF" w:rsidRDefault="001B00D7" w:rsidP="00074BED">
            <w:pPr>
              <w:jc w:val="center"/>
              <w:rPr>
                <w:sz w:val="22"/>
                <w:szCs w:val="22"/>
              </w:rPr>
            </w:pPr>
          </w:p>
        </w:tc>
      </w:tr>
      <w:tr w:rsidR="00F3605A" w:rsidRPr="008F25CF" w14:paraId="11E6FF0C" w14:textId="77777777" w:rsidTr="00F3605A">
        <w:trPr>
          <w:trHeight w:val="132"/>
        </w:trPr>
        <w:tc>
          <w:tcPr>
            <w:tcW w:w="1270" w:type="dxa"/>
          </w:tcPr>
          <w:p w14:paraId="760394FB" w14:textId="7E970A73" w:rsidR="001B00D7" w:rsidRPr="008F25CF" w:rsidRDefault="001B00D7" w:rsidP="00074BED">
            <w:pPr>
              <w:jc w:val="center"/>
              <w:rPr>
                <w:sz w:val="22"/>
                <w:szCs w:val="22"/>
              </w:rPr>
            </w:pPr>
            <w:r w:rsidRPr="008F25CF">
              <w:rPr>
                <w:color w:val="000000"/>
                <w:sz w:val="22"/>
                <w:szCs w:val="22"/>
              </w:rPr>
              <w:t>на герконе</w:t>
            </w:r>
          </w:p>
        </w:tc>
        <w:tc>
          <w:tcPr>
            <w:tcW w:w="709" w:type="dxa"/>
          </w:tcPr>
          <w:p w14:paraId="0277509B" w14:textId="3149B638" w:rsidR="001B00D7" w:rsidRPr="008F25CF" w:rsidRDefault="00C9609C" w:rsidP="00074BED">
            <w:pPr>
              <w:jc w:val="center"/>
              <w:rPr>
                <w:sz w:val="22"/>
                <w:szCs w:val="22"/>
                <w:lang w:val="en-US"/>
              </w:rPr>
            </w:pPr>
            <w:r w:rsidRPr="008F25CF">
              <w:rPr>
                <w:sz w:val="22"/>
                <w:szCs w:val="22"/>
                <w:lang w:val="en-US"/>
              </w:rPr>
              <w:t>0</w:t>
            </w:r>
          </w:p>
        </w:tc>
        <w:tc>
          <w:tcPr>
            <w:tcW w:w="713" w:type="dxa"/>
          </w:tcPr>
          <w:p w14:paraId="365C01AE" w14:textId="0143087E" w:rsidR="001B00D7" w:rsidRPr="008F25CF" w:rsidRDefault="00C9609C" w:rsidP="00074BED">
            <w:pPr>
              <w:jc w:val="center"/>
              <w:rPr>
                <w:sz w:val="22"/>
                <w:szCs w:val="22"/>
                <w:lang w:val="en-US"/>
              </w:rPr>
            </w:pPr>
            <w:r w:rsidRPr="008F25CF">
              <w:rPr>
                <w:sz w:val="22"/>
                <w:szCs w:val="22"/>
                <w:lang w:val="en-US"/>
              </w:rPr>
              <w:t>0</w:t>
            </w:r>
          </w:p>
        </w:tc>
        <w:tc>
          <w:tcPr>
            <w:tcW w:w="704" w:type="dxa"/>
          </w:tcPr>
          <w:p w14:paraId="02B952F9" w14:textId="16E960ED" w:rsidR="001B00D7" w:rsidRPr="008F25CF" w:rsidRDefault="00C9609C" w:rsidP="00074BED">
            <w:pPr>
              <w:jc w:val="center"/>
              <w:rPr>
                <w:sz w:val="22"/>
                <w:szCs w:val="22"/>
                <w:lang w:val="en-US"/>
              </w:rPr>
            </w:pPr>
            <w:r w:rsidRPr="008F25CF">
              <w:rPr>
                <w:sz w:val="22"/>
                <w:szCs w:val="22"/>
                <w:lang w:val="en-US"/>
              </w:rPr>
              <w:t>0</w:t>
            </w:r>
          </w:p>
        </w:tc>
        <w:tc>
          <w:tcPr>
            <w:tcW w:w="851" w:type="dxa"/>
          </w:tcPr>
          <w:p w14:paraId="1AB0CE03" w14:textId="113B647E" w:rsidR="001B00D7" w:rsidRPr="008F25CF" w:rsidRDefault="00C9609C" w:rsidP="00074BED">
            <w:pPr>
              <w:jc w:val="center"/>
              <w:rPr>
                <w:sz w:val="22"/>
                <w:szCs w:val="22"/>
                <w:lang w:val="en-US"/>
              </w:rPr>
            </w:pPr>
            <w:r w:rsidRPr="008F25CF">
              <w:rPr>
                <w:sz w:val="22"/>
                <w:szCs w:val="22"/>
                <w:lang w:val="en-US"/>
              </w:rPr>
              <w:t>0</w:t>
            </w:r>
          </w:p>
        </w:tc>
        <w:tc>
          <w:tcPr>
            <w:tcW w:w="709" w:type="dxa"/>
          </w:tcPr>
          <w:p w14:paraId="0BDBFB5F" w14:textId="255B50D7" w:rsidR="001B00D7" w:rsidRPr="008F25CF" w:rsidRDefault="00C9609C" w:rsidP="00074BED">
            <w:pPr>
              <w:jc w:val="center"/>
              <w:rPr>
                <w:sz w:val="22"/>
                <w:szCs w:val="22"/>
                <w:lang w:val="en-US"/>
              </w:rPr>
            </w:pPr>
            <w:r w:rsidRPr="008F25CF">
              <w:rPr>
                <w:sz w:val="22"/>
                <w:szCs w:val="22"/>
                <w:lang w:val="en-US"/>
              </w:rPr>
              <w:t>0</w:t>
            </w:r>
          </w:p>
        </w:tc>
        <w:tc>
          <w:tcPr>
            <w:tcW w:w="692" w:type="dxa"/>
          </w:tcPr>
          <w:p w14:paraId="1147316C" w14:textId="2D7919FE" w:rsidR="001B00D7" w:rsidRPr="008F25CF" w:rsidRDefault="00F3605A" w:rsidP="00074BED">
            <w:pPr>
              <w:jc w:val="center"/>
              <w:rPr>
                <w:sz w:val="22"/>
                <w:szCs w:val="22"/>
                <w:lang w:val="en-US"/>
              </w:rPr>
            </w:pPr>
            <w:r w:rsidRPr="008F25CF">
              <w:rPr>
                <w:sz w:val="22"/>
                <w:szCs w:val="22"/>
                <w:lang w:val="en-US"/>
              </w:rPr>
              <w:t>9,06</w:t>
            </w:r>
          </w:p>
        </w:tc>
        <w:tc>
          <w:tcPr>
            <w:tcW w:w="725" w:type="dxa"/>
            <w:gridSpan w:val="2"/>
          </w:tcPr>
          <w:p w14:paraId="733FC1C4" w14:textId="6975EA2A" w:rsidR="001B00D7" w:rsidRPr="008F25CF" w:rsidRDefault="00F3605A" w:rsidP="00074BED">
            <w:pPr>
              <w:jc w:val="center"/>
              <w:rPr>
                <w:sz w:val="22"/>
                <w:szCs w:val="22"/>
                <w:lang w:val="en-US"/>
              </w:rPr>
            </w:pPr>
            <w:r w:rsidRPr="008F25CF">
              <w:rPr>
                <w:sz w:val="22"/>
                <w:szCs w:val="22"/>
                <w:lang w:val="en-US"/>
              </w:rPr>
              <w:t>-0,63</w:t>
            </w:r>
          </w:p>
        </w:tc>
        <w:tc>
          <w:tcPr>
            <w:tcW w:w="709" w:type="dxa"/>
          </w:tcPr>
          <w:p w14:paraId="6FF96B9E" w14:textId="237ED461" w:rsidR="001B00D7" w:rsidRPr="008F25CF" w:rsidRDefault="00F3605A" w:rsidP="00074BED">
            <w:pPr>
              <w:jc w:val="center"/>
              <w:rPr>
                <w:sz w:val="22"/>
                <w:szCs w:val="22"/>
                <w:lang w:val="en-US"/>
              </w:rPr>
            </w:pPr>
            <w:r w:rsidRPr="008F25CF">
              <w:rPr>
                <w:sz w:val="22"/>
                <w:szCs w:val="22"/>
                <w:lang w:val="en-US"/>
              </w:rPr>
              <w:t>0,64</w:t>
            </w:r>
          </w:p>
        </w:tc>
        <w:tc>
          <w:tcPr>
            <w:tcW w:w="850" w:type="dxa"/>
          </w:tcPr>
          <w:p w14:paraId="4EA2907F" w14:textId="5D0BA181" w:rsidR="001B00D7" w:rsidRPr="008F25CF" w:rsidRDefault="00F3605A" w:rsidP="00074BED">
            <w:pPr>
              <w:jc w:val="center"/>
              <w:rPr>
                <w:sz w:val="22"/>
                <w:szCs w:val="22"/>
                <w:lang w:val="en-US"/>
              </w:rPr>
            </w:pPr>
            <w:r w:rsidRPr="008F25CF">
              <w:rPr>
                <w:sz w:val="22"/>
                <w:szCs w:val="22"/>
                <w:lang w:val="en-US"/>
              </w:rPr>
              <w:t>0,01</w:t>
            </w:r>
          </w:p>
        </w:tc>
        <w:tc>
          <w:tcPr>
            <w:tcW w:w="710" w:type="dxa"/>
          </w:tcPr>
          <w:p w14:paraId="4D8E3AF7" w14:textId="6A45D2A4" w:rsidR="001B00D7" w:rsidRPr="008F25CF" w:rsidRDefault="00F3605A" w:rsidP="00074BED">
            <w:pPr>
              <w:jc w:val="center"/>
              <w:rPr>
                <w:sz w:val="22"/>
                <w:szCs w:val="22"/>
                <w:lang w:val="en-US"/>
              </w:rPr>
            </w:pPr>
            <w:r w:rsidRPr="008F25CF">
              <w:rPr>
                <w:sz w:val="22"/>
                <w:szCs w:val="22"/>
                <w:lang w:val="en-US"/>
              </w:rPr>
              <w:t>0,33</w:t>
            </w:r>
          </w:p>
        </w:tc>
        <w:tc>
          <w:tcPr>
            <w:tcW w:w="707" w:type="dxa"/>
          </w:tcPr>
          <w:p w14:paraId="647905F9" w14:textId="389884C8" w:rsidR="001B00D7" w:rsidRPr="008F25CF" w:rsidRDefault="00F3605A" w:rsidP="00074BED">
            <w:pPr>
              <w:jc w:val="center"/>
              <w:rPr>
                <w:sz w:val="22"/>
                <w:szCs w:val="22"/>
                <w:lang w:val="en-US"/>
              </w:rPr>
            </w:pPr>
            <w:r w:rsidRPr="008F25CF">
              <w:rPr>
                <w:sz w:val="22"/>
                <w:szCs w:val="22"/>
                <w:lang w:val="en-US"/>
              </w:rPr>
              <w:t>10,1</w:t>
            </w:r>
          </w:p>
        </w:tc>
      </w:tr>
      <w:tr w:rsidR="00F3605A" w:rsidRPr="008F25CF" w14:paraId="25EFCC73" w14:textId="77777777" w:rsidTr="00F3605A">
        <w:trPr>
          <w:trHeight w:val="149"/>
        </w:trPr>
        <w:tc>
          <w:tcPr>
            <w:tcW w:w="1270" w:type="dxa"/>
          </w:tcPr>
          <w:p w14:paraId="65D31DD0" w14:textId="0378DA03" w:rsidR="001B00D7" w:rsidRPr="008F25CF" w:rsidRDefault="001B00D7" w:rsidP="00074BED">
            <w:pPr>
              <w:jc w:val="center"/>
              <w:rPr>
                <w:sz w:val="22"/>
                <w:szCs w:val="22"/>
              </w:rPr>
            </w:pPr>
            <w:r w:rsidRPr="008F25CF">
              <w:rPr>
                <w:color w:val="000000"/>
                <w:sz w:val="22"/>
                <w:szCs w:val="22"/>
              </w:rPr>
              <w:t>Холла</w:t>
            </w:r>
          </w:p>
        </w:tc>
        <w:tc>
          <w:tcPr>
            <w:tcW w:w="709" w:type="dxa"/>
          </w:tcPr>
          <w:p w14:paraId="6F2BA614" w14:textId="06273820" w:rsidR="001B00D7" w:rsidRPr="008F25CF" w:rsidRDefault="00C9609C" w:rsidP="00074BED">
            <w:pPr>
              <w:jc w:val="center"/>
              <w:rPr>
                <w:sz w:val="22"/>
                <w:szCs w:val="22"/>
                <w:lang w:val="en-US"/>
              </w:rPr>
            </w:pPr>
            <w:r w:rsidRPr="008F25CF">
              <w:rPr>
                <w:sz w:val="22"/>
                <w:szCs w:val="22"/>
                <w:lang w:val="en-US"/>
              </w:rPr>
              <w:t>0</w:t>
            </w:r>
          </w:p>
        </w:tc>
        <w:tc>
          <w:tcPr>
            <w:tcW w:w="713" w:type="dxa"/>
          </w:tcPr>
          <w:p w14:paraId="788F2E38" w14:textId="29A0D8D3" w:rsidR="001B00D7" w:rsidRPr="008F25CF" w:rsidRDefault="00C9609C" w:rsidP="00074BED">
            <w:pPr>
              <w:jc w:val="center"/>
              <w:rPr>
                <w:sz w:val="22"/>
                <w:szCs w:val="22"/>
                <w:lang w:val="en-US"/>
              </w:rPr>
            </w:pPr>
            <w:r w:rsidRPr="008F25CF">
              <w:rPr>
                <w:sz w:val="22"/>
                <w:szCs w:val="22"/>
                <w:lang w:val="en-US"/>
              </w:rPr>
              <w:t>0</w:t>
            </w:r>
          </w:p>
        </w:tc>
        <w:tc>
          <w:tcPr>
            <w:tcW w:w="704" w:type="dxa"/>
          </w:tcPr>
          <w:p w14:paraId="27ED1C59" w14:textId="1AAAEF25" w:rsidR="001B00D7" w:rsidRPr="008F25CF" w:rsidRDefault="00C9609C" w:rsidP="00074BED">
            <w:pPr>
              <w:jc w:val="center"/>
              <w:rPr>
                <w:sz w:val="22"/>
                <w:szCs w:val="22"/>
                <w:lang w:val="en-US"/>
              </w:rPr>
            </w:pPr>
            <w:r w:rsidRPr="008F25CF">
              <w:rPr>
                <w:sz w:val="22"/>
                <w:szCs w:val="22"/>
                <w:lang w:val="en-US"/>
              </w:rPr>
              <w:t>0</w:t>
            </w:r>
          </w:p>
        </w:tc>
        <w:tc>
          <w:tcPr>
            <w:tcW w:w="851" w:type="dxa"/>
          </w:tcPr>
          <w:p w14:paraId="4E653B80" w14:textId="2AA525C6" w:rsidR="001B00D7" w:rsidRPr="008F25CF" w:rsidRDefault="00C9609C" w:rsidP="00074BED">
            <w:pPr>
              <w:jc w:val="center"/>
              <w:rPr>
                <w:sz w:val="22"/>
                <w:szCs w:val="22"/>
                <w:lang w:val="en-US"/>
              </w:rPr>
            </w:pPr>
            <w:r w:rsidRPr="008F25CF">
              <w:rPr>
                <w:sz w:val="22"/>
                <w:szCs w:val="22"/>
                <w:lang w:val="en-US"/>
              </w:rPr>
              <w:t>0</w:t>
            </w:r>
          </w:p>
        </w:tc>
        <w:tc>
          <w:tcPr>
            <w:tcW w:w="709" w:type="dxa"/>
          </w:tcPr>
          <w:p w14:paraId="1CA88E0B" w14:textId="1CA6F3C6" w:rsidR="001B00D7" w:rsidRPr="008F25CF" w:rsidRDefault="00C9609C" w:rsidP="00074BED">
            <w:pPr>
              <w:jc w:val="center"/>
              <w:rPr>
                <w:sz w:val="22"/>
                <w:szCs w:val="22"/>
                <w:lang w:val="en-US"/>
              </w:rPr>
            </w:pPr>
            <w:r w:rsidRPr="008F25CF">
              <w:rPr>
                <w:sz w:val="22"/>
                <w:szCs w:val="22"/>
                <w:lang w:val="en-US"/>
              </w:rPr>
              <w:t>0</w:t>
            </w:r>
          </w:p>
        </w:tc>
        <w:tc>
          <w:tcPr>
            <w:tcW w:w="692" w:type="dxa"/>
          </w:tcPr>
          <w:p w14:paraId="095E0F18" w14:textId="2A9B1D7A" w:rsidR="001B00D7" w:rsidRPr="008F25CF" w:rsidRDefault="00F3605A" w:rsidP="00074BED">
            <w:pPr>
              <w:jc w:val="center"/>
              <w:rPr>
                <w:sz w:val="22"/>
                <w:szCs w:val="22"/>
                <w:lang w:val="en-US"/>
              </w:rPr>
            </w:pPr>
            <w:r w:rsidRPr="008F25CF">
              <w:rPr>
                <w:sz w:val="22"/>
                <w:szCs w:val="22"/>
                <w:lang w:val="en-US"/>
              </w:rPr>
              <w:t>5,37</w:t>
            </w:r>
          </w:p>
        </w:tc>
        <w:tc>
          <w:tcPr>
            <w:tcW w:w="725" w:type="dxa"/>
            <w:gridSpan w:val="2"/>
          </w:tcPr>
          <w:p w14:paraId="7875D00D" w14:textId="798C43CA" w:rsidR="001B00D7" w:rsidRPr="008F25CF" w:rsidRDefault="00F3605A" w:rsidP="00074BED">
            <w:pPr>
              <w:jc w:val="center"/>
              <w:rPr>
                <w:sz w:val="22"/>
                <w:szCs w:val="22"/>
                <w:lang w:val="en-US"/>
              </w:rPr>
            </w:pPr>
            <w:r w:rsidRPr="008F25CF">
              <w:rPr>
                <w:sz w:val="22"/>
                <w:szCs w:val="22"/>
                <w:lang w:val="en-US"/>
              </w:rPr>
              <w:t>-0,82</w:t>
            </w:r>
          </w:p>
        </w:tc>
        <w:tc>
          <w:tcPr>
            <w:tcW w:w="709" w:type="dxa"/>
          </w:tcPr>
          <w:p w14:paraId="5ABB75BC" w14:textId="7FFC24B9" w:rsidR="001B00D7" w:rsidRPr="008F25CF" w:rsidRDefault="00F3605A" w:rsidP="00074BED">
            <w:pPr>
              <w:jc w:val="center"/>
              <w:rPr>
                <w:sz w:val="22"/>
                <w:szCs w:val="22"/>
                <w:lang w:val="en-US"/>
              </w:rPr>
            </w:pPr>
            <w:r w:rsidRPr="008F25CF">
              <w:rPr>
                <w:sz w:val="22"/>
                <w:szCs w:val="22"/>
                <w:lang w:val="en-US"/>
              </w:rPr>
              <w:t>0,84</w:t>
            </w:r>
          </w:p>
        </w:tc>
        <w:tc>
          <w:tcPr>
            <w:tcW w:w="850" w:type="dxa"/>
          </w:tcPr>
          <w:p w14:paraId="64A0A69B" w14:textId="7DBC3861" w:rsidR="001B00D7" w:rsidRPr="008F25CF" w:rsidRDefault="00F3605A" w:rsidP="00074BED">
            <w:pPr>
              <w:jc w:val="center"/>
              <w:rPr>
                <w:sz w:val="22"/>
                <w:szCs w:val="22"/>
                <w:lang w:val="en-US"/>
              </w:rPr>
            </w:pPr>
            <w:r w:rsidRPr="008F25CF">
              <w:rPr>
                <w:sz w:val="22"/>
                <w:szCs w:val="22"/>
                <w:lang w:val="en-US"/>
              </w:rPr>
              <w:t>0,02</w:t>
            </w:r>
          </w:p>
        </w:tc>
        <w:tc>
          <w:tcPr>
            <w:tcW w:w="710" w:type="dxa"/>
          </w:tcPr>
          <w:p w14:paraId="02246513" w14:textId="1F837790" w:rsidR="001B00D7" w:rsidRPr="008F25CF" w:rsidRDefault="00F3605A" w:rsidP="00074BED">
            <w:pPr>
              <w:jc w:val="center"/>
              <w:rPr>
                <w:sz w:val="22"/>
                <w:szCs w:val="22"/>
                <w:lang w:val="en-US"/>
              </w:rPr>
            </w:pPr>
            <w:r w:rsidRPr="008F25CF">
              <w:rPr>
                <w:sz w:val="22"/>
                <w:szCs w:val="22"/>
                <w:lang w:val="en-US"/>
              </w:rPr>
              <w:t>0,18</w:t>
            </w:r>
          </w:p>
        </w:tc>
        <w:tc>
          <w:tcPr>
            <w:tcW w:w="707" w:type="dxa"/>
          </w:tcPr>
          <w:p w14:paraId="4946386F" w14:textId="16DFCDFF" w:rsidR="001B00D7" w:rsidRPr="008F25CF" w:rsidRDefault="00F3605A" w:rsidP="00074BED">
            <w:pPr>
              <w:jc w:val="center"/>
              <w:rPr>
                <w:sz w:val="22"/>
                <w:szCs w:val="22"/>
                <w:lang w:val="en-US"/>
              </w:rPr>
            </w:pPr>
            <w:r w:rsidRPr="008F25CF">
              <w:rPr>
                <w:sz w:val="22"/>
                <w:szCs w:val="22"/>
                <w:lang w:val="en-US"/>
              </w:rPr>
              <w:t>6,3</w:t>
            </w:r>
          </w:p>
        </w:tc>
      </w:tr>
    </w:tbl>
    <w:p w14:paraId="5EC1D356" w14:textId="77777777" w:rsidR="001B00D7" w:rsidRPr="008F25CF" w:rsidRDefault="001B00D7" w:rsidP="0065524D">
      <w:pPr>
        <w:ind w:firstLine="360"/>
      </w:pPr>
    </w:p>
    <w:p w14:paraId="364D1929" w14:textId="77777777" w:rsidR="0065524D" w:rsidRPr="008F25CF" w:rsidRDefault="0065524D" w:rsidP="0065524D">
      <w:pPr>
        <w:ind w:left="360"/>
      </w:pPr>
    </w:p>
    <w:p w14:paraId="46CAFF34" w14:textId="43B0FF3A" w:rsidR="0065524D" w:rsidRPr="008F25CF" w:rsidRDefault="0065524D" w:rsidP="0065524D">
      <w:pPr>
        <w:ind w:left="360"/>
        <w:rPr>
          <w:b/>
          <w:bCs/>
        </w:rPr>
      </w:pPr>
      <w:r w:rsidRPr="008F25CF">
        <w:rPr>
          <w:b/>
          <w:bCs/>
        </w:rPr>
        <w:t>2.5. Исследование работы ультразвукового бесконтактного конечного выключателя с функцией программирования.</w:t>
      </w:r>
    </w:p>
    <w:p w14:paraId="783C2F54" w14:textId="77777777" w:rsidR="00F3605A" w:rsidRPr="008F25CF" w:rsidRDefault="00F3605A" w:rsidP="0065524D">
      <w:pPr>
        <w:ind w:left="360"/>
        <w:rPr>
          <w:b/>
          <w:bCs/>
        </w:rPr>
      </w:pPr>
    </w:p>
    <w:p w14:paraId="74AD4867" w14:textId="77777777" w:rsidR="0065524D" w:rsidRPr="008F25CF" w:rsidRDefault="0065524D" w:rsidP="0065524D">
      <w:pPr>
        <w:ind w:left="360"/>
      </w:pPr>
      <w:r w:rsidRPr="008F25CF">
        <w:t>2.5.1. Произведем программирование датчика:</w:t>
      </w:r>
    </w:p>
    <w:p w14:paraId="36BF8171" w14:textId="77777777" w:rsidR="0065524D" w:rsidRPr="008F25CF" w:rsidRDefault="0065524D" w:rsidP="0065524D">
      <w:pPr>
        <w:ind w:left="1224"/>
      </w:pPr>
      <w:r w:rsidRPr="008F25CF">
        <w:t>Установим в крепежную стойку ультразвуковой датчик</w:t>
      </w:r>
    </w:p>
    <w:p w14:paraId="6BD5A6C9" w14:textId="77777777" w:rsidR="0065524D" w:rsidRPr="008F25CF" w:rsidRDefault="0065524D" w:rsidP="0065524D">
      <w:pPr>
        <w:ind w:left="1224"/>
      </w:pPr>
      <w:r w:rsidRPr="008F25CF">
        <w:t>Уберем из зоны видимости датчика все посторонние предметы и направим его на мишень.</w:t>
      </w:r>
    </w:p>
    <w:p w14:paraId="7E6C6BF2" w14:textId="77777777" w:rsidR="0065524D" w:rsidRPr="008F25CF" w:rsidRDefault="0065524D" w:rsidP="0065524D">
      <w:pPr>
        <w:ind w:left="1224"/>
      </w:pPr>
      <w:r w:rsidRPr="008F25CF">
        <w:t>Нажмем и будем удерживать кнопку на датчике, пока светодиод не начнет мигать периодично зеленым цветом.</w:t>
      </w:r>
    </w:p>
    <w:p w14:paraId="207617BB" w14:textId="77777777" w:rsidR="0065524D" w:rsidRPr="008F25CF" w:rsidRDefault="0065524D" w:rsidP="0065524D">
      <w:pPr>
        <w:ind w:left="1224"/>
      </w:pPr>
      <w:r w:rsidRPr="008F25CF">
        <w:t xml:space="preserve">Отпустим кнопку. Светодиод </w:t>
      </w:r>
      <w:proofErr w:type="gramStart"/>
      <w:r w:rsidRPr="008F25CF">
        <w:t>по прежнему</w:t>
      </w:r>
      <w:proofErr w:type="gramEnd"/>
      <w:r w:rsidRPr="008F25CF">
        <w:t xml:space="preserve"> должен мигать периодично зеленым цветом</w:t>
      </w:r>
    </w:p>
    <w:p w14:paraId="6D791B4D" w14:textId="77777777" w:rsidR="0065524D" w:rsidRPr="008F25CF" w:rsidRDefault="0065524D" w:rsidP="0065524D">
      <w:pPr>
        <w:ind w:left="1224"/>
      </w:pPr>
      <w:r w:rsidRPr="008F25CF">
        <w:t xml:space="preserve">Переместим светодиод в положение </w:t>
      </w:r>
      <w:smartTag w:uri="urn:schemas-microsoft-com:office:smarttags" w:element="metricconverter">
        <w:smartTagPr>
          <w:attr w:name="ProductID" w:val="51 мм"/>
        </w:smartTagPr>
        <w:r w:rsidRPr="008F25CF">
          <w:t>51 мм</w:t>
        </w:r>
      </w:smartTag>
      <w:r w:rsidRPr="008F25CF">
        <w:t>, нажмем и отпустим кнопку. Светодиод начнет мигать оранжевым</w:t>
      </w:r>
    </w:p>
    <w:p w14:paraId="5A1945EB" w14:textId="77777777" w:rsidR="0065524D" w:rsidRPr="008F25CF" w:rsidRDefault="0065524D" w:rsidP="0065524D">
      <w:pPr>
        <w:ind w:left="1224"/>
      </w:pPr>
      <w:r w:rsidRPr="008F25CF">
        <w:t xml:space="preserve">Переместим светодиод в положение </w:t>
      </w:r>
      <w:smartTag w:uri="urn:schemas-microsoft-com:office:smarttags" w:element="metricconverter">
        <w:smartTagPr>
          <w:attr w:name="ProductID" w:val="270 мм"/>
        </w:smartTagPr>
        <w:r w:rsidRPr="008F25CF">
          <w:t>270 мм</w:t>
        </w:r>
      </w:smartTag>
      <w:r w:rsidRPr="008F25CF">
        <w:t>, нажмем и отпустим кнопку. Светодиод горит оранжевым.</w:t>
      </w:r>
    </w:p>
    <w:p w14:paraId="169C2669" w14:textId="77777777" w:rsidR="0065524D" w:rsidRPr="008F25CF" w:rsidRDefault="0065524D" w:rsidP="0065524D">
      <w:pPr>
        <w:ind w:left="1224"/>
      </w:pPr>
      <w:r w:rsidRPr="008F25CF">
        <w:lastRenderedPageBreak/>
        <w:t xml:space="preserve">Программирование датчика завершено. Светодиод горит оранжевым светом, если мишень обнаружена датчиком (участок 51 – </w:t>
      </w:r>
      <w:smartTag w:uri="urn:schemas-microsoft-com:office:smarttags" w:element="metricconverter">
        <w:smartTagPr>
          <w:attr w:name="ProductID" w:val="270 мм"/>
        </w:smartTagPr>
        <w:r w:rsidRPr="008F25CF">
          <w:t>270 мм</w:t>
        </w:r>
      </w:smartTag>
      <w:r w:rsidRPr="008F25CF">
        <w:t>) и зеленым, если мишень не обнаружена датчиком (на остальных участках)</w:t>
      </w:r>
    </w:p>
    <w:p w14:paraId="7F7A3C0B" w14:textId="77777777" w:rsidR="0065524D" w:rsidRPr="008F25CF" w:rsidRDefault="0065524D" w:rsidP="0065524D">
      <w:pPr>
        <w:ind w:left="360"/>
      </w:pPr>
      <w:r w:rsidRPr="008F25CF">
        <w:t xml:space="preserve">2.5.2. Произведем несколько включений/выключений датчика на границе </w:t>
      </w:r>
      <w:smartTag w:uri="urn:schemas-microsoft-com:office:smarttags" w:element="metricconverter">
        <w:smartTagPr>
          <w:attr w:name="ProductID" w:val="51 мм"/>
        </w:smartTagPr>
        <w:r w:rsidRPr="008F25CF">
          <w:t>51 мм</w:t>
        </w:r>
      </w:smartTag>
    </w:p>
    <w:p w14:paraId="0F5E7127" w14:textId="77777777" w:rsidR="0065524D" w:rsidRPr="008F25CF" w:rsidRDefault="0065524D" w:rsidP="0065524D">
      <w:pPr>
        <w:numPr>
          <w:ilvl w:val="2"/>
          <w:numId w:val="36"/>
        </w:numPr>
      </w:pPr>
      <w:r w:rsidRPr="008F25CF">
        <w:t>Результаты измерений занесем в таблицу 5.</w:t>
      </w:r>
    </w:p>
    <w:p w14:paraId="3527A216" w14:textId="77777777" w:rsidR="0065524D" w:rsidRPr="008F25CF" w:rsidRDefault="0065524D" w:rsidP="0065524D">
      <w:pPr>
        <w:ind w:left="1080"/>
        <w:jc w:val="right"/>
      </w:pPr>
      <w:r w:rsidRPr="008F25CF">
        <w:t>Таблица 5</w:t>
      </w:r>
    </w:p>
    <w:tbl>
      <w:tblPr>
        <w:tblW w:w="0" w:type="auto"/>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72"/>
        <w:gridCol w:w="723"/>
        <w:gridCol w:w="724"/>
        <w:gridCol w:w="723"/>
        <w:gridCol w:w="724"/>
        <w:gridCol w:w="724"/>
        <w:gridCol w:w="723"/>
        <w:gridCol w:w="724"/>
        <w:gridCol w:w="723"/>
        <w:gridCol w:w="724"/>
        <w:gridCol w:w="724"/>
      </w:tblGrid>
      <w:tr w:rsidR="002C4D43" w:rsidRPr="008F25CF" w14:paraId="0DC82425" w14:textId="4ADB8398" w:rsidTr="003C531C">
        <w:tc>
          <w:tcPr>
            <w:tcW w:w="1972" w:type="dxa"/>
          </w:tcPr>
          <w:p w14:paraId="4C81F351" w14:textId="77777777" w:rsidR="002C4D43" w:rsidRPr="008F25CF" w:rsidRDefault="002C4D43" w:rsidP="002B1634">
            <w:pPr>
              <w:jc w:val="center"/>
              <w:rPr>
                <w:sz w:val="20"/>
                <w:szCs w:val="20"/>
              </w:rPr>
            </w:pPr>
            <w:r w:rsidRPr="008F25CF">
              <w:rPr>
                <w:sz w:val="20"/>
                <w:szCs w:val="20"/>
              </w:rPr>
              <w:t>№</w:t>
            </w:r>
          </w:p>
        </w:tc>
        <w:tc>
          <w:tcPr>
            <w:tcW w:w="723" w:type="dxa"/>
          </w:tcPr>
          <w:p w14:paraId="306055A6" w14:textId="77777777" w:rsidR="002C4D43" w:rsidRPr="008F25CF" w:rsidRDefault="002C4D43" w:rsidP="002B1634">
            <w:pPr>
              <w:jc w:val="center"/>
              <w:rPr>
                <w:sz w:val="20"/>
                <w:szCs w:val="20"/>
              </w:rPr>
            </w:pPr>
            <w:r w:rsidRPr="008F25CF">
              <w:rPr>
                <w:sz w:val="20"/>
                <w:szCs w:val="20"/>
              </w:rPr>
              <w:t>1</w:t>
            </w:r>
          </w:p>
        </w:tc>
        <w:tc>
          <w:tcPr>
            <w:tcW w:w="724" w:type="dxa"/>
          </w:tcPr>
          <w:p w14:paraId="7AC2985E" w14:textId="77777777" w:rsidR="002C4D43" w:rsidRPr="008F25CF" w:rsidRDefault="002C4D43" w:rsidP="002B1634">
            <w:pPr>
              <w:jc w:val="center"/>
              <w:rPr>
                <w:sz w:val="20"/>
                <w:szCs w:val="20"/>
              </w:rPr>
            </w:pPr>
            <w:r w:rsidRPr="008F25CF">
              <w:rPr>
                <w:sz w:val="20"/>
                <w:szCs w:val="20"/>
              </w:rPr>
              <w:t>2</w:t>
            </w:r>
          </w:p>
        </w:tc>
        <w:tc>
          <w:tcPr>
            <w:tcW w:w="723" w:type="dxa"/>
          </w:tcPr>
          <w:p w14:paraId="165C50E7" w14:textId="77777777" w:rsidR="002C4D43" w:rsidRPr="008F25CF" w:rsidRDefault="002C4D43" w:rsidP="002B1634">
            <w:pPr>
              <w:jc w:val="center"/>
              <w:rPr>
                <w:sz w:val="20"/>
                <w:szCs w:val="20"/>
              </w:rPr>
            </w:pPr>
            <w:r w:rsidRPr="008F25CF">
              <w:rPr>
                <w:sz w:val="20"/>
                <w:szCs w:val="20"/>
              </w:rPr>
              <w:t>3</w:t>
            </w:r>
          </w:p>
        </w:tc>
        <w:tc>
          <w:tcPr>
            <w:tcW w:w="724" w:type="dxa"/>
          </w:tcPr>
          <w:p w14:paraId="6E98600B" w14:textId="0081BD78" w:rsidR="002C4D43" w:rsidRPr="008F25CF" w:rsidRDefault="002C4D43" w:rsidP="002B1634">
            <w:pPr>
              <w:jc w:val="center"/>
              <w:rPr>
                <w:sz w:val="20"/>
                <w:szCs w:val="20"/>
              </w:rPr>
            </w:pPr>
            <w:r w:rsidRPr="008F25CF">
              <w:rPr>
                <w:sz w:val="20"/>
                <w:szCs w:val="20"/>
              </w:rPr>
              <w:t>4</w:t>
            </w:r>
          </w:p>
        </w:tc>
        <w:tc>
          <w:tcPr>
            <w:tcW w:w="724" w:type="dxa"/>
          </w:tcPr>
          <w:p w14:paraId="66A973B0" w14:textId="357891FF" w:rsidR="002C4D43" w:rsidRPr="008F25CF" w:rsidRDefault="002C4D43" w:rsidP="002B1634">
            <w:pPr>
              <w:jc w:val="center"/>
              <w:rPr>
                <w:sz w:val="20"/>
                <w:szCs w:val="20"/>
              </w:rPr>
            </w:pPr>
            <w:r w:rsidRPr="008F25CF">
              <w:rPr>
                <w:sz w:val="20"/>
                <w:szCs w:val="20"/>
              </w:rPr>
              <w:t>5</w:t>
            </w:r>
          </w:p>
        </w:tc>
        <w:tc>
          <w:tcPr>
            <w:tcW w:w="723" w:type="dxa"/>
          </w:tcPr>
          <w:p w14:paraId="62544B50" w14:textId="6D85B5DE" w:rsidR="002C4D43" w:rsidRPr="008F25CF" w:rsidRDefault="002C4D43" w:rsidP="002B1634">
            <w:pPr>
              <w:jc w:val="center"/>
              <w:rPr>
                <w:sz w:val="20"/>
                <w:szCs w:val="20"/>
              </w:rPr>
            </w:pPr>
            <w:r w:rsidRPr="008F25CF">
              <w:rPr>
                <w:sz w:val="20"/>
                <w:szCs w:val="20"/>
              </w:rPr>
              <w:t>6</w:t>
            </w:r>
          </w:p>
        </w:tc>
        <w:tc>
          <w:tcPr>
            <w:tcW w:w="724" w:type="dxa"/>
          </w:tcPr>
          <w:p w14:paraId="56DA27E2" w14:textId="3D9F0015" w:rsidR="002C4D43" w:rsidRPr="008F25CF" w:rsidRDefault="002C4D43" w:rsidP="002B1634">
            <w:pPr>
              <w:jc w:val="center"/>
              <w:rPr>
                <w:sz w:val="20"/>
                <w:szCs w:val="20"/>
              </w:rPr>
            </w:pPr>
            <w:r w:rsidRPr="008F25CF">
              <w:rPr>
                <w:sz w:val="20"/>
                <w:szCs w:val="20"/>
              </w:rPr>
              <w:t>7</w:t>
            </w:r>
          </w:p>
        </w:tc>
        <w:tc>
          <w:tcPr>
            <w:tcW w:w="723" w:type="dxa"/>
          </w:tcPr>
          <w:p w14:paraId="0A38F18E" w14:textId="17D2F7FA" w:rsidR="002C4D43" w:rsidRPr="008F25CF" w:rsidRDefault="002C4D43" w:rsidP="002B1634">
            <w:pPr>
              <w:jc w:val="center"/>
              <w:rPr>
                <w:sz w:val="20"/>
                <w:szCs w:val="20"/>
              </w:rPr>
            </w:pPr>
            <w:r w:rsidRPr="008F25CF">
              <w:rPr>
                <w:sz w:val="20"/>
                <w:szCs w:val="20"/>
              </w:rPr>
              <w:t>8</w:t>
            </w:r>
          </w:p>
        </w:tc>
        <w:tc>
          <w:tcPr>
            <w:tcW w:w="724" w:type="dxa"/>
          </w:tcPr>
          <w:p w14:paraId="45979001" w14:textId="137FFD34" w:rsidR="002C4D43" w:rsidRPr="008F25CF" w:rsidRDefault="002C4D43" w:rsidP="002B1634">
            <w:pPr>
              <w:jc w:val="center"/>
              <w:rPr>
                <w:sz w:val="20"/>
                <w:szCs w:val="20"/>
              </w:rPr>
            </w:pPr>
            <w:r w:rsidRPr="008F25CF">
              <w:rPr>
                <w:sz w:val="20"/>
                <w:szCs w:val="20"/>
              </w:rPr>
              <w:t>9</w:t>
            </w:r>
          </w:p>
        </w:tc>
        <w:tc>
          <w:tcPr>
            <w:tcW w:w="724" w:type="dxa"/>
          </w:tcPr>
          <w:p w14:paraId="627C51C6" w14:textId="32EC7475" w:rsidR="002C4D43" w:rsidRPr="008F25CF" w:rsidRDefault="002C4D43" w:rsidP="002B1634">
            <w:pPr>
              <w:jc w:val="center"/>
              <w:rPr>
                <w:sz w:val="20"/>
                <w:szCs w:val="20"/>
              </w:rPr>
            </w:pPr>
            <w:r w:rsidRPr="008F25CF">
              <w:rPr>
                <w:sz w:val="20"/>
                <w:szCs w:val="20"/>
              </w:rPr>
              <w:t>10</w:t>
            </w:r>
          </w:p>
        </w:tc>
      </w:tr>
      <w:tr w:rsidR="002C4D43" w:rsidRPr="008F25CF" w14:paraId="5AFC7A6F" w14:textId="565A09D8" w:rsidTr="003C531C">
        <w:trPr>
          <w:trHeight w:val="355"/>
        </w:trPr>
        <w:tc>
          <w:tcPr>
            <w:tcW w:w="1972" w:type="dxa"/>
          </w:tcPr>
          <w:p w14:paraId="521F66EC" w14:textId="77777777" w:rsidR="002C4D43" w:rsidRPr="008F25CF" w:rsidRDefault="002C4D43" w:rsidP="003C531C">
            <w:pPr>
              <w:jc w:val="center"/>
              <w:rPr>
                <w:sz w:val="20"/>
                <w:szCs w:val="20"/>
              </w:rPr>
            </w:pPr>
            <w:r w:rsidRPr="008F25CF">
              <w:rPr>
                <w:sz w:val="20"/>
                <w:szCs w:val="20"/>
                <w:lang w:val="en-US"/>
              </w:rPr>
              <w:t>L</w:t>
            </w:r>
            <w:proofErr w:type="spellStart"/>
            <w:proofErr w:type="gramStart"/>
            <w:r w:rsidRPr="008F25CF">
              <w:rPr>
                <w:sz w:val="20"/>
                <w:szCs w:val="20"/>
              </w:rPr>
              <w:t>вкл</w:t>
            </w:r>
            <w:proofErr w:type="spellEnd"/>
            <w:r w:rsidRPr="008F25CF">
              <w:rPr>
                <w:sz w:val="20"/>
                <w:szCs w:val="20"/>
              </w:rPr>
              <w:t xml:space="preserve"> ,</w:t>
            </w:r>
            <w:proofErr w:type="gramEnd"/>
            <w:r w:rsidRPr="008F25CF">
              <w:rPr>
                <w:sz w:val="20"/>
                <w:szCs w:val="20"/>
              </w:rPr>
              <w:t xml:space="preserve"> мм</w:t>
            </w:r>
          </w:p>
        </w:tc>
        <w:tc>
          <w:tcPr>
            <w:tcW w:w="723" w:type="dxa"/>
            <w:vAlign w:val="bottom"/>
          </w:tcPr>
          <w:p w14:paraId="19BC5084" w14:textId="4FF4393E" w:rsidR="002C4D43" w:rsidRPr="008F25CF" w:rsidRDefault="002C4D43" w:rsidP="003C531C">
            <w:pPr>
              <w:jc w:val="center"/>
              <w:rPr>
                <w:sz w:val="20"/>
                <w:szCs w:val="20"/>
              </w:rPr>
            </w:pPr>
            <w:r w:rsidRPr="008F25CF">
              <w:rPr>
                <w:color w:val="000000"/>
                <w:sz w:val="20"/>
                <w:szCs w:val="20"/>
              </w:rPr>
              <w:t>65</w:t>
            </w:r>
          </w:p>
        </w:tc>
        <w:tc>
          <w:tcPr>
            <w:tcW w:w="724" w:type="dxa"/>
            <w:vAlign w:val="bottom"/>
          </w:tcPr>
          <w:p w14:paraId="68699731" w14:textId="6744D2C4" w:rsidR="002C4D43" w:rsidRPr="008F25CF" w:rsidRDefault="002C4D43" w:rsidP="003C531C">
            <w:pPr>
              <w:jc w:val="center"/>
              <w:rPr>
                <w:sz w:val="20"/>
                <w:szCs w:val="20"/>
              </w:rPr>
            </w:pPr>
            <w:r w:rsidRPr="008F25CF">
              <w:rPr>
                <w:color w:val="000000"/>
                <w:sz w:val="20"/>
                <w:szCs w:val="20"/>
              </w:rPr>
              <w:t>73</w:t>
            </w:r>
          </w:p>
        </w:tc>
        <w:tc>
          <w:tcPr>
            <w:tcW w:w="723" w:type="dxa"/>
            <w:vAlign w:val="bottom"/>
          </w:tcPr>
          <w:p w14:paraId="35DA1854" w14:textId="5656A1D6" w:rsidR="002C4D43" w:rsidRPr="008F25CF" w:rsidRDefault="002C4D43" w:rsidP="003C531C">
            <w:pPr>
              <w:jc w:val="center"/>
              <w:rPr>
                <w:sz w:val="20"/>
                <w:szCs w:val="20"/>
              </w:rPr>
            </w:pPr>
            <w:r w:rsidRPr="008F25CF">
              <w:rPr>
                <w:color w:val="000000"/>
                <w:sz w:val="20"/>
                <w:szCs w:val="20"/>
              </w:rPr>
              <w:t>73</w:t>
            </w:r>
          </w:p>
        </w:tc>
        <w:tc>
          <w:tcPr>
            <w:tcW w:w="724" w:type="dxa"/>
            <w:vAlign w:val="bottom"/>
          </w:tcPr>
          <w:p w14:paraId="0AE42D14" w14:textId="548B7984" w:rsidR="002C4D43" w:rsidRPr="008F25CF" w:rsidRDefault="002C4D43" w:rsidP="003C531C">
            <w:pPr>
              <w:jc w:val="center"/>
              <w:rPr>
                <w:sz w:val="20"/>
                <w:szCs w:val="20"/>
              </w:rPr>
            </w:pPr>
            <w:r w:rsidRPr="008F25CF">
              <w:rPr>
                <w:color w:val="000000"/>
                <w:sz w:val="20"/>
                <w:szCs w:val="20"/>
              </w:rPr>
              <w:t>69</w:t>
            </w:r>
          </w:p>
        </w:tc>
        <w:tc>
          <w:tcPr>
            <w:tcW w:w="724" w:type="dxa"/>
            <w:vAlign w:val="bottom"/>
          </w:tcPr>
          <w:p w14:paraId="6EA21495" w14:textId="05C19094" w:rsidR="002C4D43" w:rsidRPr="008F25CF" w:rsidRDefault="002C4D43" w:rsidP="003C531C">
            <w:pPr>
              <w:jc w:val="center"/>
              <w:rPr>
                <w:sz w:val="20"/>
                <w:szCs w:val="20"/>
              </w:rPr>
            </w:pPr>
            <w:r w:rsidRPr="008F25CF">
              <w:rPr>
                <w:color w:val="000000"/>
                <w:sz w:val="20"/>
                <w:szCs w:val="20"/>
              </w:rPr>
              <w:t>77</w:t>
            </w:r>
          </w:p>
        </w:tc>
        <w:tc>
          <w:tcPr>
            <w:tcW w:w="723" w:type="dxa"/>
            <w:vAlign w:val="bottom"/>
          </w:tcPr>
          <w:p w14:paraId="57389968" w14:textId="6DD42626" w:rsidR="002C4D43" w:rsidRPr="008F25CF" w:rsidRDefault="002C4D43" w:rsidP="003C531C">
            <w:pPr>
              <w:jc w:val="center"/>
              <w:rPr>
                <w:sz w:val="20"/>
                <w:szCs w:val="20"/>
              </w:rPr>
            </w:pPr>
            <w:r w:rsidRPr="008F25CF">
              <w:rPr>
                <w:color w:val="000000"/>
                <w:sz w:val="20"/>
                <w:szCs w:val="20"/>
              </w:rPr>
              <w:t>77</w:t>
            </w:r>
          </w:p>
        </w:tc>
        <w:tc>
          <w:tcPr>
            <w:tcW w:w="724" w:type="dxa"/>
            <w:vAlign w:val="bottom"/>
          </w:tcPr>
          <w:p w14:paraId="316200E0" w14:textId="7EC87C55" w:rsidR="002C4D43" w:rsidRPr="008F25CF" w:rsidRDefault="002C4D43" w:rsidP="003C531C">
            <w:pPr>
              <w:jc w:val="center"/>
              <w:rPr>
                <w:sz w:val="20"/>
                <w:szCs w:val="20"/>
              </w:rPr>
            </w:pPr>
            <w:r w:rsidRPr="008F25CF">
              <w:rPr>
                <w:color w:val="000000"/>
                <w:sz w:val="20"/>
                <w:szCs w:val="20"/>
              </w:rPr>
              <w:t>62</w:t>
            </w:r>
          </w:p>
        </w:tc>
        <w:tc>
          <w:tcPr>
            <w:tcW w:w="723" w:type="dxa"/>
            <w:vAlign w:val="bottom"/>
          </w:tcPr>
          <w:p w14:paraId="17C85FE7" w14:textId="6C56C4E2" w:rsidR="002C4D43" w:rsidRPr="008F25CF" w:rsidRDefault="002C4D43" w:rsidP="003C531C">
            <w:pPr>
              <w:jc w:val="center"/>
              <w:rPr>
                <w:sz w:val="20"/>
                <w:szCs w:val="20"/>
              </w:rPr>
            </w:pPr>
            <w:r w:rsidRPr="008F25CF">
              <w:rPr>
                <w:color w:val="000000"/>
                <w:sz w:val="20"/>
                <w:szCs w:val="20"/>
              </w:rPr>
              <w:t>67</w:t>
            </w:r>
          </w:p>
        </w:tc>
        <w:tc>
          <w:tcPr>
            <w:tcW w:w="724" w:type="dxa"/>
            <w:vAlign w:val="bottom"/>
          </w:tcPr>
          <w:p w14:paraId="7D13E22D" w14:textId="57CC039E" w:rsidR="002C4D43" w:rsidRPr="008F25CF" w:rsidRDefault="002C4D43" w:rsidP="003C531C">
            <w:pPr>
              <w:jc w:val="center"/>
              <w:rPr>
                <w:sz w:val="20"/>
                <w:szCs w:val="20"/>
              </w:rPr>
            </w:pPr>
            <w:r w:rsidRPr="008F25CF">
              <w:rPr>
                <w:color w:val="000000"/>
                <w:sz w:val="20"/>
                <w:szCs w:val="20"/>
              </w:rPr>
              <w:t>67</w:t>
            </w:r>
          </w:p>
        </w:tc>
        <w:tc>
          <w:tcPr>
            <w:tcW w:w="724" w:type="dxa"/>
            <w:vAlign w:val="bottom"/>
          </w:tcPr>
          <w:p w14:paraId="7ED8E090" w14:textId="48B3A56E" w:rsidR="002C4D43" w:rsidRPr="008F25CF" w:rsidRDefault="002C4D43" w:rsidP="003C531C">
            <w:pPr>
              <w:jc w:val="center"/>
              <w:rPr>
                <w:sz w:val="20"/>
                <w:szCs w:val="20"/>
              </w:rPr>
            </w:pPr>
            <w:r w:rsidRPr="008F25CF">
              <w:rPr>
                <w:color w:val="000000"/>
                <w:sz w:val="20"/>
                <w:szCs w:val="20"/>
              </w:rPr>
              <w:t>68</w:t>
            </w:r>
          </w:p>
        </w:tc>
      </w:tr>
      <w:tr w:rsidR="002C4D43" w:rsidRPr="008F25CF" w14:paraId="0DBC6310" w14:textId="612BFD34" w:rsidTr="003C531C">
        <w:tc>
          <w:tcPr>
            <w:tcW w:w="1972" w:type="dxa"/>
          </w:tcPr>
          <w:p w14:paraId="22F1DA27" w14:textId="77777777" w:rsidR="002C4D43" w:rsidRPr="008F25CF" w:rsidRDefault="002C4D43" w:rsidP="003C531C">
            <w:pPr>
              <w:jc w:val="center"/>
              <w:rPr>
                <w:sz w:val="20"/>
                <w:szCs w:val="20"/>
              </w:rPr>
            </w:pPr>
            <w:r w:rsidRPr="008F25CF">
              <w:rPr>
                <w:sz w:val="20"/>
                <w:szCs w:val="20"/>
                <w:lang w:val="en-US"/>
              </w:rPr>
              <w:t>L</w:t>
            </w:r>
            <w:proofErr w:type="spellStart"/>
            <w:proofErr w:type="gramStart"/>
            <w:r w:rsidRPr="008F25CF">
              <w:rPr>
                <w:sz w:val="20"/>
                <w:szCs w:val="20"/>
              </w:rPr>
              <w:t>откл</w:t>
            </w:r>
            <w:proofErr w:type="spellEnd"/>
            <w:r w:rsidRPr="008F25CF">
              <w:rPr>
                <w:sz w:val="20"/>
                <w:szCs w:val="20"/>
              </w:rPr>
              <w:t xml:space="preserve"> ,</w:t>
            </w:r>
            <w:proofErr w:type="gramEnd"/>
            <w:r w:rsidRPr="008F25CF">
              <w:rPr>
                <w:sz w:val="20"/>
                <w:szCs w:val="20"/>
              </w:rPr>
              <w:t xml:space="preserve"> мм</w:t>
            </w:r>
          </w:p>
        </w:tc>
        <w:tc>
          <w:tcPr>
            <w:tcW w:w="723" w:type="dxa"/>
            <w:vAlign w:val="bottom"/>
          </w:tcPr>
          <w:p w14:paraId="334ADE3D" w14:textId="2EDE4F6B" w:rsidR="002C4D43" w:rsidRPr="008F25CF" w:rsidRDefault="002C4D43" w:rsidP="003C531C">
            <w:pPr>
              <w:jc w:val="center"/>
              <w:rPr>
                <w:sz w:val="20"/>
                <w:szCs w:val="20"/>
              </w:rPr>
            </w:pPr>
            <w:r w:rsidRPr="008F25CF">
              <w:rPr>
                <w:color w:val="000000"/>
                <w:sz w:val="20"/>
                <w:szCs w:val="20"/>
              </w:rPr>
              <w:t>138</w:t>
            </w:r>
          </w:p>
        </w:tc>
        <w:tc>
          <w:tcPr>
            <w:tcW w:w="724" w:type="dxa"/>
            <w:vAlign w:val="bottom"/>
          </w:tcPr>
          <w:p w14:paraId="5A3C9C5B" w14:textId="21998946" w:rsidR="002C4D43" w:rsidRPr="008F25CF" w:rsidRDefault="002C4D43" w:rsidP="003C531C">
            <w:pPr>
              <w:jc w:val="center"/>
              <w:rPr>
                <w:sz w:val="20"/>
                <w:szCs w:val="20"/>
              </w:rPr>
            </w:pPr>
            <w:r w:rsidRPr="008F25CF">
              <w:rPr>
                <w:color w:val="000000"/>
                <w:sz w:val="20"/>
                <w:szCs w:val="20"/>
              </w:rPr>
              <w:t>141</w:t>
            </w:r>
          </w:p>
        </w:tc>
        <w:tc>
          <w:tcPr>
            <w:tcW w:w="723" w:type="dxa"/>
            <w:vAlign w:val="bottom"/>
          </w:tcPr>
          <w:p w14:paraId="624732DC" w14:textId="1A340E42" w:rsidR="002C4D43" w:rsidRPr="008F25CF" w:rsidRDefault="002C4D43" w:rsidP="003C531C">
            <w:pPr>
              <w:jc w:val="center"/>
              <w:rPr>
                <w:sz w:val="20"/>
                <w:szCs w:val="20"/>
              </w:rPr>
            </w:pPr>
            <w:r w:rsidRPr="008F25CF">
              <w:rPr>
                <w:color w:val="000000"/>
                <w:sz w:val="20"/>
                <w:szCs w:val="20"/>
              </w:rPr>
              <w:t>132</w:t>
            </w:r>
          </w:p>
        </w:tc>
        <w:tc>
          <w:tcPr>
            <w:tcW w:w="724" w:type="dxa"/>
            <w:vAlign w:val="bottom"/>
          </w:tcPr>
          <w:p w14:paraId="60772006" w14:textId="5A13CCEC" w:rsidR="002C4D43" w:rsidRPr="008F25CF" w:rsidRDefault="002C4D43" w:rsidP="003C531C">
            <w:pPr>
              <w:jc w:val="center"/>
              <w:rPr>
                <w:sz w:val="20"/>
                <w:szCs w:val="20"/>
              </w:rPr>
            </w:pPr>
            <w:r w:rsidRPr="008F25CF">
              <w:rPr>
                <w:color w:val="000000"/>
                <w:sz w:val="20"/>
                <w:szCs w:val="20"/>
              </w:rPr>
              <w:t>147</w:t>
            </w:r>
          </w:p>
        </w:tc>
        <w:tc>
          <w:tcPr>
            <w:tcW w:w="724" w:type="dxa"/>
            <w:vAlign w:val="bottom"/>
          </w:tcPr>
          <w:p w14:paraId="55147AEB" w14:textId="44A9567F" w:rsidR="002C4D43" w:rsidRPr="008F25CF" w:rsidRDefault="002C4D43" w:rsidP="003C531C">
            <w:pPr>
              <w:jc w:val="center"/>
              <w:rPr>
                <w:sz w:val="20"/>
                <w:szCs w:val="20"/>
              </w:rPr>
            </w:pPr>
            <w:r w:rsidRPr="008F25CF">
              <w:rPr>
                <w:color w:val="000000"/>
                <w:sz w:val="20"/>
                <w:szCs w:val="20"/>
              </w:rPr>
              <w:t>138</w:t>
            </w:r>
          </w:p>
        </w:tc>
        <w:tc>
          <w:tcPr>
            <w:tcW w:w="723" w:type="dxa"/>
            <w:vAlign w:val="bottom"/>
          </w:tcPr>
          <w:p w14:paraId="6F9DAEB2" w14:textId="2F681B08" w:rsidR="002C4D43" w:rsidRPr="008F25CF" w:rsidRDefault="002C4D43" w:rsidP="003C531C">
            <w:pPr>
              <w:jc w:val="center"/>
              <w:rPr>
                <w:sz w:val="20"/>
                <w:szCs w:val="20"/>
              </w:rPr>
            </w:pPr>
            <w:r w:rsidRPr="008F25CF">
              <w:rPr>
                <w:color w:val="000000"/>
                <w:sz w:val="20"/>
                <w:szCs w:val="20"/>
              </w:rPr>
              <w:t>144</w:t>
            </w:r>
          </w:p>
        </w:tc>
        <w:tc>
          <w:tcPr>
            <w:tcW w:w="724" w:type="dxa"/>
            <w:vAlign w:val="bottom"/>
          </w:tcPr>
          <w:p w14:paraId="0F43D7B5" w14:textId="47E1D407" w:rsidR="002C4D43" w:rsidRPr="008F25CF" w:rsidRDefault="002C4D43" w:rsidP="003C531C">
            <w:pPr>
              <w:jc w:val="center"/>
              <w:rPr>
                <w:sz w:val="20"/>
                <w:szCs w:val="20"/>
              </w:rPr>
            </w:pPr>
            <w:r w:rsidRPr="008F25CF">
              <w:rPr>
                <w:color w:val="000000"/>
                <w:sz w:val="20"/>
                <w:szCs w:val="20"/>
              </w:rPr>
              <w:t>139</w:t>
            </w:r>
          </w:p>
        </w:tc>
        <w:tc>
          <w:tcPr>
            <w:tcW w:w="723" w:type="dxa"/>
            <w:vAlign w:val="bottom"/>
          </w:tcPr>
          <w:p w14:paraId="38B6E3BE" w14:textId="3D8FED61" w:rsidR="002C4D43" w:rsidRPr="008F25CF" w:rsidRDefault="002C4D43" w:rsidP="003C531C">
            <w:pPr>
              <w:jc w:val="center"/>
              <w:rPr>
                <w:sz w:val="20"/>
                <w:szCs w:val="20"/>
              </w:rPr>
            </w:pPr>
            <w:r w:rsidRPr="008F25CF">
              <w:rPr>
                <w:color w:val="000000"/>
                <w:sz w:val="20"/>
                <w:szCs w:val="20"/>
              </w:rPr>
              <w:t>125</w:t>
            </w:r>
          </w:p>
        </w:tc>
        <w:tc>
          <w:tcPr>
            <w:tcW w:w="724" w:type="dxa"/>
            <w:vAlign w:val="bottom"/>
          </w:tcPr>
          <w:p w14:paraId="5B4BB136" w14:textId="55927E19" w:rsidR="002C4D43" w:rsidRPr="008F25CF" w:rsidRDefault="002C4D43" w:rsidP="003C531C">
            <w:pPr>
              <w:jc w:val="center"/>
              <w:rPr>
                <w:sz w:val="20"/>
                <w:szCs w:val="20"/>
              </w:rPr>
            </w:pPr>
            <w:r w:rsidRPr="008F25CF">
              <w:rPr>
                <w:color w:val="000000"/>
                <w:sz w:val="20"/>
                <w:szCs w:val="20"/>
              </w:rPr>
              <w:t>131</w:t>
            </w:r>
          </w:p>
        </w:tc>
        <w:tc>
          <w:tcPr>
            <w:tcW w:w="724" w:type="dxa"/>
            <w:vAlign w:val="bottom"/>
          </w:tcPr>
          <w:p w14:paraId="01DA3F82" w14:textId="6FFC7971" w:rsidR="002C4D43" w:rsidRPr="008F25CF" w:rsidRDefault="002C4D43" w:rsidP="003C531C">
            <w:pPr>
              <w:jc w:val="center"/>
              <w:rPr>
                <w:sz w:val="20"/>
                <w:szCs w:val="20"/>
              </w:rPr>
            </w:pPr>
            <w:r w:rsidRPr="008F25CF">
              <w:rPr>
                <w:color w:val="000000"/>
                <w:sz w:val="20"/>
                <w:szCs w:val="20"/>
              </w:rPr>
              <w:t>141</w:t>
            </w:r>
          </w:p>
        </w:tc>
      </w:tr>
    </w:tbl>
    <w:p w14:paraId="0F31208D" w14:textId="40014430" w:rsidR="0065524D" w:rsidRPr="008F25CF" w:rsidRDefault="0065524D" w:rsidP="002C4D43">
      <w:pPr>
        <w:pStyle w:val="afd"/>
        <w:numPr>
          <w:ilvl w:val="2"/>
          <w:numId w:val="36"/>
        </w:numPr>
      </w:pPr>
      <w:r w:rsidRPr="008F25CF">
        <w:t xml:space="preserve">Аналогично </w:t>
      </w:r>
      <w:proofErr w:type="gramStart"/>
      <w:r w:rsidRPr="008F25CF">
        <w:t>2.1.5  по</w:t>
      </w:r>
      <w:proofErr w:type="gramEnd"/>
      <w:r w:rsidRPr="008F25CF">
        <w:t xml:space="preserve"> результатам измерений вычисляются все погрешности, отклонения и дифференциал хода.</w:t>
      </w:r>
    </w:p>
    <w:p w14:paraId="0BA1B4B7" w14:textId="77777777" w:rsidR="002C4D43" w:rsidRPr="008F25CF" w:rsidRDefault="002C4D43" w:rsidP="002C4D43">
      <w:pPr>
        <w:pStyle w:val="afd"/>
        <w:ind w:left="1080"/>
      </w:pPr>
    </w:p>
    <w:tbl>
      <w:tblPr>
        <w:tblStyle w:val="af4"/>
        <w:tblW w:w="9214" w:type="dxa"/>
        <w:tblInd w:w="137" w:type="dxa"/>
        <w:tblLayout w:type="fixed"/>
        <w:tblLook w:val="04A0" w:firstRow="1" w:lastRow="0" w:firstColumn="1" w:lastColumn="0" w:noHBand="0" w:noVBand="1"/>
      </w:tblPr>
      <w:tblGrid>
        <w:gridCol w:w="1482"/>
        <w:gridCol w:w="773"/>
        <w:gridCol w:w="773"/>
        <w:gridCol w:w="773"/>
        <w:gridCol w:w="735"/>
        <w:gridCol w:w="812"/>
        <w:gridCol w:w="773"/>
        <w:gridCol w:w="773"/>
        <w:gridCol w:w="773"/>
        <w:gridCol w:w="838"/>
        <w:gridCol w:w="709"/>
      </w:tblGrid>
      <w:tr w:rsidR="002C4D43" w:rsidRPr="008F25CF" w14:paraId="586A4789" w14:textId="77777777" w:rsidTr="003C531C">
        <w:tc>
          <w:tcPr>
            <w:tcW w:w="4536" w:type="dxa"/>
            <w:gridSpan w:val="5"/>
          </w:tcPr>
          <w:p w14:paraId="0FAA0D68" w14:textId="77777777" w:rsidR="002C4D43" w:rsidRPr="008F25CF" w:rsidRDefault="002C4D43" w:rsidP="00074BED">
            <w:pPr>
              <w:jc w:val="center"/>
              <w:rPr>
                <w:sz w:val="22"/>
                <w:szCs w:val="22"/>
              </w:rPr>
            </w:pPr>
            <w:r w:rsidRPr="008F25CF">
              <w:rPr>
                <w:sz w:val="22"/>
                <w:szCs w:val="22"/>
              </w:rPr>
              <w:t>Включение</w:t>
            </w:r>
          </w:p>
        </w:tc>
        <w:tc>
          <w:tcPr>
            <w:tcW w:w="3969" w:type="dxa"/>
            <w:gridSpan w:val="5"/>
          </w:tcPr>
          <w:p w14:paraId="09D10E53" w14:textId="77777777" w:rsidR="002C4D43" w:rsidRPr="008F25CF" w:rsidRDefault="002C4D43" w:rsidP="00074BED">
            <w:pPr>
              <w:jc w:val="center"/>
              <w:rPr>
                <w:sz w:val="22"/>
                <w:szCs w:val="22"/>
              </w:rPr>
            </w:pPr>
            <w:r w:rsidRPr="008F25CF">
              <w:rPr>
                <w:sz w:val="22"/>
                <w:szCs w:val="22"/>
              </w:rPr>
              <w:t>Отключение</w:t>
            </w:r>
          </w:p>
        </w:tc>
        <w:tc>
          <w:tcPr>
            <w:tcW w:w="709" w:type="dxa"/>
            <w:vMerge w:val="restart"/>
          </w:tcPr>
          <w:p w14:paraId="341F3AD4" w14:textId="77777777" w:rsidR="002C4D43" w:rsidRPr="008F25CF" w:rsidRDefault="002C4D43" w:rsidP="00074BED">
            <w:pPr>
              <w:jc w:val="center"/>
              <w:rPr>
                <w:sz w:val="22"/>
                <w:szCs w:val="22"/>
              </w:rPr>
            </w:pPr>
          </w:p>
          <w:p w14:paraId="2D20A518" w14:textId="77777777" w:rsidR="002C4D43" w:rsidRPr="008F25CF" w:rsidRDefault="002C4D43" w:rsidP="00074BED">
            <w:pPr>
              <w:jc w:val="center"/>
              <w:rPr>
                <w:sz w:val="22"/>
                <w:szCs w:val="22"/>
              </w:rPr>
            </w:pPr>
            <w:r w:rsidRPr="008F25CF">
              <w:rPr>
                <w:sz w:val="22"/>
                <w:szCs w:val="22"/>
              </w:rPr>
              <w:t>Д</w:t>
            </w:r>
          </w:p>
        </w:tc>
      </w:tr>
      <w:tr w:rsidR="002C4D43" w:rsidRPr="008F25CF" w14:paraId="3740E545" w14:textId="77777777" w:rsidTr="003C531C">
        <w:tc>
          <w:tcPr>
            <w:tcW w:w="1482" w:type="dxa"/>
          </w:tcPr>
          <w:p w14:paraId="44AF980B" w14:textId="77777777" w:rsidR="002C4D43" w:rsidRPr="008F25CF" w:rsidRDefault="00322F28" w:rsidP="00074BED">
            <w:pPr>
              <w:jc w:val="center"/>
              <w:rPr>
                <w:i/>
                <w:sz w:val="22"/>
                <w:szCs w:val="22"/>
                <w:lang w:val="en-US"/>
              </w:rPr>
            </w:pPr>
            <m:oMathPara>
              <m:oMath>
                <m:sSub>
                  <m:sSubPr>
                    <m:ctrlPr>
                      <w:rPr>
                        <w:rFonts w:ascii="Cambria Math" w:hAnsi="Cambria Math"/>
                        <w:i/>
                        <w:sz w:val="22"/>
                        <w:szCs w:val="22"/>
                        <w:lang w:val="en-US"/>
                      </w:rPr>
                    </m:ctrlPr>
                  </m:sSubPr>
                  <m:e>
                    <m:r>
                      <w:rPr>
                        <w:rFonts w:ascii="Cambria Math" w:hAnsi="Cambria Math"/>
                        <w:sz w:val="22"/>
                        <w:szCs w:val="22"/>
                        <w:lang w:val="en-US"/>
                      </w:rPr>
                      <m:t>l</m:t>
                    </m:r>
                  </m:e>
                  <m:sub>
                    <m:r>
                      <w:rPr>
                        <w:rFonts w:ascii="Cambria Math" w:hAnsi="Cambria Math"/>
                        <w:sz w:val="22"/>
                        <w:szCs w:val="22"/>
                        <w:lang w:val="en-US"/>
                      </w:rPr>
                      <m:t>cp</m:t>
                    </m:r>
                  </m:sub>
                </m:sSub>
              </m:oMath>
            </m:oMathPara>
          </w:p>
        </w:tc>
        <w:tc>
          <w:tcPr>
            <w:tcW w:w="773" w:type="dxa"/>
          </w:tcPr>
          <w:p w14:paraId="1F68B990" w14:textId="77777777" w:rsidR="002C4D43" w:rsidRPr="008F25CF" w:rsidRDefault="00322F28" w:rsidP="00074BED">
            <w:pPr>
              <w:jc w:val="center"/>
              <w:rPr>
                <w:i/>
                <w:sz w:val="22"/>
                <w:szCs w:val="22"/>
              </w:rPr>
            </w:pPr>
            <m:oMathPara>
              <m:oMath>
                <m:sSub>
                  <m:sSubPr>
                    <m:ctrlPr>
                      <w:rPr>
                        <w:rFonts w:ascii="Cambria Math" w:hAnsi="Cambria Math"/>
                        <w:i/>
                        <w:sz w:val="22"/>
                        <w:szCs w:val="22"/>
                      </w:rPr>
                    </m:ctrlPr>
                  </m:sSubPr>
                  <m:e>
                    <m:r>
                      <w:rPr>
                        <w:rFonts w:ascii="Cambria Math" w:hAnsi="Cambria Math"/>
                        <w:sz w:val="22"/>
                        <w:szCs w:val="22"/>
                      </w:rPr>
                      <m:t>∆</m:t>
                    </m:r>
                  </m:e>
                  <m:sub>
                    <m:r>
                      <w:rPr>
                        <w:rFonts w:ascii="Cambria Math" w:hAnsi="Cambria Math"/>
                        <w:sz w:val="22"/>
                        <w:szCs w:val="22"/>
                      </w:rPr>
                      <m:t>м</m:t>
                    </m:r>
                  </m:sub>
                </m:sSub>
              </m:oMath>
            </m:oMathPara>
          </w:p>
        </w:tc>
        <w:tc>
          <w:tcPr>
            <w:tcW w:w="773" w:type="dxa"/>
          </w:tcPr>
          <w:p w14:paraId="0FA389D4" w14:textId="77777777" w:rsidR="002C4D43" w:rsidRPr="008F25CF" w:rsidRDefault="00322F28" w:rsidP="00074BED">
            <w:pPr>
              <w:jc w:val="center"/>
              <w:rPr>
                <w:sz w:val="22"/>
                <w:szCs w:val="22"/>
              </w:rPr>
            </w:pPr>
            <m:oMathPara>
              <m:oMath>
                <m:sSub>
                  <m:sSubPr>
                    <m:ctrlPr>
                      <w:rPr>
                        <w:rFonts w:ascii="Cambria Math" w:hAnsi="Cambria Math"/>
                        <w:i/>
                        <w:sz w:val="22"/>
                        <w:szCs w:val="22"/>
                      </w:rPr>
                    </m:ctrlPr>
                  </m:sSubPr>
                  <m:e>
                    <m:r>
                      <w:rPr>
                        <w:rFonts w:ascii="Cambria Math" w:hAnsi="Cambria Math"/>
                        <w:sz w:val="22"/>
                        <w:szCs w:val="22"/>
                      </w:rPr>
                      <m:t>∆</m:t>
                    </m:r>
                  </m:e>
                  <m:sub>
                    <m:r>
                      <w:rPr>
                        <w:rFonts w:ascii="Cambria Math" w:hAnsi="Cambria Math"/>
                        <w:sz w:val="22"/>
                        <w:szCs w:val="22"/>
                      </w:rPr>
                      <m:t>б</m:t>
                    </m:r>
                  </m:sub>
                </m:sSub>
              </m:oMath>
            </m:oMathPara>
          </w:p>
        </w:tc>
        <w:tc>
          <w:tcPr>
            <w:tcW w:w="773" w:type="dxa"/>
          </w:tcPr>
          <w:p w14:paraId="0FEB4C8E" w14:textId="77777777" w:rsidR="002C4D43" w:rsidRPr="008F25CF" w:rsidRDefault="00322F28" w:rsidP="00074BED">
            <w:pPr>
              <w:jc w:val="center"/>
              <w:rPr>
                <w:sz w:val="22"/>
                <w:szCs w:val="22"/>
              </w:rPr>
            </w:pPr>
            <m:oMathPara>
              <m:oMath>
                <m:sSub>
                  <m:sSubPr>
                    <m:ctrlPr>
                      <w:rPr>
                        <w:rFonts w:ascii="Cambria Math" w:hAnsi="Cambria Math"/>
                        <w:i/>
                        <w:sz w:val="22"/>
                        <w:szCs w:val="22"/>
                      </w:rPr>
                    </m:ctrlPr>
                  </m:sSubPr>
                  <m:e>
                    <m:r>
                      <w:rPr>
                        <w:rFonts w:ascii="Cambria Math" w:hAnsi="Cambria Math"/>
                        <w:sz w:val="22"/>
                        <w:szCs w:val="22"/>
                      </w:rPr>
                      <m:t>∆</m:t>
                    </m:r>
                  </m:e>
                  <m:sub>
                    <m:r>
                      <w:rPr>
                        <w:rFonts w:ascii="Cambria Math" w:hAnsi="Cambria Math"/>
                        <w:sz w:val="22"/>
                        <w:szCs w:val="22"/>
                      </w:rPr>
                      <m:t>сист</m:t>
                    </m:r>
                  </m:sub>
                </m:sSub>
              </m:oMath>
            </m:oMathPara>
          </w:p>
        </w:tc>
        <w:tc>
          <w:tcPr>
            <w:tcW w:w="735" w:type="dxa"/>
          </w:tcPr>
          <w:p w14:paraId="50E4A273" w14:textId="77777777" w:rsidR="002C4D43" w:rsidRPr="008F25CF" w:rsidRDefault="002C4D43" w:rsidP="00074BED">
            <w:pPr>
              <w:jc w:val="center"/>
              <w:rPr>
                <w:i/>
                <w:sz w:val="22"/>
                <w:szCs w:val="22"/>
                <w:lang w:val="en-US"/>
              </w:rPr>
            </w:pPr>
            <m:oMathPara>
              <m:oMath>
                <m:r>
                  <w:rPr>
                    <w:rFonts w:ascii="Cambria Math" w:hAnsi="Cambria Math"/>
                    <w:sz w:val="22"/>
                    <w:szCs w:val="22"/>
                  </w:rPr>
                  <m:t>σ</m:t>
                </m:r>
              </m:oMath>
            </m:oMathPara>
          </w:p>
        </w:tc>
        <w:tc>
          <w:tcPr>
            <w:tcW w:w="812" w:type="dxa"/>
          </w:tcPr>
          <w:p w14:paraId="6E38FED3" w14:textId="77777777" w:rsidR="002C4D43" w:rsidRPr="008F25CF" w:rsidRDefault="00322F28" w:rsidP="00074BED">
            <w:pPr>
              <w:jc w:val="center"/>
              <w:rPr>
                <w:sz w:val="22"/>
                <w:szCs w:val="22"/>
              </w:rPr>
            </w:pPr>
            <m:oMathPara>
              <m:oMath>
                <m:sSub>
                  <m:sSubPr>
                    <m:ctrlPr>
                      <w:rPr>
                        <w:rFonts w:ascii="Cambria Math" w:hAnsi="Cambria Math"/>
                        <w:i/>
                        <w:sz w:val="22"/>
                        <w:szCs w:val="22"/>
                        <w:lang w:val="en-US"/>
                      </w:rPr>
                    </m:ctrlPr>
                  </m:sSubPr>
                  <m:e>
                    <m:r>
                      <w:rPr>
                        <w:rFonts w:ascii="Cambria Math" w:hAnsi="Cambria Math"/>
                        <w:sz w:val="22"/>
                        <w:szCs w:val="22"/>
                        <w:lang w:val="en-US"/>
                      </w:rPr>
                      <m:t>l</m:t>
                    </m:r>
                  </m:e>
                  <m:sub>
                    <m:r>
                      <w:rPr>
                        <w:rFonts w:ascii="Cambria Math" w:hAnsi="Cambria Math"/>
                        <w:sz w:val="22"/>
                        <w:szCs w:val="22"/>
                        <w:lang w:val="en-US"/>
                      </w:rPr>
                      <m:t>cp</m:t>
                    </m:r>
                  </m:sub>
                </m:sSub>
              </m:oMath>
            </m:oMathPara>
          </w:p>
        </w:tc>
        <w:tc>
          <w:tcPr>
            <w:tcW w:w="773" w:type="dxa"/>
          </w:tcPr>
          <w:p w14:paraId="1B94D7D2" w14:textId="77777777" w:rsidR="002C4D43" w:rsidRPr="008F25CF" w:rsidRDefault="00322F28" w:rsidP="00074BED">
            <w:pPr>
              <w:jc w:val="center"/>
              <w:rPr>
                <w:sz w:val="22"/>
                <w:szCs w:val="22"/>
              </w:rPr>
            </w:pPr>
            <m:oMathPara>
              <m:oMath>
                <m:sSub>
                  <m:sSubPr>
                    <m:ctrlPr>
                      <w:rPr>
                        <w:rFonts w:ascii="Cambria Math" w:hAnsi="Cambria Math"/>
                        <w:i/>
                        <w:sz w:val="22"/>
                        <w:szCs w:val="22"/>
                      </w:rPr>
                    </m:ctrlPr>
                  </m:sSubPr>
                  <m:e>
                    <m:r>
                      <w:rPr>
                        <w:rFonts w:ascii="Cambria Math" w:hAnsi="Cambria Math"/>
                        <w:sz w:val="22"/>
                        <w:szCs w:val="22"/>
                      </w:rPr>
                      <m:t>∆</m:t>
                    </m:r>
                  </m:e>
                  <m:sub>
                    <m:r>
                      <w:rPr>
                        <w:rFonts w:ascii="Cambria Math" w:hAnsi="Cambria Math"/>
                        <w:sz w:val="22"/>
                        <w:szCs w:val="22"/>
                      </w:rPr>
                      <m:t>м</m:t>
                    </m:r>
                  </m:sub>
                </m:sSub>
              </m:oMath>
            </m:oMathPara>
          </w:p>
        </w:tc>
        <w:tc>
          <w:tcPr>
            <w:tcW w:w="773" w:type="dxa"/>
          </w:tcPr>
          <w:p w14:paraId="38284DCF" w14:textId="77777777" w:rsidR="002C4D43" w:rsidRPr="008F25CF" w:rsidRDefault="00322F28" w:rsidP="00074BED">
            <w:pPr>
              <w:jc w:val="center"/>
              <w:rPr>
                <w:sz w:val="22"/>
                <w:szCs w:val="22"/>
              </w:rPr>
            </w:pPr>
            <m:oMathPara>
              <m:oMath>
                <m:sSub>
                  <m:sSubPr>
                    <m:ctrlPr>
                      <w:rPr>
                        <w:rFonts w:ascii="Cambria Math" w:hAnsi="Cambria Math"/>
                        <w:i/>
                        <w:sz w:val="22"/>
                        <w:szCs w:val="22"/>
                      </w:rPr>
                    </m:ctrlPr>
                  </m:sSubPr>
                  <m:e>
                    <m:r>
                      <w:rPr>
                        <w:rFonts w:ascii="Cambria Math" w:hAnsi="Cambria Math"/>
                        <w:sz w:val="22"/>
                        <w:szCs w:val="22"/>
                      </w:rPr>
                      <m:t>∆</m:t>
                    </m:r>
                  </m:e>
                  <m:sub>
                    <m:r>
                      <w:rPr>
                        <w:rFonts w:ascii="Cambria Math" w:hAnsi="Cambria Math"/>
                        <w:sz w:val="22"/>
                        <w:szCs w:val="22"/>
                      </w:rPr>
                      <m:t>б</m:t>
                    </m:r>
                  </m:sub>
                </m:sSub>
              </m:oMath>
            </m:oMathPara>
          </w:p>
        </w:tc>
        <w:tc>
          <w:tcPr>
            <w:tcW w:w="773" w:type="dxa"/>
          </w:tcPr>
          <w:p w14:paraId="7D3DD2B7" w14:textId="77777777" w:rsidR="002C4D43" w:rsidRPr="008F25CF" w:rsidRDefault="00322F28" w:rsidP="00074BED">
            <w:pPr>
              <w:jc w:val="center"/>
              <w:rPr>
                <w:sz w:val="22"/>
                <w:szCs w:val="22"/>
              </w:rPr>
            </w:pPr>
            <m:oMathPara>
              <m:oMath>
                <m:sSub>
                  <m:sSubPr>
                    <m:ctrlPr>
                      <w:rPr>
                        <w:rFonts w:ascii="Cambria Math" w:hAnsi="Cambria Math"/>
                        <w:i/>
                        <w:sz w:val="22"/>
                        <w:szCs w:val="22"/>
                      </w:rPr>
                    </m:ctrlPr>
                  </m:sSubPr>
                  <m:e>
                    <m:r>
                      <w:rPr>
                        <w:rFonts w:ascii="Cambria Math" w:hAnsi="Cambria Math"/>
                        <w:sz w:val="22"/>
                        <w:szCs w:val="22"/>
                      </w:rPr>
                      <m:t>∆</m:t>
                    </m:r>
                  </m:e>
                  <m:sub>
                    <m:r>
                      <w:rPr>
                        <w:rFonts w:ascii="Cambria Math" w:hAnsi="Cambria Math"/>
                        <w:sz w:val="22"/>
                        <w:szCs w:val="22"/>
                      </w:rPr>
                      <m:t>сист</m:t>
                    </m:r>
                  </m:sub>
                </m:sSub>
              </m:oMath>
            </m:oMathPara>
          </w:p>
        </w:tc>
        <w:tc>
          <w:tcPr>
            <w:tcW w:w="838" w:type="dxa"/>
          </w:tcPr>
          <w:p w14:paraId="47C9B27D" w14:textId="77777777" w:rsidR="002C4D43" w:rsidRPr="008F25CF" w:rsidRDefault="002C4D43" w:rsidP="00074BED">
            <w:pPr>
              <w:jc w:val="center"/>
              <w:rPr>
                <w:sz w:val="22"/>
                <w:szCs w:val="22"/>
              </w:rPr>
            </w:pPr>
            <m:oMathPara>
              <m:oMath>
                <m:r>
                  <w:rPr>
                    <w:rFonts w:ascii="Cambria Math" w:hAnsi="Cambria Math"/>
                    <w:sz w:val="22"/>
                    <w:szCs w:val="22"/>
                  </w:rPr>
                  <m:t>σ</m:t>
                </m:r>
              </m:oMath>
            </m:oMathPara>
          </w:p>
        </w:tc>
        <w:tc>
          <w:tcPr>
            <w:tcW w:w="709" w:type="dxa"/>
            <w:vMerge/>
          </w:tcPr>
          <w:p w14:paraId="1FD13091" w14:textId="77777777" w:rsidR="002C4D43" w:rsidRPr="008F25CF" w:rsidRDefault="002C4D43" w:rsidP="00074BED">
            <w:pPr>
              <w:jc w:val="center"/>
              <w:rPr>
                <w:sz w:val="22"/>
                <w:szCs w:val="22"/>
              </w:rPr>
            </w:pPr>
          </w:p>
        </w:tc>
      </w:tr>
      <w:tr w:rsidR="002C4D43" w:rsidRPr="008F25CF" w14:paraId="5FE5E2CB" w14:textId="77777777" w:rsidTr="003C531C">
        <w:trPr>
          <w:trHeight w:val="132"/>
        </w:trPr>
        <w:tc>
          <w:tcPr>
            <w:tcW w:w="1482" w:type="dxa"/>
          </w:tcPr>
          <w:p w14:paraId="0A00101D" w14:textId="233F5B75" w:rsidR="002C4D43" w:rsidRPr="008F25CF" w:rsidRDefault="002C4D43" w:rsidP="00074BED">
            <w:pPr>
              <w:jc w:val="center"/>
              <w:rPr>
                <w:sz w:val="22"/>
                <w:szCs w:val="22"/>
              </w:rPr>
            </w:pPr>
            <w:r w:rsidRPr="008F25CF">
              <w:rPr>
                <w:sz w:val="22"/>
                <w:szCs w:val="22"/>
              </w:rPr>
              <w:t>69</w:t>
            </w:r>
            <w:r w:rsidRPr="008F25CF">
              <w:rPr>
                <w:sz w:val="22"/>
                <w:szCs w:val="22"/>
                <w:lang w:val="en-US"/>
              </w:rPr>
              <w:t>,8</w:t>
            </w:r>
          </w:p>
        </w:tc>
        <w:tc>
          <w:tcPr>
            <w:tcW w:w="773" w:type="dxa"/>
          </w:tcPr>
          <w:p w14:paraId="3F76CDA0" w14:textId="2A9EF5BA" w:rsidR="002C4D43" w:rsidRPr="008F25CF" w:rsidRDefault="002C4D43" w:rsidP="00074BED">
            <w:pPr>
              <w:jc w:val="center"/>
              <w:rPr>
                <w:sz w:val="22"/>
                <w:szCs w:val="22"/>
              </w:rPr>
            </w:pPr>
            <w:r w:rsidRPr="008F25CF">
              <w:rPr>
                <w:sz w:val="22"/>
                <w:szCs w:val="22"/>
              </w:rPr>
              <w:t>-3,47</w:t>
            </w:r>
          </w:p>
        </w:tc>
        <w:tc>
          <w:tcPr>
            <w:tcW w:w="773" w:type="dxa"/>
          </w:tcPr>
          <w:p w14:paraId="4BBB4998" w14:textId="3EF5EE47" w:rsidR="002C4D43" w:rsidRPr="008F25CF" w:rsidRDefault="002C4D43" w:rsidP="00074BED">
            <w:pPr>
              <w:jc w:val="center"/>
              <w:rPr>
                <w:sz w:val="22"/>
                <w:szCs w:val="22"/>
              </w:rPr>
            </w:pPr>
            <w:r w:rsidRPr="008F25CF">
              <w:rPr>
                <w:sz w:val="22"/>
                <w:szCs w:val="22"/>
              </w:rPr>
              <w:t>5,2</w:t>
            </w:r>
          </w:p>
        </w:tc>
        <w:tc>
          <w:tcPr>
            <w:tcW w:w="773" w:type="dxa"/>
          </w:tcPr>
          <w:p w14:paraId="6B031738" w14:textId="4C67038D" w:rsidR="002C4D43" w:rsidRPr="008F25CF" w:rsidRDefault="002C4D43" w:rsidP="00074BED">
            <w:pPr>
              <w:jc w:val="center"/>
              <w:rPr>
                <w:sz w:val="22"/>
                <w:szCs w:val="22"/>
              </w:rPr>
            </w:pPr>
            <w:r w:rsidRPr="008F25CF">
              <w:rPr>
                <w:sz w:val="22"/>
                <w:szCs w:val="22"/>
              </w:rPr>
              <w:t>0,87</w:t>
            </w:r>
          </w:p>
        </w:tc>
        <w:tc>
          <w:tcPr>
            <w:tcW w:w="735" w:type="dxa"/>
          </w:tcPr>
          <w:p w14:paraId="709EB8BA" w14:textId="2E700375" w:rsidR="002C4D43" w:rsidRPr="008F25CF" w:rsidRDefault="00E002A2" w:rsidP="00074BED">
            <w:pPr>
              <w:jc w:val="center"/>
              <w:rPr>
                <w:sz w:val="22"/>
                <w:szCs w:val="22"/>
                <w:lang w:val="en-US"/>
              </w:rPr>
            </w:pPr>
            <w:r w:rsidRPr="008F25CF">
              <w:rPr>
                <w:sz w:val="22"/>
                <w:szCs w:val="22"/>
              </w:rPr>
              <w:t>1,58</w:t>
            </w:r>
          </w:p>
        </w:tc>
        <w:tc>
          <w:tcPr>
            <w:tcW w:w="812" w:type="dxa"/>
          </w:tcPr>
          <w:p w14:paraId="14219B4E" w14:textId="5B4299C3" w:rsidR="002C4D43" w:rsidRPr="008F25CF" w:rsidRDefault="00E002A2" w:rsidP="00074BED">
            <w:pPr>
              <w:jc w:val="center"/>
              <w:rPr>
                <w:sz w:val="22"/>
                <w:szCs w:val="22"/>
                <w:lang w:val="en-US"/>
              </w:rPr>
            </w:pPr>
            <w:r w:rsidRPr="008F25CF">
              <w:rPr>
                <w:sz w:val="22"/>
                <w:szCs w:val="22"/>
                <w:lang w:val="en-US"/>
              </w:rPr>
              <w:t>137,6</w:t>
            </w:r>
          </w:p>
        </w:tc>
        <w:tc>
          <w:tcPr>
            <w:tcW w:w="773" w:type="dxa"/>
          </w:tcPr>
          <w:p w14:paraId="684FA9D1" w14:textId="27087762" w:rsidR="002C4D43" w:rsidRPr="008F25CF" w:rsidRDefault="00E002A2" w:rsidP="00074BED">
            <w:pPr>
              <w:jc w:val="center"/>
              <w:rPr>
                <w:sz w:val="22"/>
                <w:szCs w:val="22"/>
                <w:lang w:val="en-US"/>
              </w:rPr>
            </w:pPr>
            <w:r w:rsidRPr="008F25CF">
              <w:rPr>
                <w:sz w:val="22"/>
                <w:szCs w:val="22"/>
                <w:lang w:val="en-US"/>
              </w:rPr>
              <w:t>-8,27</w:t>
            </w:r>
          </w:p>
        </w:tc>
        <w:tc>
          <w:tcPr>
            <w:tcW w:w="773" w:type="dxa"/>
          </w:tcPr>
          <w:p w14:paraId="5332B6C1" w14:textId="14C22ABB" w:rsidR="002C4D43" w:rsidRPr="008F25CF" w:rsidRDefault="00E002A2" w:rsidP="00074BED">
            <w:pPr>
              <w:jc w:val="center"/>
              <w:rPr>
                <w:sz w:val="22"/>
                <w:szCs w:val="22"/>
                <w:lang w:val="en-US"/>
              </w:rPr>
            </w:pPr>
            <w:r w:rsidRPr="008F25CF">
              <w:rPr>
                <w:sz w:val="22"/>
                <w:szCs w:val="22"/>
                <w:lang w:val="en-US"/>
              </w:rPr>
              <w:t>3,54</w:t>
            </w:r>
          </w:p>
        </w:tc>
        <w:tc>
          <w:tcPr>
            <w:tcW w:w="773" w:type="dxa"/>
          </w:tcPr>
          <w:p w14:paraId="5B99DF4E" w14:textId="02E0A96B" w:rsidR="002C4D43" w:rsidRPr="008F25CF" w:rsidRDefault="00E002A2" w:rsidP="00074BED">
            <w:pPr>
              <w:jc w:val="center"/>
              <w:rPr>
                <w:sz w:val="22"/>
                <w:szCs w:val="22"/>
                <w:lang w:val="en-US"/>
              </w:rPr>
            </w:pPr>
            <w:r w:rsidRPr="008F25CF">
              <w:rPr>
                <w:sz w:val="22"/>
                <w:szCs w:val="22"/>
                <w:lang w:val="en-US"/>
              </w:rPr>
              <w:t>-2,36</w:t>
            </w:r>
          </w:p>
        </w:tc>
        <w:tc>
          <w:tcPr>
            <w:tcW w:w="838" w:type="dxa"/>
          </w:tcPr>
          <w:p w14:paraId="3918A155" w14:textId="62DC5699" w:rsidR="002C4D43" w:rsidRPr="008F25CF" w:rsidRDefault="00E002A2" w:rsidP="00074BED">
            <w:pPr>
              <w:jc w:val="center"/>
              <w:rPr>
                <w:sz w:val="22"/>
                <w:szCs w:val="22"/>
                <w:lang w:val="en-US"/>
              </w:rPr>
            </w:pPr>
            <w:r w:rsidRPr="008F25CF">
              <w:rPr>
                <w:sz w:val="22"/>
                <w:szCs w:val="22"/>
                <w:lang w:val="en-US"/>
              </w:rPr>
              <w:t>2,24</w:t>
            </w:r>
          </w:p>
        </w:tc>
        <w:tc>
          <w:tcPr>
            <w:tcW w:w="709" w:type="dxa"/>
          </w:tcPr>
          <w:p w14:paraId="00F2063C" w14:textId="3E850AFB" w:rsidR="002C4D43" w:rsidRPr="008F25CF" w:rsidRDefault="00E002A2" w:rsidP="00074BED">
            <w:pPr>
              <w:jc w:val="center"/>
              <w:rPr>
                <w:sz w:val="22"/>
                <w:szCs w:val="22"/>
                <w:lang w:val="en-US"/>
              </w:rPr>
            </w:pPr>
            <w:r w:rsidRPr="008F25CF">
              <w:rPr>
                <w:sz w:val="22"/>
                <w:szCs w:val="22"/>
                <w:lang w:val="en-US"/>
              </w:rPr>
              <w:t>85</w:t>
            </w:r>
          </w:p>
        </w:tc>
      </w:tr>
    </w:tbl>
    <w:p w14:paraId="6ABA7C7D" w14:textId="77777777" w:rsidR="0065524D" w:rsidRPr="008F25CF" w:rsidRDefault="0065524D" w:rsidP="0065524D"/>
    <w:p w14:paraId="0F46BB41" w14:textId="39241CC0" w:rsidR="0065524D" w:rsidRPr="008F25CF" w:rsidRDefault="0065524D" w:rsidP="0065524D">
      <w:pPr>
        <w:numPr>
          <w:ilvl w:val="1"/>
          <w:numId w:val="36"/>
        </w:numPr>
        <w:rPr>
          <w:b/>
          <w:bCs/>
        </w:rPr>
      </w:pPr>
      <w:r w:rsidRPr="008F25CF">
        <w:rPr>
          <w:b/>
          <w:bCs/>
        </w:rPr>
        <w:t>Исследование влияния отражающего материала на расстояние срабатывания ультразвукового бесконтактного выключателя.</w:t>
      </w:r>
    </w:p>
    <w:p w14:paraId="396FCBE4" w14:textId="77777777" w:rsidR="00074BED" w:rsidRPr="008F25CF" w:rsidRDefault="00074BED" w:rsidP="00074BED">
      <w:pPr>
        <w:ind w:left="720"/>
        <w:rPr>
          <w:b/>
          <w:bCs/>
        </w:rPr>
      </w:pPr>
    </w:p>
    <w:p w14:paraId="278A590C" w14:textId="77777777" w:rsidR="0065524D" w:rsidRPr="008F25CF" w:rsidRDefault="0065524D" w:rsidP="0065524D">
      <w:pPr>
        <w:ind w:left="360"/>
      </w:pPr>
      <w:r w:rsidRPr="008F25CF">
        <w:t>2.6.1. В стойке должен быть установлен ультразвуковой бесконтактный выключатель</w:t>
      </w:r>
    </w:p>
    <w:p w14:paraId="0186F030" w14:textId="6DE0FD4B" w:rsidR="0065524D" w:rsidRPr="008F25CF" w:rsidRDefault="0065524D" w:rsidP="0065524D">
      <w:pPr>
        <w:ind w:left="360"/>
      </w:pPr>
      <w:r w:rsidRPr="008F25CF">
        <w:t>2.6.2. В образцовом измерителе попеременно будем устанавливать не менее 3 мишеней (разных цветов).</w:t>
      </w:r>
    </w:p>
    <w:p w14:paraId="30B91836" w14:textId="77777777" w:rsidR="0065524D" w:rsidRPr="008F25CF" w:rsidRDefault="0065524D" w:rsidP="00322F28">
      <w:pPr>
        <w:ind w:firstLine="360"/>
      </w:pPr>
      <w:r w:rsidRPr="008F25CF">
        <w:t>2.6.3 Порядок снятия аналогичен 2.1.1-2.1.4. Данные занести в таблицу 6.</w:t>
      </w:r>
    </w:p>
    <w:p w14:paraId="47E2A0FE" w14:textId="77777777" w:rsidR="0065524D" w:rsidRPr="008F25CF" w:rsidRDefault="0065524D" w:rsidP="0065524D">
      <w:pPr>
        <w:ind w:left="1224"/>
        <w:jc w:val="right"/>
      </w:pPr>
      <w:r w:rsidRPr="008F25CF">
        <w:t>Таблица 6</w:t>
      </w:r>
    </w:p>
    <w:tbl>
      <w:tblPr>
        <w:tblW w:w="8936" w:type="dxa"/>
        <w:tblInd w:w="103" w:type="dxa"/>
        <w:tblLook w:val="04A0" w:firstRow="1" w:lastRow="0" w:firstColumn="1" w:lastColumn="0" w:noHBand="0" w:noVBand="1"/>
      </w:tblPr>
      <w:tblGrid>
        <w:gridCol w:w="1281"/>
        <w:gridCol w:w="1418"/>
        <w:gridCol w:w="600"/>
        <w:gridCol w:w="600"/>
        <w:gridCol w:w="600"/>
        <w:gridCol w:w="600"/>
        <w:gridCol w:w="600"/>
        <w:gridCol w:w="600"/>
        <w:gridCol w:w="600"/>
        <w:gridCol w:w="600"/>
        <w:gridCol w:w="600"/>
        <w:gridCol w:w="837"/>
      </w:tblGrid>
      <w:tr w:rsidR="00E002A2" w:rsidRPr="008F25CF" w14:paraId="6877AA1C" w14:textId="77777777" w:rsidTr="00074BED">
        <w:trPr>
          <w:trHeight w:val="288"/>
        </w:trPr>
        <w:tc>
          <w:tcPr>
            <w:tcW w:w="1281"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3AA14B60" w14:textId="77777777" w:rsidR="00E002A2" w:rsidRPr="008F25CF" w:rsidRDefault="00E002A2" w:rsidP="00074BED">
            <w:pPr>
              <w:jc w:val="center"/>
              <w:rPr>
                <w:color w:val="000000"/>
                <w:sz w:val="20"/>
                <w:szCs w:val="20"/>
              </w:rPr>
            </w:pPr>
            <w:r w:rsidRPr="008F25CF">
              <w:rPr>
                <w:color w:val="000000"/>
                <w:sz w:val="20"/>
                <w:szCs w:val="20"/>
              </w:rPr>
              <w:t>Пластик</w:t>
            </w:r>
          </w:p>
        </w:tc>
        <w:tc>
          <w:tcPr>
            <w:tcW w:w="1418" w:type="dxa"/>
            <w:tcBorders>
              <w:top w:val="single" w:sz="4" w:space="0" w:color="auto"/>
              <w:left w:val="nil"/>
              <w:bottom w:val="single" w:sz="4" w:space="0" w:color="auto"/>
              <w:right w:val="single" w:sz="4" w:space="0" w:color="auto"/>
            </w:tcBorders>
            <w:shd w:val="clear" w:color="auto" w:fill="auto"/>
            <w:vAlign w:val="center"/>
            <w:hideMark/>
          </w:tcPr>
          <w:p w14:paraId="58D56BD4" w14:textId="77777777" w:rsidR="00E002A2" w:rsidRPr="008F25CF" w:rsidRDefault="00E002A2" w:rsidP="00074BED">
            <w:pPr>
              <w:jc w:val="center"/>
              <w:rPr>
                <w:color w:val="000000"/>
                <w:sz w:val="20"/>
                <w:szCs w:val="20"/>
              </w:rPr>
            </w:pPr>
            <w:r w:rsidRPr="008F25CF">
              <w:rPr>
                <w:color w:val="000000"/>
                <w:sz w:val="20"/>
                <w:szCs w:val="20"/>
              </w:rPr>
              <w:t>№</w:t>
            </w:r>
          </w:p>
        </w:tc>
        <w:tc>
          <w:tcPr>
            <w:tcW w:w="600" w:type="dxa"/>
            <w:tcBorders>
              <w:top w:val="single" w:sz="4" w:space="0" w:color="auto"/>
              <w:left w:val="nil"/>
              <w:bottom w:val="single" w:sz="4" w:space="0" w:color="auto"/>
              <w:right w:val="single" w:sz="4" w:space="0" w:color="auto"/>
            </w:tcBorders>
            <w:shd w:val="clear" w:color="auto" w:fill="auto"/>
            <w:vAlign w:val="center"/>
            <w:hideMark/>
          </w:tcPr>
          <w:p w14:paraId="0E968893" w14:textId="77777777" w:rsidR="00E002A2" w:rsidRPr="008F25CF" w:rsidRDefault="00E002A2" w:rsidP="00074BED">
            <w:pPr>
              <w:jc w:val="center"/>
              <w:rPr>
                <w:color w:val="000000"/>
                <w:sz w:val="20"/>
                <w:szCs w:val="20"/>
              </w:rPr>
            </w:pPr>
            <w:r w:rsidRPr="008F25CF">
              <w:rPr>
                <w:color w:val="000000"/>
                <w:sz w:val="20"/>
                <w:szCs w:val="20"/>
              </w:rPr>
              <w:t>1</w:t>
            </w:r>
          </w:p>
        </w:tc>
        <w:tc>
          <w:tcPr>
            <w:tcW w:w="600" w:type="dxa"/>
            <w:tcBorders>
              <w:top w:val="single" w:sz="4" w:space="0" w:color="auto"/>
              <w:left w:val="nil"/>
              <w:bottom w:val="single" w:sz="4" w:space="0" w:color="auto"/>
              <w:right w:val="single" w:sz="4" w:space="0" w:color="auto"/>
            </w:tcBorders>
            <w:shd w:val="clear" w:color="auto" w:fill="auto"/>
            <w:vAlign w:val="center"/>
            <w:hideMark/>
          </w:tcPr>
          <w:p w14:paraId="400219BD" w14:textId="77777777" w:rsidR="00E002A2" w:rsidRPr="008F25CF" w:rsidRDefault="00E002A2" w:rsidP="00074BED">
            <w:pPr>
              <w:jc w:val="center"/>
              <w:rPr>
                <w:color w:val="000000"/>
                <w:sz w:val="20"/>
                <w:szCs w:val="20"/>
              </w:rPr>
            </w:pPr>
            <w:r w:rsidRPr="008F25CF">
              <w:rPr>
                <w:color w:val="000000"/>
                <w:sz w:val="20"/>
                <w:szCs w:val="20"/>
              </w:rPr>
              <w:t>2</w:t>
            </w:r>
          </w:p>
        </w:tc>
        <w:tc>
          <w:tcPr>
            <w:tcW w:w="600" w:type="dxa"/>
            <w:tcBorders>
              <w:top w:val="single" w:sz="4" w:space="0" w:color="auto"/>
              <w:left w:val="nil"/>
              <w:bottom w:val="single" w:sz="4" w:space="0" w:color="auto"/>
              <w:right w:val="single" w:sz="4" w:space="0" w:color="auto"/>
            </w:tcBorders>
            <w:shd w:val="clear" w:color="auto" w:fill="auto"/>
            <w:vAlign w:val="center"/>
            <w:hideMark/>
          </w:tcPr>
          <w:p w14:paraId="2BA23330" w14:textId="77777777" w:rsidR="00E002A2" w:rsidRPr="008F25CF" w:rsidRDefault="00E002A2" w:rsidP="00074BED">
            <w:pPr>
              <w:jc w:val="center"/>
              <w:rPr>
                <w:color w:val="000000"/>
                <w:sz w:val="20"/>
                <w:szCs w:val="20"/>
              </w:rPr>
            </w:pPr>
            <w:r w:rsidRPr="008F25CF">
              <w:rPr>
                <w:color w:val="000000"/>
                <w:sz w:val="20"/>
                <w:szCs w:val="20"/>
              </w:rPr>
              <w:t>3</w:t>
            </w:r>
          </w:p>
        </w:tc>
        <w:tc>
          <w:tcPr>
            <w:tcW w:w="600" w:type="dxa"/>
            <w:tcBorders>
              <w:top w:val="single" w:sz="4" w:space="0" w:color="auto"/>
              <w:left w:val="nil"/>
              <w:bottom w:val="single" w:sz="4" w:space="0" w:color="auto"/>
              <w:right w:val="single" w:sz="4" w:space="0" w:color="auto"/>
            </w:tcBorders>
            <w:shd w:val="clear" w:color="auto" w:fill="auto"/>
            <w:vAlign w:val="center"/>
            <w:hideMark/>
          </w:tcPr>
          <w:p w14:paraId="089295E0" w14:textId="77777777" w:rsidR="00E002A2" w:rsidRPr="008F25CF" w:rsidRDefault="00E002A2" w:rsidP="00074BED">
            <w:pPr>
              <w:jc w:val="center"/>
              <w:rPr>
                <w:color w:val="000000"/>
                <w:sz w:val="20"/>
                <w:szCs w:val="20"/>
              </w:rPr>
            </w:pPr>
            <w:r w:rsidRPr="008F25CF">
              <w:rPr>
                <w:color w:val="000000"/>
                <w:sz w:val="20"/>
                <w:szCs w:val="20"/>
              </w:rPr>
              <w:t>4</w:t>
            </w:r>
          </w:p>
        </w:tc>
        <w:tc>
          <w:tcPr>
            <w:tcW w:w="600" w:type="dxa"/>
            <w:tcBorders>
              <w:top w:val="single" w:sz="4" w:space="0" w:color="auto"/>
              <w:left w:val="nil"/>
              <w:bottom w:val="single" w:sz="4" w:space="0" w:color="auto"/>
              <w:right w:val="single" w:sz="4" w:space="0" w:color="auto"/>
            </w:tcBorders>
            <w:shd w:val="clear" w:color="auto" w:fill="auto"/>
            <w:vAlign w:val="center"/>
            <w:hideMark/>
          </w:tcPr>
          <w:p w14:paraId="7A8C7941" w14:textId="77777777" w:rsidR="00E002A2" w:rsidRPr="008F25CF" w:rsidRDefault="00E002A2" w:rsidP="00074BED">
            <w:pPr>
              <w:jc w:val="center"/>
              <w:rPr>
                <w:color w:val="000000"/>
                <w:sz w:val="20"/>
                <w:szCs w:val="20"/>
              </w:rPr>
            </w:pPr>
            <w:r w:rsidRPr="008F25CF">
              <w:rPr>
                <w:color w:val="000000"/>
                <w:sz w:val="20"/>
                <w:szCs w:val="20"/>
              </w:rPr>
              <w:t>5</w:t>
            </w:r>
          </w:p>
        </w:tc>
        <w:tc>
          <w:tcPr>
            <w:tcW w:w="600" w:type="dxa"/>
            <w:tcBorders>
              <w:top w:val="single" w:sz="4" w:space="0" w:color="auto"/>
              <w:left w:val="nil"/>
              <w:bottom w:val="single" w:sz="4" w:space="0" w:color="auto"/>
              <w:right w:val="single" w:sz="4" w:space="0" w:color="auto"/>
            </w:tcBorders>
            <w:shd w:val="clear" w:color="auto" w:fill="auto"/>
            <w:vAlign w:val="center"/>
            <w:hideMark/>
          </w:tcPr>
          <w:p w14:paraId="7A14AC5E" w14:textId="77777777" w:rsidR="00E002A2" w:rsidRPr="008F25CF" w:rsidRDefault="00E002A2" w:rsidP="00074BED">
            <w:pPr>
              <w:jc w:val="center"/>
              <w:rPr>
                <w:color w:val="000000"/>
                <w:sz w:val="20"/>
                <w:szCs w:val="20"/>
              </w:rPr>
            </w:pPr>
            <w:r w:rsidRPr="008F25CF">
              <w:rPr>
                <w:color w:val="000000"/>
                <w:sz w:val="20"/>
                <w:szCs w:val="20"/>
              </w:rPr>
              <w:t>6</w:t>
            </w:r>
          </w:p>
        </w:tc>
        <w:tc>
          <w:tcPr>
            <w:tcW w:w="600" w:type="dxa"/>
            <w:tcBorders>
              <w:top w:val="single" w:sz="4" w:space="0" w:color="auto"/>
              <w:left w:val="nil"/>
              <w:bottom w:val="single" w:sz="4" w:space="0" w:color="auto"/>
              <w:right w:val="single" w:sz="4" w:space="0" w:color="auto"/>
            </w:tcBorders>
            <w:shd w:val="clear" w:color="auto" w:fill="auto"/>
            <w:vAlign w:val="center"/>
            <w:hideMark/>
          </w:tcPr>
          <w:p w14:paraId="062598CC" w14:textId="77777777" w:rsidR="00E002A2" w:rsidRPr="008F25CF" w:rsidRDefault="00E002A2" w:rsidP="00074BED">
            <w:pPr>
              <w:jc w:val="center"/>
              <w:rPr>
                <w:color w:val="000000"/>
                <w:sz w:val="20"/>
                <w:szCs w:val="20"/>
              </w:rPr>
            </w:pPr>
            <w:r w:rsidRPr="008F25CF">
              <w:rPr>
                <w:color w:val="000000"/>
                <w:sz w:val="20"/>
                <w:szCs w:val="20"/>
              </w:rPr>
              <w:t>7</w:t>
            </w:r>
          </w:p>
        </w:tc>
        <w:tc>
          <w:tcPr>
            <w:tcW w:w="600" w:type="dxa"/>
            <w:tcBorders>
              <w:top w:val="single" w:sz="4" w:space="0" w:color="auto"/>
              <w:left w:val="nil"/>
              <w:bottom w:val="single" w:sz="4" w:space="0" w:color="auto"/>
              <w:right w:val="single" w:sz="4" w:space="0" w:color="auto"/>
            </w:tcBorders>
            <w:shd w:val="clear" w:color="auto" w:fill="auto"/>
            <w:vAlign w:val="center"/>
            <w:hideMark/>
          </w:tcPr>
          <w:p w14:paraId="6B638D51" w14:textId="77777777" w:rsidR="00E002A2" w:rsidRPr="008F25CF" w:rsidRDefault="00E002A2" w:rsidP="00074BED">
            <w:pPr>
              <w:jc w:val="center"/>
              <w:rPr>
                <w:color w:val="000000"/>
                <w:sz w:val="20"/>
                <w:szCs w:val="20"/>
              </w:rPr>
            </w:pPr>
            <w:r w:rsidRPr="008F25CF">
              <w:rPr>
                <w:color w:val="000000"/>
                <w:sz w:val="20"/>
                <w:szCs w:val="20"/>
              </w:rPr>
              <w:t>8</w:t>
            </w:r>
          </w:p>
        </w:tc>
        <w:tc>
          <w:tcPr>
            <w:tcW w:w="600" w:type="dxa"/>
            <w:tcBorders>
              <w:top w:val="single" w:sz="4" w:space="0" w:color="auto"/>
              <w:left w:val="nil"/>
              <w:bottom w:val="single" w:sz="4" w:space="0" w:color="auto"/>
              <w:right w:val="single" w:sz="4" w:space="0" w:color="auto"/>
            </w:tcBorders>
            <w:shd w:val="clear" w:color="auto" w:fill="auto"/>
            <w:vAlign w:val="center"/>
            <w:hideMark/>
          </w:tcPr>
          <w:p w14:paraId="65315A01" w14:textId="77777777" w:rsidR="00E002A2" w:rsidRPr="008F25CF" w:rsidRDefault="00E002A2" w:rsidP="00074BED">
            <w:pPr>
              <w:jc w:val="center"/>
              <w:rPr>
                <w:color w:val="000000"/>
                <w:sz w:val="20"/>
                <w:szCs w:val="20"/>
              </w:rPr>
            </w:pPr>
            <w:r w:rsidRPr="008F25CF">
              <w:rPr>
                <w:color w:val="000000"/>
                <w:sz w:val="20"/>
                <w:szCs w:val="20"/>
              </w:rPr>
              <w:t>9</w:t>
            </w:r>
          </w:p>
        </w:tc>
        <w:tc>
          <w:tcPr>
            <w:tcW w:w="837" w:type="dxa"/>
            <w:tcBorders>
              <w:top w:val="single" w:sz="4" w:space="0" w:color="auto"/>
              <w:left w:val="nil"/>
              <w:bottom w:val="single" w:sz="4" w:space="0" w:color="auto"/>
              <w:right w:val="single" w:sz="4" w:space="0" w:color="auto"/>
            </w:tcBorders>
            <w:shd w:val="clear" w:color="auto" w:fill="auto"/>
            <w:vAlign w:val="center"/>
            <w:hideMark/>
          </w:tcPr>
          <w:p w14:paraId="3156C2B0" w14:textId="77777777" w:rsidR="00E002A2" w:rsidRPr="008F25CF" w:rsidRDefault="00E002A2" w:rsidP="00074BED">
            <w:pPr>
              <w:jc w:val="center"/>
              <w:rPr>
                <w:color w:val="000000"/>
                <w:sz w:val="20"/>
                <w:szCs w:val="20"/>
              </w:rPr>
            </w:pPr>
            <w:r w:rsidRPr="008F25CF">
              <w:rPr>
                <w:color w:val="000000"/>
                <w:sz w:val="20"/>
                <w:szCs w:val="20"/>
              </w:rPr>
              <w:t>10</w:t>
            </w:r>
          </w:p>
        </w:tc>
      </w:tr>
      <w:tr w:rsidR="00E002A2" w:rsidRPr="008F25CF" w14:paraId="46AF4CE9" w14:textId="77777777" w:rsidTr="00074BED">
        <w:trPr>
          <w:trHeight w:val="288"/>
        </w:trPr>
        <w:tc>
          <w:tcPr>
            <w:tcW w:w="1281" w:type="dxa"/>
            <w:vMerge/>
            <w:tcBorders>
              <w:top w:val="single" w:sz="4" w:space="0" w:color="auto"/>
              <w:left w:val="single" w:sz="4" w:space="0" w:color="auto"/>
              <w:bottom w:val="single" w:sz="4" w:space="0" w:color="000000"/>
              <w:right w:val="single" w:sz="4" w:space="0" w:color="auto"/>
            </w:tcBorders>
            <w:vAlign w:val="center"/>
            <w:hideMark/>
          </w:tcPr>
          <w:p w14:paraId="51C5DBA6" w14:textId="77777777" w:rsidR="00E002A2" w:rsidRPr="008F25CF" w:rsidRDefault="00E002A2" w:rsidP="00E002A2">
            <w:pPr>
              <w:rPr>
                <w:color w:val="000000"/>
                <w:sz w:val="20"/>
                <w:szCs w:val="20"/>
              </w:rPr>
            </w:pPr>
          </w:p>
        </w:tc>
        <w:tc>
          <w:tcPr>
            <w:tcW w:w="1418" w:type="dxa"/>
            <w:tcBorders>
              <w:top w:val="nil"/>
              <w:left w:val="nil"/>
              <w:bottom w:val="single" w:sz="4" w:space="0" w:color="auto"/>
              <w:right w:val="single" w:sz="4" w:space="0" w:color="auto"/>
            </w:tcBorders>
            <w:shd w:val="clear" w:color="auto" w:fill="auto"/>
            <w:vAlign w:val="center"/>
            <w:hideMark/>
          </w:tcPr>
          <w:p w14:paraId="2E88433A" w14:textId="77777777" w:rsidR="00E002A2" w:rsidRPr="008F25CF" w:rsidRDefault="00E002A2" w:rsidP="00E002A2">
            <w:pPr>
              <w:jc w:val="center"/>
              <w:rPr>
                <w:color w:val="000000"/>
                <w:sz w:val="20"/>
                <w:szCs w:val="20"/>
              </w:rPr>
            </w:pPr>
            <w:proofErr w:type="spellStart"/>
            <w:r w:rsidRPr="008F25CF">
              <w:rPr>
                <w:color w:val="000000"/>
                <w:sz w:val="20"/>
                <w:szCs w:val="20"/>
              </w:rPr>
              <w:t>Lвкл</w:t>
            </w:r>
            <w:proofErr w:type="spellEnd"/>
            <w:r w:rsidRPr="008F25CF">
              <w:rPr>
                <w:color w:val="000000"/>
                <w:sz w:val="20"/>
                <w:szCs w:val="20"/>
              </w:rPr>
              <w:t>, мм</w:t>
            </w:r>
          </w:p>
        </w:tc>
        <w:tc>
          <w:tcPr>
            <w:tcW w:w="600" w:type="dxa"/>
            <w:tcBorders>
              <w:top w:val="nil"/>
              <w:left w:val="nil"/>
              <w:bottom w:val="single" w:sz="4" w:space="0" w:color="auto"/>
              <w:right w:val="single" w:sz="4" w:space="0" w:color="auto"/>
            </w:tcBorders>
            <w:shd w:val="clear" w:color="auto" w:fill="auto"/>
            <w:vAlign w:val="bottom"/>
            <w:hideMark/>
          </w:tcPr>
          <w:p w14:paraId="3C87CC55" w14:textId="2679AF99" w:rsidR="00E002A2" w:rsidRPr="008F25CF" w:rsidRDefault="00E002A2" w:rsidP="00E002A2">
            <w:pPr>
              <w:jc w:val="center"/>
              <w:rPr>
                <w:color w:val="000000"/>
                <w:sz w:val="20"/>
                <w:szCs w:val="20"/>
              </w:rPr>
            </w:pPr>
            <w:r w:rsidRPr="008F25CF">
              <w:rPr>
                <w:color w:val="000000"/>
                <w:sz w:val="20"/>
                <w:szCs w:val="20"/>
              </w:rPr>
              <w:t>72</w:t>
            </w:r>
          </w:p>
        </w:tc>
        <w:tc>
          <w:tcPr>
            <w:tcW w:w="600" w:type="dxa"/>
            <w:tcBorders>
              <w:top w:val="nil"/>
              <w:left w:val="nil"/>
              <w:bottom w:val="single" w:sz="4" w:space="0" w:color="auto"/>
              <w:right w:val="single" w:sz="4" w:space="0" w:color="auto"/>
            </w:tcBorders>
            <w:shd w:val="clear" w:color="auto" w:fill="auto"/>
            <w:vAlign w:val="bottom"/>
            <w:hideMark/>
          </w:tcPr>
          <w:p w14:paraId="40B69E90" w14:textId="62751DA3" w:rsidR="00E002A2" w:rsidRPr="008F25CF" w:rsidRDefault="00E002A2" w:rsidP="00E002A2">
            <w:pPr>
              <w:jc w:val="center"/>
              <w:rPr>
                <w:color w:val="000000"/>
                <w:sz w:val="20"/>
                <w:szCs w:val="20"/>
              </w:rPr>
            </w:pPr>
            <w:r w:rsidRPr="008F25CF">
              <w:rPr>
                <w:color w:val="000000"/>
                <w:sz w:val="20"/>
                <w:szCs w:val="20"/>
              </w:rPr>
              <w:t>65</w:t>
            </w:r>
          </w:p>
        </w:tc>
        <w:tc>
          <w:tcPr>
            <w:tcW w:w="600" w:type="dxa"/>
            <w:tcBorders>
              <w:top w:val="nil"/>
              <w:left w:val="nil"/>
              <w:bottom w:val="single" w:sz="4" w:space="0" w:color="auto"/>
              <w:right w:val="single" w:sz="4" w:space="0" w:color="auto"/>
            </w:tcBorders>
            <w:shd w:val="clear" w:color="auto" w:fill="auto"/>
            <w:vAlign w:val="bottom"/>
            <w:hideMark/>
          </w:tcPr>
          <w:p w14:paraId="38EDD14E" w14:textId="6CB35EE1" w:rsidR="00E002A2" w:rsidRPr="008F25CF" w:rsidRDefault="00E002A2" w:rsidP="00E002A2">
            <w:pPr>
              <w:jc w:val="center"/>
              <w:rPr>
                <w:color w:val="000000"/>
                <w:sz w:val="20"/>
                <w:szCs w:val="20"/>
              </w:rPr>
            </w:pPr>
            <w:r w:rsidRPr="008F25CF">
              <w:rPr>
                <w:color w:val="000000"/>
                <w:sz w:val="20"/>
                <w:szCs w:val="20"/>
              </w:rPr>
              <w:t>77</w:t>
            </w:r>
          </w:p>
        </w:tc>
        <w:tc>
          <w:tcPr>
            <w:tcW w:w="600" w:type="dxa"/>
            <w:tcBorders>
              <w:top w:val="nil"/>
              <w:left w:val="nil"/>
              <w:bottom w:val="single" w:sz="4" w:space="0" w:color="auto"/>
              <w:right w:val="single" w:sz="4" w:space="0" w:color="auto"/>
            </w:tcBorders>
            <w:shd w:val="clear" w:color="auto" w:fill="auto"/>
            <w:vAlign w:val="bottom"/>
            <w:hideMark/>
          </w:tcPr>
          <w:p w14:paraId="168372C2" w14:textId="4D4149C1" w:rsidR="00E002A2" w:rsidRPr="008F25CF" w:rsidRDefault="00E002A2" w:rsidP="00E002A2">
            <w:pPr>
              <w:jc w:val="center"/>
              <w:rPr>
                <w:color w:val="000000"/>
                <w:sz w:val="20"/>
                <w:szCs w:val="20"/>
              </w:rPr>
            </w:pPr>
            <w:r w:rsidRPr="008F25CF">
              <w:rPr>
                <w:color w:val="000000"/>
                <w:sz w:val="20"/>
                <w:szCs w:val="20"/>
              </w:rPr>
              <w:t>64</w:t>
            </w:r>
          </w:p>
        </w:tc>
        <w:tc>
          <w:tcPr>
            <w:tcW w:w="600" w:type="dxa"/>
            <w:tcBorders>
              <w:top w:val="nil"/>
              <w:left w:val="nil"/>
              <w:bottom w:val="single" w:sz="4" w:space="0" w:color="auto"/>
              <w:right w:val="single" w:sz="4" w:space="0" w:color="auto"/>
            </w:tcBorders>
            <w:shd w:val="clear" w:color="auto" w:fill="auto"/>
            <w:vAlign w:val="bottom"/>
            <w:hideMark/>
          </w:tcPr>
          <w:p w14:paraId="4BD632A6" w14:textId="7F83DBA5" w:rsidR="00E002A2" w:rsidRPr="008F25CF" w:rsidRDefault="00E002A2" w:rsidP="00E002A2">
            <w:pPr>
              <w:jc w:val="center"/>
              <w:rPr>
                <w:color w:val="000000"/>
                <w:sz w:val="20"/>
                <w:szCs w:val="20"/>
              </w:rPr>
            </w:pPr>
            <w:r w:rsidRPr="008F25CF">
              <w:rPr>
                <w:color w:val="000000"/>
                <w:sz w:val="20"/>
                <w:szCs w:val="20"/>
              </w:rPr>
              <w:t>76</w:t>
            </w:r>
          </w:p>
        </w:tc>
        <w:tc>
          <w:tcPr>
            <w:tcW w:w="600" w:type="dxa"/>
            <w:tcBorders>
              <w:top w:val="nil"/>
              <w:left w:val="nil"/>
              <w:bottom w:val="single" w:sz="4" w:space="0" w:color="auto"/>
              <w:right w:val="single" w:sz="4" w:space="0" w:color="auto"/>
            </w:tcBorders>
            <w:shd w:val="clear" w:color="auto" w:fill="auto"/>
            <w:vAlign w:val="bottom"/>
            <w:hideMark/>
          </w:tcPr>
          <w:p w14:paraId="7361F0A7" w14:textId="6C654FF3" w:rsidR="00E002A2" w:rsidRPr="008F25CF" w:rsidRDefault="00E002A2" w:rsidP="00E002A2">
            <w:pPr>
              <w:jc w:val="center"/>
              <w:rPr>
                <w:color w:val="000000"/>
                <w:sz w:val="20"/>
                <w:szCs w:val="20"/>
              </w:rPr>
            </w:pPr>
            <w:r w:rsidRPr="008F25CF">
              <w:rPr>
                <w:color w:val="000000"/>
                <w:sz w:val="20"/>
                <w:szCs w:val="20"/>
              </w:rPr>
              <w:t>64</w:t>
            </w:r>
          </w:p>
        </w:tc>
        <w:tc>
          <w:tcPr>
            <w:tcW w:w="600" w:type="dxa"/>
            <w:tcBorders>
              <w:top w:val="nil"/>
              <w:left w:val="nil"/>
              <w:bottom w:val="single" w:sz="4" w:space="0" w:color="auto"/>
              <w:right w:val="single" w:sz="4" w:space="0" w:color="auto"/>
            </w:tcBorders>
            <w:shd w:val="clear" w:color="auto" w:fill="auto"/>
            <w:vAlign w:val="bottom"/>
            <w:hideMark/>
          </w:tcPr>
          <w:p w14:paraId="0F5A3B85" w14:textId="26B3172B" w:rsidR="00E002A2" w:rsidRPr="008F25CF" w:rsidRDefault="00E002A2" w:rsidP="00E002A2">
            <w:pPr>
              <w:jc w:val="center"/>
              <w:rPr>
                <w:color w:val="000000"/>
                <w:sz w:val="20"/>
                <w:szCs w:val="20"/>
              </w:rPr>
            </w:pPr>
            <w:r w:rsidRPr="008F25CF">
              <w:rPr>
                <w:color w:val="000000"/>
                <w:sz w:val="20"/>
                <w:szCs w:val="20"/>
              </w:rPr>
              <w:t>71</w:t>
            </w:r>
          </w:p>
        </w:tc>
        <w:tc>
          <w:tcPr>
            <w:tcW w:w="600" w:type="dxa"/>
            <w:tcBorders>
              <w:top w:val="nil"/>
              <w:left w:val="nil"/>
              <w:bottom w:val="single" w:sz="4" w:space="0" w:color="auto"/>
              <w:right w:val="single" w:sz="4" w:space="0" w:color="auto"/>
            </w:tcBorders>
            <w:shd w:val="clear" w:color="auto" w:fill="auto"/>
            <w:vAlign w:val="bottom"/>
            <w:hideMark/>
          </w:tcPr>
          <w:p w14:paraId="13AA12BE" w14:textId="0E90946F" w:rsidR="00E002A2" w:rsidRPr="008F25CF" w:rsidRDefault="00E002A2" w:rsidP="00E002A2">
            <w:pPr>
              <w:jc w:val="center"/>
              <w:rPr>
                <w:color w:val="000000"/>
                <w:sz w:val="20"/>
                <w:szCs w:val="20"/>
              </w:rPr>
            </w:pPr>
            <w:r w:rsidRPr="008F25CF">
              <w:rPr>
                <w:color w:val="000000"/>
                <w:sz w:val="20"/>
                <w:szCs w:val="20"/>
              </w:rPr>
              <w:t>74</w:t>
            </w:r>
          </w:p>
        </w:tc>
        <w:tc>
          <w:tcPr>
            <w:tcW w:w="600" w:type="dxa"/>
            <w:tcBorders>
              <w:top w:val="nil"/>
              <w:left w:val="nil"/>
              <w:bottom w:val="single" w:sz="4" w:space="0" w:color="auto"/>
              <w:right w:val="single" w:sz="4" w:space="0" w:color="auto"/>
            </w:tcBorders>
            <w:shd w:val="clear" w:color="auto" w:fill="auto"/>
            <w:vAlign w:val="bottom"/>
            <w:hideMark/>
          </w:tcPr>
          <w:p w14:paraId="7E9DCA0D" w14:textId="6AE2E07E" w:rsidR="00E002A2" w:rsidRPr="008F25CF" w:rsidRDefault="00E002A2" w:rsidP="00E002A2">
            <w:pPr>
              <w:jc w:val="center"/>
              <w:rPr>
                <w:color w:val="000000"/>
                <w:sz w:val="20"/>
                <w:szCs w:val="20"/>
              </w:rPr>
            </w:pPr>
            <w:r w:rsidRPr="008F25CF">
              <w:rPr>
                <w:color w:val="000000"/>
                <w:sz w:val="20"/>
                <w:szCs w:val="20"/>
              </w:rPr>
              <w:t>70</w:t>
            </w:r>
          </w:p>
        </w:tc>
        <w:tc>
          <w:tcPr>
            <w:tcW w:w="837" w:type="dxa"/>
            <w:tcBorders>
              <w:top w:val="nil"/>
              <w:left w:val="nil"/>
              <w:bottom w:val="single" w:sz="4" w:space="0" w:color="auto"/>
              <w:right w:val="single" w:sz="4" w:space="0" w:color="auto"/>
            </w:tcBorders>
            <w:shd w:val="clear" w:color="auto" w:fill="auto"/>
            <w:vAlign w:val="bottom"/>
            <w:hideMark/>
          </w:tcPr>
          <w:p w14:paraId="065D5C6C" w14:textId="39FA24CF" w:rsidR="00E002A2" w:rsidRPr="008F25CF" w:rsidRDefault="00E002A2" w:rsidP="00E002A2">
            <w:pPr>
              <w:jc w:val="center"/>
              <w:rPr>
                <w:color w:val="000000"/>
                <w:sz w:val="20"/>
                <w:szCs w:val="20"/>
              </w:rPr>
            </w:pPr>
            <w:r w:rsidRPr="008F25CF">
              <w:rPr>
                <w:color w:val="000000"/>
                <w:sz w:val="20"/>
                <w:szCs w:val="20"/>
              </w:rPr>
              <w:t>66</w:t>
            </w:r>
          </w:p>
        </w:tc>
      </w:tr>
      <w:tr w:rsidR="00E002A2" w:rsidRPr="008F25CF" w14:paraId="48ED3737" w14:textId="77777777" w:rsidTr="00074BED">
        <w:trPr>
          <w:trHeight w:val="288"/>
        </w:trPr>
        <w:tc>
          <w:tcPr>
            <w:tcW w:w="1281" w:type="dxa"/>
            <w:vMerge/>
            <w:tcBorders>
              <w:top w:val="single" w:sz="4" w:space="0" w:color="auto"/>
              <w:left w:val="single" w:sz="4" w:space="0" w:color="auto"/>
              <w:bottom w:val="single" w:sz="4" w:space="0" w:color="000000"/>
              <w:right w:val="single" w:sz="4" w:space="0" w:color="auto"/>
            </w:tcBorders>
            <w:vAlign w:val="center"/>
            <w:hideMark/>
          </w:tcPr>
          <w:p w14:paraId="4E2670E4" w14:textId="77777777" w:rsidR="00E002A2" w:rsidRPr="008F25CF" w:rsidRDefault="00E002A2" w:rsidP="00E002A2">
            <w:pPr>
              <w:rPr>
                <w:color w:val="000000"/>
                <w:sz w:val="20"/>
                <w:szCs w:val="20"/>
              </w:rPr>
            </w:pPr>
          </w:p>
        </w:tc>
        <w:tc>
          <w:tcPr>
            <w:tcW w:w="1418" w:type="dxa"/>
            <w:tcBorders>
              <w:top w:val="nil"/>
              <w:left w:val="nil"/>
              <w:bottom w:val="single" w:sz="4" w:space="0" w:color="auto"/>
              <w:right w:val="single" w:sz="4" w:space="0" w:color="auto"/>
            </w:tcBorders>
            <w:shd w:val="clear" w:color="auto" w:fill="auto"/>
            <w:vAlign w:val="center"/>
            <w:hideMark/>
          </w:tcPr>
          <w:p w14:paraId="33C5CA66" w14:textId="77777777" w:rsidR="00E002A2" w:rsidRPr="008F25CF" w:rsidRDefault="00E002A2" w:rsidP="00E002A2">
            <w:pPr>
              <w:jc w:val="center"/>
              <w:rPr>
                <w:color w:val="000000"/>
                <w:sz w:val="20"/>
                <w:szCs w:val="20"/>
              </w:rPr>
            </w:pPr>
            <w:proofErr w:type="spellStart"/>
            <w:r w:rsidRPr="008F25CF">
              <w:rPr>
                <w:color w:val="000000"/>
                <w:sz w:val="20"/>
                <w:szCs w:val="20"/>
              </w:rPr>
              <w:t>Lоткл</w:t>
            </w:r>
            <w:proofErr w:type="spellEnd"/>
            <w:r w:rsidRPr="008F25CF">
              <w:rPr>
                <w:color w:val="000000"/>
                <w:sz w:val="20"/>
                <w:szCs w:val="20"/>
              </w:rPr>
              <w:t>, мм</w:t>
            </w:r>
          </w:p>
        </w:tc>
        <w:tc>
          <w:tcPr>
            <w:tcW w:w="600" w:type="dxa"/>
            <w:tcBorders>
              <w:top w:val="nil"/>
              <w:left w:val="nil"/>
              <w:bottom w:val="single" w:sz="4" w:space="0" w:color="auto"/>
              <w:right w:val="single" w:sz="4" w:space="0" w:color="auto"/>
            </w:tcBorders>
            <w:shd w:val="clear" w:color="auto" w:fill="auto"/>
            <w:vAlign w:val="bottom"/>
            <w:hideMark/>
          </w:tcPr>
          <w:p w14:paraId="45F2704A" w14:textId="0C742867" w:rsidR="00E002A2" w:rsidRPr="008F25CF" w:rsidRDefault="00E002A2" w:rsidP="00E002A2">
            <w:pPr>
              <w:jc w:val="center"/>
              <w:rPr>
                <w:color w:val="000000"/>
                <w:sz w:val="20"/>
                <w:szCs w:val="20"/>
              </w:rPr>
            </w:pPr>
            <w:r w:rsidRPr="008F25CF">
              <w:rPr>
                <w:color w:val="000000"/>
                <w:sz w:val="20"/>
                <w:szCs w:val="20"/>
              </w:rPr>
              <w:t>134</w:t>
            </w:r>
          </w:p>
        </w:tc>
        <w:tc>
          <w:tcPr>
            <w:tcW w:w="600" w:type="dxa"/>
            <w:tcBorders>
              <w:top w:val="nil"/>
              <w:left w:val="nil"/>
              <w:bottom w:val="single" w:sz="4" w:space="0" w:color="auto"/>
              <w:right w:val="single" w:sz="4" w:space="0" w:color="auto"/>
            </w:tcBorders>
            <w:shd w:val="clear" w:color="auto" w:fill="auto"/>
            <w:vAlign w:val="bottom"/>
            <w:hideMark/>
          </w:tcPr>
          <w:p w14:paraId="00CA9A6F" w14:textId="00E453BD" w:rsidR="00E002A2" w:rsidRPr="008F25CF" w:rsidRDefault="00E002A2" w:rsidP="00E002A2">
            <w:pPr>
              <w:jc w:val="center"/>
              <w:rPr>
                <w:color w:val="000000"/>
                <w:sz w:val="20"/>
                <w:szCs w:val="20"/>
              </w:rPr>
            </w:pPr>
            <w:r w:rsidRPr="008F25CF">
              <w:rPr>
                <w:color w:val="000000"/>
                <w:sz w:val="20"/>
                <w:szCs w:val="20"/>
              </w:rPr>
              <w:t>130</w:t>
            </w:r>
          </w:p>
        </w:tc>
        <w:tc>
          <w:tcPr>
            <w:tcW w:w="600" w:type="dxa"/>
            <w:tcBorders>
              <w:top w:val="nil"/>
              <w:left w:val="nil"/>
              <w:bottom w:val="single" w:sz="4" w:space="0" w:color="auto"/>
              <w:right w:val="single" w:sz="4" w:space="0" w:color="auto"/>
            </w:tcBorders>
            <w:shd w:val="clear" w:color="auto" w:fill="auto"/>
            <w:vAlign w:val="bottom"/>
            <w:hideMark/>
          </w:tcPr>
          <w:p w14:paraId="779335BD" w14:textId="436072C2" w:rsidR="00E002A2" w:rsidRPr="008F25CF" w:rsidRDefault="00E002A2" w:rsidP="00E002A2">
            <w:pPr>
              <w:jc w:val="center"/>
              <w:rPr>
                <w:color w:val="000000"/>
                <w:sz w:val="20"/>
                <w:szCs w:val="20"/>
              </w:rPr>
            </w:pPr>
            <w:r w:rsidRPr="008F25CF">
              <w:rPr>
                <w:color w:val="000000"/>
                <w:sz w:val="20"/>
                <w:szCs w:val="20"/>
              </w:rPr>
              <w:t>150</w:t>
            </w:r>
          </w:p>
        </w:tc>
        <w:tc>
          <w:tcPr>
            <w:tcW w:w="600" w:type="dxa"/>
            <w:tcBorders>
              <w:top w:val="nil"/>
              <w:left w:val="nil"/>
              <w:bottom w:val="single" w:sz="4" w:space="0" w:color="auto"/>
              <w:right w:val="single" w:sz="4" w:space="0" w:color="auto"/>
            </w:tcBorders>
            <w:shd w:val="clear" w:color="auto" w:fill="auto"/>
            <w:vAlign w:val="bottom"/>
            <w:hideMark/>
          </w:tcPr>
          <w:p w14:paraId="65819450" w14:textId="584E14FB" w:rsidR="00E002A2" w:rsidRPr="008F25CF" w:rsidRDefault="00E002A2" w:rsidP="00E002A2">
            <w:pPr>
              <w:jc w:val="center"/>
              <w:rPr>
                <w:color w:val="000000"/>
                <w:sz w:val="20"/>
                <w:szCs w:val="20"/>
              </w:rPr>
            </w:pPr>
            <w:r w:rsidRPr="008F25CF">
              <w:rPr>
                <w:color w:val="000000"/>
                <w:sz w:val="20"/>
                <w:szCs w:val="20"/>
              </w:rPr>
              <w:t>148</w:t>
            </w:r>
          </w:p>
        </w:tc>
        <w:tc>
          <w:tcPr>
            <w:tcW w:w="600" w:type="dxa"/>
            <w:tcBorders>
              <w:top w:val="nil"/>
              <w:left w:val="nil"/>
              <w:bottom w:val="single" w:sz="4" w:space="0" w:color="auto"/>
              <w:right w:val="single" w:sz="4" w:space="0" w:color="auto"/>
            </w:tcBorders>
            <w:shd w:val="clear" w:color="auto" w:fill="auto"/>
            <w:vAlign w:val="bottom"/>
            <w:hideMark/>
          </w:tcPr>
          <w:p w14:paraId="3723A1CC" w14:textId="60E21E0E" w:rsidR="00E002A2" w:rsidRPr="008F25CF" w:rsidRDefault="00E002A2" w:rsidP="00E002A2">
            <w:pPr>
              <w:jc w:val="center"/>
              <w:rPr>
                <w:color w:val="000000"/>
                <w:sz w:val="20"/>
                <w:szCs w:val="20"/>
              </w:rPr>
            </w:pPr>
            <w:r w:rsidRPr="008F25CF">
              <w:rPr>
                <w:color w:val="000000"/>
                <w:sz w:val="20"/>
                <w:szCs w:val="20"/>
              </w:rPr>
              <w:t>153</w:t>
            </w:r>
          </w:p>
        </w:tc>
        <w:tc>
          <w:tcPr>
            <w:tcW w:w="600" w:type="dxa"/>
            <w:tcBorders>
              <w:top w:val="nil"/>
              <w:left w:val="nil"/>
              <w:bottom w:val="single" w:sz="4" w:space="0" w:color="auto"/>
              <w:right w:val="single" w:sz="4" w:space="0" w:color="auto"/>
            </w:tcBorders>
            <w:shd w:val="clear" w:color="auto" w:fill="auto"/>
            <w:vAlign w:val="bottom"/>
            <w:hideMark/>
          </w:tcPr>
          <w:p w14:paraId="6D02D5B0" w14:textId="0F27E082" w:rsidR="00E002A2" w:rsidRPr="008F25CF" w:rsidRDefault="00E002A2" w:rsidP="00E002A2">
            <w:pPr>
              <w:jc w:val="center"/>
              <w:rPr>
                <w:color w:val="000000"/>
                <w:sz w:val="20"/>
                <w:szCs w:val="20"/>
              </w:rPr>
            </w:pPr>
            <w:r w:rsidRPr="008F25CF">
              <w:rPr>
                <w:color w:val="000000"/>
                <w:sz w:val="20"/>
                <w:szCs w:val="20"/>
              </w:rPr>
              <w:t>142</w:t>
            </w:r>
          </w:p>
        </w:tc>
        <w:tc>
          <w:tcPr>
            <w:tcW w:w="600" w:type="dxa"/>
            <w:tcBorders>
              <w:top w:val="nil"/>
              <w:left w:val="nil"/>
              <w:bottom w:val="single" w:sz="4" w:space="0" w:color="auto"/>
              <w:right w:val="single" w:sz="4" w:space="0" w:color="auto"/>
            </w:tcBorders>
            <w:shd w:val="clear" w:color="auto" w:fill="auto"/>
            <w:vAlign w:val="bottom"/>
            <w:hideMark/>
          </w:tcPr>
          <w:p w14:paraId="20CCC530" w14:textId="359A4733" w:rsidR="00E002A2" w:rsidRPr="008F25CF" w:rsidRDefault="00E002A2" w:rsidP="00E002A2">
            <w:pPr>
              <w:jc w:val="center"/>
              <w:rPr>
                <w:color w:val="000000"/>
                <w:sz w:val="20"/>
                <w:szCs w:val="20"/>
              </w:rPr>
            </w:pPr>
            <w:r w:rsidRPr="008F25CF">
              <w:rPr>
                <w:color w:val="000000"/>
                <w:sz w:val="20"/>
                <w:szCs w:val="20"/>
              </w:rPr>
              <w:t>155</w:t>
            </w:r>
          </w:p>
        </w:tc>
        <w:tc>
          <w:tcPr>
            <w:tcW w:w="600" w:type="dxa"/>
            <w:tcBorders>
              <w:top w:val="nil"/>
              <w:left w:val="nil"/>
              <w:bottom w:val="single" w:sz="4" w:space="0" w:color="auto"/>
              <w:right w:val="single" w:sz="4" w:space="0" w:color="auto"/>
            </w:tcBorders>
            <w:shd w:val="clear" w:color="auto" w:fill="auto"/>
            <w:vAlign w:val="bottom"/>
            <w:hideMark/>
          </w:tcPr>
          <w:p w14:paraId="6AB58CD7" w14:textId="6EF34DAB" w:rsidR="00E002A2" w:rsidRPr="008F25CF" w:rsidRDefault="00E002A2" w:rsidP="00E002A2">
            <w:pPr>
              <w:jc w:val="center"/>
              <w:rPr>
                <w:color w:val="000000"/>
                <w:sz w:val="20"/>
                <w:szCs w:val="20"/>
              </w:rPr>
            </w:pPr>
            <w:r w:rsidRPr="008F25CF">
              <w:rPr>
                <w:color w:val="000000"/>
                <w:sz w:val="20"/>
                <w:szCs w:val="20"/>
              </w:rPr>
              <w:t>142</w:t>
            </w:r>
          </w:p>
        </w:tc>
        <w:tc>
          <w:tcPr>
            <w:tcW w:w="600" w:type="dxa"/>
            <w:tcBorders>
              <w:top w:val="nil"/>
              <w:left w:val="nil"/>
              <w:bottom w:val="single" w:sz="4" w:space="0" w:color="auto"/>
              <w:right w:val="single" w:sz="4" w:space="0" w:color="auto"/>
            </w:tcBorders>
            <w:shd w:val="clear" w:color="auto" w:fill="auto"/>
            <w:vAlign w:val="bottom"/>
            <w:hideMark/>
          </w:tcPr>
          <w:p w14:paraId="51E8FC1B" w14:textId="5F948702" w:rsidR="00E002A2" w:rsidRPr="008F25CF" w:rsidRDefault="00E002A2" w:rsidP="00E002A2">
            <w:pPr>
              <w:jc w:val="center"/>
              <w:rPr>
                <w:color w:val="000000"/>
                <w:sz w:val="20"/>
                <w:szCs w:val="20"/>
              </w:rPr>
            </w:pPr>
            <w:r w:rsidRPr="008F25CF">
              <w:rPr>
                <w:color w:val="000000"/>
                <w:sz w:val="20"/>
                <w:szCs w:val="20"/>
              </w:rPr>
              <w:t>135</w:t>
            </w:r>
          </w:p>
        </w:tc>
        <w:tc>
          <w:tcPr>
            <w:tcW w:w="837" w:type="dxa"/>
            <w:tcBorders>
              <w:top w:val="nil"/>
              <w:left w:val="nil"/>
              <w:bottom w:val="single" w:sz="4" w:space="0" w:color="auto"/>
              <w:right w:val="single" w:sz="4" w:space="0" w:color="auto"/>
            </w:tcBorders>
            <w:shd w:val="clear" w:color="auto" w:fill="auto"/>
            <w:vAlign w:val="bottom"/>
            <w:hideMark/>
          </w:tcPr>
          <w:p w14:paraId="721C7624" w14:textId="4F96F0AF" w:rsidR="00E002A2" w:rsidRPr="008F25CF" w:rsidRDefault="00E002A2" w:rsidP="00E002A2">
            <w:pPr>
              <w:jc w:val="center"/>
              <w:rPr>
                <w:color w:val="000000"/>
                <w:sz w:val="20"/>
                <w:szCs w:val="20"/>
              </w:rPr>
            </w:pPr>
            <w:r w:rsidRPr="008F25CF">
              <w:rPr>
                <w:color w:val="000000"/>
                <w:sz w:val="20"/>
                <w:szCs w:val="20"/>
              </w:rPr>
              <w:t>135</w:t>
            </w:r>
          </w:p>
        </w:tc>
      </w:tr>
      <w:tr w:rsidR="00E002A2" w:rsidRPr="008F25CF" w14:paraId="4748F56C" w14:textId="77777777" w:rsidTr="00074BED">
        <w:trPr>
          <w:trHeight w:val="288"/>
        </w:trPr>
        <w:tc>
          <w:tcPr>
            <w:tcW w:w="1281" w:type="dxa"/>
            <w:vMerge w:val="restart"/>
            <w:tcBorders>
              <w:top w:val="nil"/>
              <w:left w:val="single" w:sz="4" w:space="0" w:color="auto"/>
              <w:bottom w:val="single" w:sz="4" w:space="0" w:color="000000"/>
              <w:right w:val="single" w:sz="4" w:space="0" w:color="auto"/>
            </w:tcBorders>
            <w:shd w:val="clear" w:color="auto" w:fill="auto"/>
            <w:vAlign w:val="center"/>
            <w:hideMark/>
          </w:tcPr>
          <w:p w14:paraId="4F6C27CC" w14:textId="77777777" w:rsidR="00E002A2" w:rsidRPr="008F25CF" w:rsidRDefault="00E002A2" w:rsidP="00074BED">
            <w:pPr>
              <w:jc w:val="center"/>
              <w:rPr>
                <w:color w:val="000000"/>
                <w:sz w:val="20"/>
                <w:szCs w:val="20"/>
              </w:rPr>
            </w:pPr>
            <w:r w:rsidRPr="008F25CF">
              <w:rPr>
                <w:color w:val="000000"/>
                <w:sz w:val="20"/>
                <w:szCs w:val="20"/>
              </w:rPr>
              <w:t>Дюраль</w:t>
            </w:r>
          </w:p>
        </w:tc>
        <w:tc>
          <w:tcPr>
            <w:tcW w:w="1418" w:type="dxa"/>
            <w:tcBorders>
              <w:top w:val="nil"/>
              <w:left w:val="nil"/>
              <w:bottom w:val="single" w:sz="4" w:space="0" w:color="auto"/>
              <w:right w:val="single" w:sz="4" w:space="0" w:color="auto"/>
            </w:tcBorders>
            <w:shd w:val="clear" w:color="auto" w:fill="auto"/>
            <w:vAlign w:val="center"/>
            <w:hideMark/>
          </w:tcPr>
          <w:p w14:paraId="033FAFC1" w14:textId="77777777" w:rsidR="00E002A2" w:rsidRPr="008F25CF" w:rsidRDefault="00E002A2" w:rsidP="00074BED">
            <w:pPr>
              <w:jc w:val="center"/>
              <w:rPr>
                <w:color w:val="000000"/>
                <w:sz w:val="20"/>
                <w:szCs w:val="20"/>
              </w:rPr>
            </w:pPr>
            <w:r w:rsidRPr="008F25CF">
              <w:rPr>
                <w:color w:val="000000"/>
                <w:sz w:val="20"/>
                <w:szCs w:val="20"/>
              </w:rPr>
              <w:t>№</w:t>
            </w:r>
          </w:p>
        </w:tc>
        <w:tc>
          <w:tcPr>
            <w:tcW w:w="600" w:type="dxa"/>
            <w:tcBorders>
              <w:top w:val="nil"/>
              <w:left w:val="nil"/>
              <w:bottom w:val="single" w:sz="4" w:space="0" w:color="auto"/>
              <w:right w:val="single" w:sz="4" w:space="0" w:color="auto"/>
            </w:tcBorders>
            <w:shd w:val="clear" w:color="auto" w:fill="auto"/>
            <w:vAlign w:val="center"/>
            <w:hideMark/>
          </w:tcPr>
          <w:p w14:paraId="3D462F25" w14:textId="77777777" w:rsidR="00E002A2" w:rsidRPr="008F25CF" w:rsidRDefault="00E002A2" w:rsidP="00074BED">
            <w:pPr>
              <w:jc w:val="center"/>
              <w:rPr>
                <w:color w:val="000000"/>
                <w:sz w:val="20"/>
                <w:szCs w:val="20"/>
              </w:rPr>
            </w:pPr>
            <w:r w:rsidRPr="008F25CF">
              <w:rPr>
                <w:color w:val="000000"/>
                <w:sz w:val="20"/>
                <w:szCs w:val="20"/>
              </w:rPr>
              <w:t>1</w:t>
            </w:r>
          </w:p>
        </w:tc>
        <w:tc>
          <w:tcPr>
            <w:tcW w:w="600" w:type="dxa"/>
            <w:tcBorders>
              <w:top w:val="nil"/>
              <w:left w:val="nil"/>
              <w:bottom w:val="single" w:sz="4" w:space="0" w:color="auto"/>
              <w:right w:val="single" w:sz="4" w:space="0" w:color="auto"/>
            </w:tcBorders>
            <w:shd w:val="clear" w:color="auto" w:fill="auto"/>
            <w:vAlign w:val="center"/>
            <w:hideMark/>
          </w:tcPr>
          <w:p w14:paraId="488B627A" w14:textId="77777777" w:rsidR="00E002A2" w:rsidRPr="008F25CF" w:rsidRDefault="00E002A2" w:rsidP="00074BED">
            <w:pPr>
              <w:jc w:val="center"/>
              <w:rPr>
                <w:color w:val="000000"/>
                <w:sz w:val="20"/>
                <w:szCs w:val="20"/>
              </w:rPr>
            </w:pPr>
            <w:r w:rsidRPr="008F25CF">
              <w:rPr>
                <w:color w:val="000000"/>
                <w:sz w:val="20"/>
                <w:szCs w:val="20"/>
              </w:rPr>
              <w:t>2</w:t>
            </w:r>
          </w:p>
        </w:tc>
        <w:tc>
          <w:tcPr>
            <w:tcW w:w="600" w:type="dxa"/>
            <w:tcBorders>
              <w:top w:val="nil"/>
              <w:left w:val="nil"/>
              <w:bottom w:val="single" w:sz="4" w:space="0" w:color="auto"/>
              <w:right w:val="single" w:sz="4" w:space="0" w:color="auto"/>
            </w:tcBorders>
            <w:shd w:val="clear" w:color="auto" w:fill="auto"/>
            <w:vAlign w:val="center"/>
            <w:hideMark/>
          </w:tcPr>
          <w:p w14:paraId="264DD077" w14:textId="77777777" w:rsidR="00E002A2" w:rsidRPr="008F25CF" w:rsidRDefault="00E002A2" w:rsidP="00074BED">
            <w:pPr>
              <w:jc w:val="center"/>
              <w:rPr>
                <w:color w:val="000000"/>
                <w:sz w:val="20"/>
                <w:szCs w:val="20"/>
              </w:rPr>
            </w:pPr>
            <w:r w:rsidRPr="008F25CF">
              <w:rPr>
                <w:color w:val="000000"/>
                <w:sz w:val="20"/>
                <w:szCs w:val="20"/>
              </w:rPr>
              <w:t>3</w:t>
            </w:r>
          </w:p>
        </w:tc>
        <w:tc>
          <w:tcPr>
            <w:tcW w:w="600" w:type="dxa"/>
            <w:tcBorders>
              <w:top w:val="nil"/>
              <w:left w:val="nil"/>
              <w:bottom w:val="single" w:sz="4" w:space="0" w:color="auto"/>
              <w:right w:val="single" w:sz="4" w:space="0" w:color="auto"/>
            </w:tcBorders>
            <w:shd w:val="clear" w:color="auto" w:fill="auto"/>
            <w:vAlign w:val="center"/>
            <w:hideMark/>
          </w:tcPr>
          <w:p w14:paraId="12433F86" w14:textId="77777777" w:rsidR="00E002A2" w:rsidRPr="008F25CF" w:rsidRDefault="00E002A2" w:rsidP="00074BED">
            <w:pPr>
              <w:jc w:val="center"/>
              <w:rPr>
                <w:color w:val="000000"/>
                <w:sz w:val="20"/>
                <w:szCs w:val="20"/>
              </w:rPr>
            </w:pPr>
            <w:r w:rsidRPr="008F25CF">
              <w:rPr>
                <w:color w:val="000000"/>
                <w:sz w:val="20"/>
                <w:szCs w:val="20"/>
              </w:rPr>
              <w:t>4</w:t>
            </w:r>
          </w:p>
        </w:tc>
        <w:tc>
          <w:tcPr>
            <w:tcW w:w="600" w:type="dxa"/>
            <w:tcBorders>
              <w:top w:val="nil"/>
              <w:left w:val="nil"/>
              <w:bottom w:val="single" w:sz="4" w:space="0" w:color="auto"/>
              <w:right w:val="single" w:sz="4" w:space="0" w:color="auto"/>
            </w:tcBorders>
            <w:shd w:val="clear" w:color="auto" w:fill="auto"/>
            <w:vAlign w:val="center"/>
            <w:hideMark/>
          </w:tcPr>
          <w:p w14:paraId="38E8A670" w14:textId="77777777" w:rsidR="00E002A2" w:rsidRPr="008F25CF" w:rsidRDefault="00E002A2" w:rsidP="00074BED">
            <w:pPr>
              <w:jc w:val="center"/>
              <w:rPr>
                <w:color w:val="000000"/>
                <w:sz w:val="20"/>
                <w:szCs w:val="20"/>
              </w:rPr>
            </w:pPr>
            <w:r w:rsidRPr="008F25CF">
              <w:rPr>
                <w:color w:val="000000"/>
                <w:sz w:val="20"/>
                <w:szCs w:val="20"/>
              </w:rPr>
              <w:t>5</w:t>
            </w:r>
          </w:p>
        </w:tc>
        <w:tc>
          <w:tcPr>
            <w:tcW w:w="600" w:type="dxa"/>
            <w:tcBorders>
              <w:top w:val="nil"/>
              <w:left w:val="nil"/>
              <w:bottom w:val="single" w:sz="4" w:space="0" w:color="auto"/>
              <w:right w:val="single" w:sz="4" w:space="0" w:color="auto"/>
            </w:tcBorders>
            <w:shd w:val="clear" w:color="auto" w:fill="auto"/>
            <w:vAlign w:val="center"/>
            <w:hideMark/>
          </w:tcPr>
          <w:p w14:paraId="5045D75A" w14:textId="77777777" w:rsidR="00E002A2" w:rsidRPr="008F25CF" w:rsidRDefault="00E002A2" w:rsidP="00074BED">
            <w:pPr>
              <w:jc w:val="center"/>
              <w:rPr>
                <w:color w:val="000000"/>
                <w:sz w:val="20"/>
                <w:szCs w:val="20"/>
              </w:rPr>
            </w:pPr>
            <w:r w:rsidRPr="008F25CF">
              <w:rPr>
                <w:color w:val="000000"/>
                <w:sz w:val="20"/>
                <w:szCs w:val="20"/>
              </w:rPr>
              <w:t>6</w:t>
            </w:r>
          </w:p>
        </w:tc>
        <w:tc>
          <w:tcPr>
            <w:tcW w:w="600" w:type="dxa"/>
            <w:tcBorders>
              <w:top w:val="nil"/>
              <w:left w:val="nil"/>
              <w:bottom w:val="single" w:sz="4" w:space="0" w:color="auto"/>
              <w:right w:val="single" w:sz="4" w:space="0" w:color="auto"/>
            </w:tcBorders>
            <w:shd w:val="clear" w:color="auto" w:fill="auto"/>
            <w:vAlign w:val="center"/>
            <w:hideMark/>
          </w:tcPr>
          <w:p w14:paraId="2263682C" w14:textId="77777777" w:rsidR="00E002A2" w:rsidRPr="008F25CF" w:rsidRDefault="00E002A2" w:rsidP="00074BED">
            <w:pPr>
              <w:jc w:val="center"/>
              <w:rPr>
                <w:color w:val="000000"/>
                <w:sz w:val="20"/>
                <w:szCs w:val="20"/>
              </w:rPr>
            </w:pPr>
            <w:r w:rsidRPr="008F25CF">
              <w:rPr>
                <w:color w:val="000000"/>
                <w:sz w:val="20"/>
                <w:szCs w:val="20"/>
              </w:rPr>
              <w:t>7</w:t>
            </w:r>
          </w:p>
        </w:tc>
        <w:tc>
          <w:tcPr>
            <w:tcW w:w="600" w:type="dxa"/>
            <w:tcBorders>
              <w:top w:val="nil"/>
              <w:left w:val="nil"/>
              <w:bottom w:val="single" w:sz="4" w:space="0" w:color="auto"/>
              <w:right w:val="single" w:sz="4" w:space="0" w:color="auto"/>
            </w:tcBorders>
            <w:shd w:val="clear" w:color="auto" w:fill="auto"/>
            <w:vAlign w:val="center"/>
            <w:hideMark/>
          </w:tcPr>
          <w:p w14:paraId="5AA0169B" w14:textId="77777777" w:rsidR="00E002A2" w:rsidRPr="008F25CF" w:rsidRDefault="00E002A2" w:rsidP="00074BED">
            <w:pPr>
              <w:jc w:val="center"/>
              <w:rPr>
                <w:color w:val="000000"/>
                <w:sz w:val="20"/>
                <w:szCs w:val="20"/>
              </w:rPr>
            </w:pPr>
            <w:r w:rsidRPr="008F25CF">
              <w:rPr>
                <w:color w:val="000000"/>
                <w:sz w:val="20"/>
                <w:szCs w:val="20"/>
              </w:rPr>
              <w:t>8</w:t>
            </w:r>
          </w:p>
        </w:tc>
        <w:tc>
          <w:tcPr>
            <w:tcW w:w="600" w:type="dxa"/>
            <w:tcBorders>
              <w:top w:val="nil"/>
              <w:left w:val="nil"/>
              <w:bottom w:val="single" w:sz="4" w:space="0" w:color="auto"/>
              <w:right w:val="single" w:sz="4" w:space="0" w:color="auto"/>
            </w:tcBorders>
            <w:shd w:val="clear" w:color="auto" w:fill="auto"/>
            <w:vAlign w:val="center"/>
            <w:hideMark/>
          </w:tcPr>
          <w:p w14:paraId="4A90221B" w14:textId="77777777" w:rsidR="00E002A2" w:rsidRPr="008F25CF" w:rsidRDefault="00E002A2" w:rsidP="00074BED">
            <w:pPr>
              <w:jc w:val="center"/>
              <w:rPr>
                <w:color w:val="000000"/>
                <w:sz w:val="20"/>
                <w:szCs w:val="20"/>
              </w:rPr>
            </w:pPr>
            <w:r w:rsidRPr="008F25CF">
              <w:rPr>
                <w:color w:val="000000"/>
                <w:sz w:val="20"/>
                <w:szCs w:val="20"/>
              </w:rPr>
              <w:t>9</w:t>
            </w:r>
          </w:p>
        </w:tc>
        <w:tc>
          <w:tcPr>
            <w:tcW w:w="837" w:type="dxa"/>
            <w:tcBorders>
              <w:top w:val="nil"/>
              <w:left w:val="nil"/>
              <w:bottom w:val="single" w:sz="4" w:space="0" w:color="auto"/>
              <w:right w:val="single" w:sz="4" w:space="0" w:color="auto"/>
            </w:tcBorders>
            <w:shd w:val="clear" w:color="auto" w:fill="auto"/>
            <w:vAlign w:val="center"/>
            <w:hideMark/>
          </w:tcPr>
          <w:p w14:paraId="167951EF" w14:textId="77777777" w:rsidR="00E002A2" w:rsidRPr="008F25CF" w:rsidRDefault="00E002A2" w:rsidP="00074BED">
            <w:pPr>
              <w:jc w:val="center"/>
              <w:rPr>
                <w:color w:val="000000"/>
                <w:sz w:val="20"/>
                <w:szCs w:val="20"/>
              </w:rPr>
            </w:pPr>
            <w:r w:rsidRPr="008F25CF">
              <w:rPr>
                <w:color w:val="000000"/>
                <w:sz w:val="20"/>
                <w:szCs w:val="20"/>
              </w:rPr>
              <w:t>10</w:t>
            </w:r>
          </w:p>
        </w:tc>
      </w:tr>
      <w:tr w:rsidR="00E002A2" w:rsidRPr="008F25CF" w14:paraId="48DCA30F" w14:textId="77777777" w:rsidTr="00074BED">
        <w:trPr>
          <w:trHeight w:val="288"/>
        </w:trPr>
        <w:tc>
          <w:tcPr>
            <w:tcW w:w="1281" w:type="dxa"/>
            <w:vMerge/>
            <w:tcBorders>
              <w:top w:val="nil"/>
              <w:left w:val="single" w:sz="4" w:space="0" w:color="auto"/>
              <w:bottom w:val="single" w:sz="4" w:space="0" w:color="000000"/>
              <w:right w:val="single" w:sz="4" w:space="0" w:color="auto"/>
            </w:tcBorders>
            <w:vAlign w:val="center"/>
            <w:hideMark/>
          </w:tcPr>
          <w:p w14:paraId="54FC0188" w14:textId="77777777" w:rsidR="00E002A2" w:rsidRPr="008F25CF" w:rsidRDefault="00E002A2" w:rsidP="00E002A2">
            <w:pPr>
              <w:rPr>
                <w:color w:val="000000"/>
                <w:sz w:val="20"/>
                <w:szCs w:val="20"/>
              </w:rPr>
            </w:pPr>
          </w:p>
        </w:tc>
        <w:tc>
          <w:tcPr>
            <w:tcW w:w="1418" w:type="dxa"/>
            <w:tcBorders>
              <w:top w:val="nil"/>
              <w:left w:val="nil"/>
              <w:bottom w:val="single" w:sz="4" w:space="0" w:color="auto"/>
              <w:right w:val="single" w:sz="4" w:space="0" w:color="auto"/>
            </w:tcBorders>
            <w:shd w:val="clear" w:color="auto" w:fill="auto"/>
            <w:vAlign w:val="center"/>
            <w:hideMark/>
          </w:tcPr>
          <w:p w14:paraId="62D39B51" w14:textId="77777777" w:rsidR="00E002A2" w:rsidRPr="008F25CF" w:rsidRDefault="00E002A2" w:rsidP="00E002A2">
            <w:pPr>
              <w:jc w:val="center"/>
              <w:rPr>
                <w:color w:val="000000"/>
                <w:sz w:val="20"/>
                <w:szCs w:val="20"/>
              </w:rPr>
            </w:pPr>
            <w:proofErr w:type="spellStart"/>
            <w:r w:rsidRPr="008F25CF">
              <w:rPr>
                <w:color w:val="000000"/>
                <w:sz w:val="20"/>
                <w:szCs w:val="20"/>
              </w:rPr>
              <w:t>Lвкл</w:t>
            </w:r>
            <w:proofErr w:type="spellEnd"/>
            <w:r w:rsidRPr="008F25CF">
              <w:rPr>
                <w:color w:val="000000"/>
                <w:sz w:val="20"/>
                <w:szCs w:val="20"/>
              </w:rPr>
              <w:t>, мм</w:t>
            </w:r>
          </w:p>
        </w:tc>
        <w:tc>
          <w:tcPr>
            <w:tcW w:w="600" w:type="dxa"/>
            <w:tcBorders>
              <w:top w:val="nil"/>
              <w:left w:val="nil"/>
              <w:bottom w:val="single" w:sz="4" w:space="0" w:color="auto"/>
              <w:right w:val="single" w:sz="4" w:space="0" w:color="auto"/>
            </w:tcBorders>
            <w:shd w:val="clear" w:color="auto" w:fill="auto"/>
            <w:vAlign w:val="bottom"/>
            <w:hideMark/>
          </w:tcPr>
          <w:p w14:paraId="6AFA5541" w14:textId="21927CD9" w:rsidR="00E002A2" w:rsidRPr="008F25CF" w:rsidRDefault="00E002A2" w:rsidP="00E002A2">
            <w:pPr>
              <w:jc w:val="center"/>
              <w:rPr>
                <w:color w:val="000000"/>
                <w:sz w:val="20"/>
                <w:szCs w:val="20"/>
              </w:rPr>
            </w:pPr>
            <w:r w:rsidRPr="008F25CF">
              <w:rPr>
                <w:color w:val="000000"/>
                <w:sz w:val="20"/>
                <w:szCs w:val="20"/>
              </w:rPr>
              <w:t>64</w:t>
            </w:r>
          </w:p>
        </w:tc>
        <w:tc>
          <w:tcPr>
            <w:tcW w:w="600" w:type="dxa"/>
            <w:tcBorders>
              <w:top w:val="nil"/>
              <w:left w:val="nil"/>
              <w:bottom w:val="single" w:sz="4" w:space="0" w:color="auto"/>
              <w:right w:val="single" w:sz="4" w:space="0" w:color="auto"/>
            </w:tcBorders>
            <w:shd w:val="clear" w:color="auto" w:fill="auto"/>
            <w:vAlign w:val="bottom"/>
            <w:hideMark/>
          </w:tcPr>
          <w:p w14:paraId="20A58EDC" w14:textId="373FD28B" w:rsidR="00E002A2" w:rsidRPr="008F25CF" w:rsidRDefault="00E002A2" w:rsidP="00E002A2">
            <w:pPr>
              <w:jc w:val="center"/>
              <w:rPr>
                <w:color w:val="000000"/>
                <w:sz w:val="20"/>
                <w:szCs w:val="20"/>
              </w:rPr>
            </w:pPr>
            <w:r w:rsidRPr="008F25CF">
              <w:rPr>
                <w:color w:val="000000"/>
                <w:sz w:val="20"/>
                <w:szCs w:val="20"/>
              </w:rPr>
              <w:t>86</w:t>
            </w:r>
          </w:p>
        </w:tc>
        <w:tc>
          <w:tcPr>
            <w:tcW w:w="600" w:type="dxa"/>
            <w:tcBorders>
              <w:top w:val="nil"/>
              <w:left w:val="nil"/>
              <w:bottom w:val="single" w:sz="4" w:space="0" w:color="auto"/>
              <w:right w:val="single" w:sz="4" w:space="0" w:color="auto"/>
            </w:tcBorders>
            <w:shd w:val="clear" w:color="auto" w:fill="auto"/>
            <w:vAlign w:val="bottom"/>
            <w:hideMark/>
          </w:tcPr>
          <w:p w14:paraId="0A66454C" w14:textId="224D188E" w:rsidR="00E002A2" w:rsidRPr="008F25CF" w:rsidRDefault="00E002A2" w:rsidP="00E002A2">
            <w:pPr>
              <w:jc w:val="center"/>
              <w:rPr>
                <w:color w:val="000000"/>
                <w:sz w:val="20"/>
                <w:szCs w:val="20"/>
              </w:rPr>
            </w:pPr>
            <w:r w:rsidRPr="008F25CF">
              <w:rPr>
                <w:color w:val="000000"/>
                <w:sz w:val="20"/>
                <w:szCs w:val="20"/>
              </w:rPr>
              <w:t>66</w:t>
            </w:r>
          </w:p>
        </w:tc>
        <w:tc>
          <w:tcPr>
            <w:tcW w:w="600" w:type="dxa"/>
            <w:tcBorders>
              <w:top w:val="nil"/>
              <w:left w:val="nil"/>
              <w:bottom w:val="single" w:sz="4" w:space="0" w:color="auto"/>
              <w:right w:val="single" w:sz="4" w:space="0" w:color="auto"/>
            </w:tcBorders>
            <w:shd w:val="clear" w:color="auto" w:fill="auto"/>
            <w:vAlign w:val="bottom"/>
            <w:hideMark/>
          </w:tcPr>
          <w:p w14:paraId="107D3101" w14:textId="46AF1308" w:rsidR="00E002A2" w:rsidRPr="008F25CF" w:rsidRDefault="00E002A2" w:rsidP="00E002A2">
            <w:pPr>
              <w:jc w:val="center"/>
              <w:rPr>
                <w:color w:val="000000"/>
                <w:sz w:val="20"/>
                <w:szCs w:val="20"/>
              </w:rPr>
            </w:pPr>
            <w:r w:rsidRPr="008F25CF">
              <w:rPr>
                <w:color w:val="000000"/>
                <w:sz w:val="20"/>
                <w:szCs w:val="20"/>
              </w:rPr>
              <w:t>61</w:t>
            </w:r>
          </w:p>
        </w:tc>
        <w:tc>
          <w:tcPr>
            <w:tcW w:w="600" w:type="dxa"/>
            <w:tcBorders>
              <w:top w:val="nil"/>
              <w:left w:val="nil"/>
              <w:bottom w:val="single" w:sz="4" w:space="0" w:color="auto"/>
              <w:right w:val="single" w:sz="4" w:space="0" w:color="auto"/>
            </w:tcBorders>
            <w:shd w:val="clear" w:color="auto" w:fill="auto"/>
            <w:vAlign w:val="bottom"/>
            <w:hideMark/>
          </w:tcPr>
          <w:p w14:paraId="2DCDB647" w14:textId="71ED960B" w:rsidR="00E002A2" w:rsidRPr="008F25CF" w:rsidRDefault="00E002A2" w:rsidP="00E002A2">
            <w:pPr>
              <w:jc w:val="center"/>
              <w:rPr>
                <w:color w:val="000000"/>
                <w:sz w:val="20"/>
                <w:szCs w:val="20"/>
              </w:rPr>
            </w:pPr>
            <w:r w:rsidRPr="008F25CF">
              <w:rPr>
                <w:color w:val="000000"/>
                <w:sz w:val="20"/>
                <w:szCs w:val="20"/>
              </w:rPr>
              <w:t>76</w:t>
            </w:r>
          </w:p>
        </w:tc>
        <w:tc>
          <w:tcPr>
            <w:tcW w:w="600" w:type="dxa"/>
            <w:tcBorders>
              <w:top w:val="nil"/>
              <w:left w:val="nil"/>
              <w:bottom w:val="single" w:sz="4" w:space="0" w:color="auto"/>
              <w:right w:val="single" w:sz="4" w:space="0" w:color="auto"/>
            </w:tcBorders>
            <w:shd w:val="clear" w:color="auto" w:fill="auto"/>
            <w:vAlign w:val="bottom"/>
            <w:hideMark/>
          </w:tcPr>
          <w:p w14:paraId="47D67D23" w14:textId="5EC147F7" w:rsidR="00E002A2" w:rsidRPr="008F25CF" w:rsidRDefault="00E002A2" w:rsidP="00E002A2">
            <w:pPr>
              <w:jc w:val="center"/>
              <w:rPr>
                <w:color w:val="000000"/>
                <w:sz w:val="20"/>
                <w:szCs w:val="20"/>
              </w:rPr>
            </w:pPr>
            <w:r w:rsidRPr="008F25CF">
              <w:rPr>
                <w:color w:val="000000"/>
                <w:sz w:val="20"/>
                <w:szCs w:val="20"/>
              </w:rPr>
              <w:t>58</w:t>
            </w:r>
          </w:p>
        </w:tc>
        <w:tc>
          <w:tcPr>
            <w:tcW w:w="600" w:type="dxa"/>
            <w:tcBorders>
              <w:top w:val="nil"/>
              <w:left w:val="nil"/>
              <w:bottom w:val="single" w:sz="4" w:space="0" w:color="auto"/>
              <w:right w:val="single" w:sz="4" w:space="0" w:color="auto"/>
            </w:tcBorders>
            <w:shd w:val="clear" w:color="auto" w:fill="auto"/>
            <w:vAlign w:val="bottom"/>
            <w:hideMark/>
          </w:tcPr>
          <w:p w14:paraId="0A8B7C2A" w14:textId="72F1DDF1" w:rsidR="00E002A2" w:rsidRPr="008F25CF" w:rsidRDefault="00E002A2" w:rsidP="00E002A2">
            <w:pPr>
              <w:jc w:val="center"/>
              <w:rPr>
                <w:color w:val="000000"/>
                <w:sz w:val="20"/>
                <w:szCs w:val="20"/>
              </w:rPr>
            </w:pPr>
            <w:r w:rsidRPr="008F25CF">
              <w:rPr>
                <w:color w:val="000000"/>
                <w:sz w:val="20"/>
                <w:szCs w:val="20"/>
              </w:rPr>
              <w:t>58</w:t>
            </w:r>
          </w:p>
        </w:tc>
        <w:tc>
          <w:tcPr>
            <w:tcW w:w="600" w:type="dxa"/>
            <w:tcBorders>
              <w:top w:val="nil"/>
              <w:left w:val="nil"/>
              <w:bottom w:val="single" w:sz="4" w:space="0" w:color="auto"/>
              <w:right w:val="single" w:sz="4" w:space="0" w:color="auto"/>
            </w:tcBorders>
            <w:shd w:val="clear" w:color="auto" w:fill="auto"/>
            <w:vAlign w:val="bottom"/>
            <w:hideMark/>
          </w:tcPr>
          <w:p w14:paraId="2426FF92" w14:textId="777EC161" w:rsidR="00E002A2" w:rsidRPr="008F25CF" w:rsidRDefault="00E002A2" w:rsidP="00E002A2">
            <w:pPr>
              <w:jc w:val="center"/>
              <w:rPr>
                <w:color w:val="000000"/>
                <w:sz w:val="20"/>
                <w:szCs w:val="20"/>
              </w:rPr>
            </w:pPr>
            <w:r w:rsidRPr="008F25CF">
              <w:rPr>
                <w:color w:val="000000"/>
                <w:sz w:val="20"/>
                <w:szCs w:val="20"/>
              </w:rPr>
              <w:t>83</w:t>
            </w:r>
          </w:p>
        </w:tc>
        <w:tc>
          <w:tcPr>
            <w:tcW w:w="600" w:type="dxa"/>
            <w:tcBorders>
              <w:top w:val="nil"/>
              <w:left w:val="nil"/>
              <w:bottom w:val="single" w:sz="4" w:space="0" w:color="auto"/>
              <w:right w:val="single" w:sz="4" w:space="0" w:color="auto"/>
            </w:tcBorders>
            <w:shd w:val="clear" w:color="auto" w:fill="auto"/>
            <w:vAlign w:val="bottom"/>
            <w:hideMark/>
          </w:tcPr>
          <w:p w14:paraId="0727533E" w14:textId="700CB3A8" w:rsidR="00E002A2" w:rsidRPr="008F25CF" w:rsidRDefault="00E002A2" w:rsidP="00E002A2">
            <w:pPr>
              <w:jc w:val="center"/>
              <w:rPr>
                <w:color w:val="000000"/>
                <w:sz w:val="20"/>
                <w:szCs w:val="20"/>
              </w:rPr>
            </w:pPr>
            <w:r w:rsidRPr="008F25CF">
              <w:rPr>
                <w:color w:val="000000"/>
                <w:sz w:val="20"/>
                <w:szCs w:val="20"/>
              </w:rPr>
              <w:t>69</w:t>
            </w:r>
          </w:p>
        </w:tc>
        <w:tc>
          <w:tcPr>
            <w:tcW w:w="837" w:type="dxa"/>
            <w:tcBorders>
              <w:top w:val="nil"/>
              <w:left w:val="nil"/>
              <w:bottom w:val="single" w:sz="4" w:space="0" w:color="auto"/>
              <w:right w:val="single" w:sz="4" w:space="0" w:color="auto"/>
            </w:tcBorders>
            <w:shd w:val="clear" w:color="auto" w:fill="auto"/>
            <w:vAlign w:val="bottom"/>
            <w:hideMark/>
          </w:tcPr>
          <w:p w14:paraId="0AB124C7" w14:textId="05E2003D" w:rsidR="00E002A2" w:rsidRPr="008F25CF" w:rsidRDefault="00E002A2" w:rsidP="00E002A2">
            <w:pPr>
              <w:jc w:val="center"/>
              <w:rPr>
                <w:color w:val="000000"/>
                <w:sz w:val="20"/>
                <w:szCs w:val="20"/>
              </w:rPr>
            </w:pPr>
            <w:r w:rsidRPr="008F25CF">
              <w:rPr>
                <w:color w:val="000000"/>
                <w:sz w:val="20"/>
                <w:szCs w:val="20"/>
              </w:rPr>
              <w:t>59</w:t>
            </w:r>
          </w:p>
        </w:tc>
      </w:tr>
      <w:tr w:rsidR="00E002A2" w:rsidRPr="008F25CF" w14:paraId="4788355F" w14:textId="77777777" w:rsidTr="00074BED">
        <w:trPr>
          <w:trHeight w:val="288"/>
        </w:trPr>
        <w:tc>
          <w:tcPr>
            <w:tcW w:w="1281" w:type="dxa"/>
            <w:vMerge/>
            <w:tcBorders>
              <w:top w:val="nil"/>
              <w:left w:val="single" w:sz="4" w:space="0" w:color="auto"/>
              <w:bottom w:val="single" w:sz="4" w:space="0" w:color="000000"/>
              <w:right w:val="single" w:sz="4" w:space="0" w:color="auto"/>
            </w:tcBorders>
            <w:vAlign w:val="center"/>
            <w:hideMark/>
          </w:tcPr>
          <w:p w14:paraId="53685C33" w14:textId="77777777" w:rsidR="00E002A2" w:rsidRPr="008F25CF" w:rsidRDefault="00E002A2" w:rsidP="00E002A2">
            <w:pPr>
              <w:rPr>
                <w:color w:val="000000"/>
                <w:sz w:val="20"/>
                <w:szCs w:val="20"/>
              </w:rPr>
            </w:pPr>
          </w:p>
        </w:tc>
        <w:tc>
          <w:tcPr>
            <w:tcW w:w="1418" w:type="dxa"/>
            <w:tcBorders>
              <w:top w:val="nil"/>
              <w:left w:val="nil"/>
              <w:bottom w:val="single" w:sz="4" w:space="0" w:color="auto"/>
              <w:right w:val="single" w:sz="4" w:space="0" w:color="auto"/>
            </w:tcBorders>
            <w:shd w:val="clear" w:color="auto" w:fill="auto"/>
            <w:vAlign w:val="center"/>
            <w:hideMark/>
          </w:tcPr>
          <w:p w14:paraId="65A603FD" w14:textId="77777777" w:rsidR="00E002A2" w:rsidRPr="008F25CF" w:rsidRDefault="00E002A2" w:rsidP="00E002A2">
            <w:pPr>
              <w:jc w:val="center"/>
              <w:rPr>
                <w:color w:val="000000"/>
                <w:sz w:val="20"/>
                <w:szCs w:val="20"/>
              </w:rPr>
            </w:pPr>
            <w:proofErr w:type="spellStart"/>
            <w:r w:rsidRPr="008F25CF">
              <w:rPr>
                <w:color w:val="000000"/>
                <w:sz w:val="20"/>
                <w:szCs w:val="20"/>
              </w:rPr>
              <w:t>Lоткл</w:t>
            </w:r>
            <w:proofErr w:type="spellEnd"/>
            <w:r w:rsidRPr="008F25CF">
              <w:rPr>
                <w:color w:val="000000"/>
                <w:sz w:val="20"/>
                <w:szCs w:val="20"/>
              </w:rPr>
              <w:t>, мм</w:t>
            </w:r>
          </w:p>
        </w:tc>
        <w:tc>
          <w:tcPr>
            <w:tcW w:w="600" w:type="dxa"/>
            <w:tcBorders>
              <w:top w:val="nil"/>
              <w:left w:val="nil"/>
              <w:bottom w:val="single" w:sz="4" w:space="0" w:color="auto"/>
              <w:right w:val="single" w:sz="4" w:space="0" w:color="auto"/>
            </w:tcBorders>
            <w:shd w:val="clear" w:color="auto" w:fill="auto"/>
            <w:vAlign w:val="bottom"/>
            <w:hideMark/>
          </w:tcPr>
          <w:p w14:paraId="2CF3FD98" w14:textId="2ACEDE9A" w:rsidR="00E002A2" w:rsidRPr="008F25CF" w:rsidRDefault="00E002A2" w:rsidP="00E002A2">
            <w:pPr>
              <w:jc w:val="center"/>
              <w:rPr>
                <w:color w:val="000000"/>
                <w:sz w:val="20"/>
                <w:szCs w:val="20"/>
              </w:rPr>
            </w:pPr>
            <w:r w:rsidRPr="008F25CF">
              <w:rPr>
                <w:color w:val="000000"/>
                <w:sz w:val="20"/>
                <w:szCs w:val="20"/>
              </w:rPr>
              <w:t>143</w:t>
            </w:r>
          </w:p>
        </w:tc>
        <w:tc>
          <w:tcPr>
            <w:tcW w:w="600" w:type="dxa"/>
            <w:tcBorders>
              <w:top w:val="nil"/>
              <w:left w:val="nil"/>
              <w:bottom w:val="single" w:sz="4" w:space="0" w:color="auto"/>
              <w:right w:val="single" w:sz="4" w:space="0" w:color="auto"/>
            </w:tcBorders>
            <w:shd w:val="clear" w:color="auto" w:fill="auto"/>
            <w:vAlign w:val="bottom"/>
            <w:hideMark/>
          </w:tcPr>
          <w:p w14:paraId="27546D4A" w14:textId="40D2E491" w:rsidR="00E002A2" w:rsidRPr="008F25CF" w:rsidRDefault="00E002A2" w:rsidP="00E002A2">
            <w:pPr>
              <w:jc w:val="center"/>
              <w:rPr>
                <w:color w:val="000000"/>
                <w:sz w:val="20"/>
                <w:szCs w:val="20"/>
              </w:rPr>
            </w:pPr>
            <w:r w:rsidRPr="008F25CF">
              <w:rPr>
                <w:color w:val="000000"/>
                <w:sz w:val="20"/>
                <w:szCs w:val="20"/>
              </w:rPr>
              <w:t>135</w:t>
            </w:r>
          </w:p>
        </w:tc>
        <w:tc>
          <w:tcPr>
            <w:tcW w:w="600" w:type="dxa"/>
            <w:tcBorders>
              <w:top w:val="nil"/>
              <w:left w:val="nil"/>
              <w:bottom w:val="single" w:sz="4" w:space="0" w:color="auto"/>
              <w:right w:val="single" w:sz="4" w:space="0" w:color="auto"/>
            </w:tcBorders>
            <w:shd w:val="clear" w:color="auto" w:fill="auto"/>
            <w:vAlign w:val="bottom"/>
            <w:hideMark/>
          </w:tcPr>
          <w:p w14:paraId="6CF164C8" w14:textId="4E15702A" w:rsidR="00E002A2" w:rsidRPr="008F25CF" w:rsidRDefault="00E002A2" w:rsidP="00E002A2">
            <w:pPr>
              <w:jc w:val="center"/>
              <w:rPr>
                <w:color w:val="000000"/>
                <w:sz w:val="20"/>
                <w:szCs w:val="20"/>
              </w:rPr>
            </w:pPr>
            <w:r w:rsidRPr="008F25CF">
              <w:rPr>
                <w:color w:val="000000"/>
                <w:sz w:val="20"/>
                <w:szCs w:val="20"/>
              </w:rPr>
              <w:t>160</w:t>
            </w:r>
          </w:p>
        </w:tc>
        <w:tc>
          <w:tcPr>
            <w:tcW w:w="600" w:type="dxa"/>
            <w:tcBorders>
              <w:top w:val="nil"/>
              <w:left w:val="nil"/>
              <w:bottom w:val="single" w:sz="4" w:space="0" w:color="auto"/>
              <w:right w:val="single" w:sz="4" w:space="0" w:color="auto"/>
            </w:tcBorders>
            <w:shd w:val="clear" w:color="auto" w:fill="auto"/>
            <w:vAlign w:val="bottom"/>
            <w:hideMark/>
          </w:tcPr>
          <w:p w14:paraId="03B42FA4" w14:textId="7DD6916B" w:rsidR="00E002A2" w:rsidRPr="008F25CF" w:rsidRDefault="00E002A2" w:rsidP="00E002A2">
            <w:pPr>
              <w:jc w:val="center"/>
              <w:rPr>
                <w:color w:val="000000"/>
                <w:sz w:val="20"/>
                <w:szCs w:val="20"/>
              </w:rPr>
            </w:pPr>
            <w:r w:rsidRPr="008F25CF">
              <w:rPr>
                <w:color w:val="000000"/>
                <w:sz w:val="20"/>
                <w:szCs w:val="20"/>
              </w:rPr>
              <w:t>137</w:t>
            </w:r>
          </w:p>
        </w:tc>
        <w:tc>
          <w:tcPr>
            <w:tcW w:w="600" w:type="dxa"/>
            <w:tcBorders>
              <w:top w:val="nil"/>
              <w:left w:val="nil"/>
              <w:bottom w:val="single" w:sz="4" w:space="0" w:color="auto"/>
              <w:right w:val="single" w:sz="4" w:space="0" w:color="auto"/>
            </w:tcBorders>
            <w:shd w:val="clear" w:color="auto" w:fill="auto"/>
            <w:vAlign w:val="bottom"/>
            <w:hideMark/>
          </w:tcPr>
          <w:p w14:paraId="3294581B" w14:textId="2A3A3FDB" w:rsidR="00E002A2" w:rsidRPr="008F25CF" w:rsidRDefault="00E002A2" w:rsidP="00E002A2">
            <w:pPr>
              <w:jc w:val="center"/>
              <w:rPr>
                <w:color w:val="000000"/>
                <w:sz w:val="20"/>
                <w:szCs w:val="20"/>
              </w:rPr>
            </w:pPr>
            <w:r w:rsidRPr="008F25CF">
              <w:rPr>
                <w:color w:val="000000"/>
                <w:sz w:val="20"/>
                <w:szCs w:val="20"/>
              </w:rPr>
              <w:t>153</w:t>
            </w:r>
          </w:p>
        </w:tc>
        <w:tc>
          <w:tcPr>
            <w:tcW w:w="600" w:type="dxa"/>
            <w:tcBorders>
              <w:top w:val="nil"/>
              <w:left w:val="nil"/>
              <w:bottom w:val="single" w:sz="4" w:space="0" w:color="auto"/>
              <w:right w:val="single" w:sz="4" w:space="0" w:color="auto"/>
            </w:tcBorders>
            <w:shd w:val="clear" w:color="auto" w:fill="auto"/>
            <w:vAlign w:val="bottom"/>
            <w:hideMark/>
          </w:tcPr>
          <w:p w14:paraId="0004E020" w14:textId="6A8D59A6" w:rsidR="00E002A2" w:rsidRPr="008F25CF" w:rsidRDefault="00E002A2" w:rsidP="00E002A2">
            <w:pPr>
              <w:jc w:val="center"/>
              <w:rPr>
                <w:color w:val="000000"/>
                <w:sz w:val="20"/>
                <w:szCs w:val="20"/>
              </w:rPr>
            </w:pPr>
            <w:r w:rsidRPr="008F25CF">
              <w:rPr>
                <w:color w:val="000000"/>
                <w:sz w:val="20"/>
                <w:szCs w:val="20"/>
              </w:rPr>
              <w:t>122</w:t>
            </w:r>
          </w:p>
        </w:tc>
        <w:tc>
          <w:tcPr>
            <w:tcW w:w="600" w:type="dxa"/>
            <w:tcBorders>
              <w:top w:val="nil"/>
              <w:left w:val="nil"/>
              <w:bottom w:val="single" w:sz="4" w:space="0" w:color="auto"/>
              <w:right w:val="single" w:sz="4" w:space="0" w:color="auto"/>
            </w:tcBorders>
            <w:shd w:val="clear" w:color="auto" w:fill="auto"/>
            <w:vAlign w:val="bottom"/>
            <w:hideMark/>
          </w:tcPr>
          <w:p w14:paraId="5616D6B5" w14:textId="7E601599" w:rsidR="00E002A2" w:rsidRPr="008F25CF" w:rsidRDefault="00E002A2" w:rsidP="00E002A2">
            <w:pPr>
              <w:jc w:val="center"/>
              <w:rPr>
                <w:color w:val="000000"/>
                <w:sz w:val="20"/>
                <w:szCs w:val="20"/>
              </w:rPr>
            </w:pPr>
            <w:r w:rsidRPr="008F25CF">
              <w:rPr>
                <w:color w:val="000000"/>
                <w:sz w:val="20"/>
                <w:szCs w:val="20"/>
              </w:rPr>
              <w:t>118</w:t>
            </w:r>
          </w:p>
        </w:tc>
        <w:tc>
          <w:tcPr>
            <w:tcW w:w="600" w:type="dxa"/>
            <w:tcBorders>
              <w:top w:val="nil"/>
              <w:left w:val="nil"/>
              <w:bottom w:val="single" w:sz="4" w:space="0" w:color="auto"/>
              <w:right w:val="single" w:sz="4" w:space="0" w:color="auto"/>
            </w:tcBorders>
            <w:shd w:val="clear" w:color="auto" w:fill="auto"/>
            <w:vAlign w:val="bottom"/>
            <w:hideMark/>
          </w:tcPr>
          <w:p w14:paraId="4537C89A" w14:textId="2026A90B" w:rsidR="00E002A2" w:rsidRPr="008F25CF" w:rsidRDefault="00E002A2" w:rsidP="00E002A2">
            <w:pPr>
              <w:jc w:val="center"/>
              <w:rPr>
                <w:color w:val="000000"/>
                <w:sz w:val="20"/>
                <w:szCs w:val="20"/>
              </w:rPr>
            </w:pPr>
            <w:r w:rsidRPr="008F25CF">
              <w:rPr>
                <w:color w:val="000000"/>
                <w:sz w:val="20"/>
                <w:szCs w:val="20"/>
              </w:rPr>
              <w:t>122</w:t>
            </w:r>
          </w:p>
        </w:tc>
        <w:tc>
          <w:tcPr>
            <w:tcW w:w="600" w:type="dxa"/>
            <w:tcBorders>
              <w:top w:val="nil"/>
              <w:left w:val="nil"/>
              <w:bottom w:val="single" w:sz="4" w:space="0" w:color="auto"/>
              <w:right w:val="single" w:sz="4" w:space="0" w:color="auto"/>
            </w:tcBorders>
            <w:shd w:val="clear" w:color="auto" w:fill="auto"/>
            <w:vAlign w:val="bottom"/>
            <w:hideMark/>
          </w:tcPr>
          <w:p w14:paraId="0817A466" w14:textId="71B08DDC" w:rsidR="00E002A2" w:rsidRPr="008F25CF" w:rsidRDefault="00E002A2" w:rsidP="00E002A2">
            <w:pPr>
              <w:jc w:val="center"/>
              <w:rPr>
                <w:color w:val="000000"/>
                <w:sz w:val="20"/>
                <w:szCs w:val="20"/>
              </w:rPr>
            </w:pPr>
            <w:r w:rsidRPr="008F25CF">
              <w:rPr>
                <w:color w:val="000000"/>
                <w:sz w:val="20"/>
                <w:szCs w:val="20"/>
              </w:rPr>
              <w:t>155</w:t>
            </w:r>
          </w:p>
        </w:tc>
        <w:tc>
          <w:tcPr>
            <w:tcW w:w="837" w:type="dxa"/>
            <w:tcBorders>
              <w:top w:val="nil"/>
              <w:left w:val="nil"/>
              <w:bottom w:val="single" w:sz="4" w:space="0" w:color="auto"/>
              <w:right w:val="single" w:sz="4" w:space="0" w:color="auto"/>
            </w:tcBorders>
            <w:shd w:val="clear" w:color="auto" w:fill="auto"/>
            <w:vAlign w:val="bottom"/>
            <w:hideMark/>
          </w:tcPr>
          <w:p w14:paraId="0E0A987A" w14:textId="17C5FE6B" w:rsidR="00E002A2" w:rsidRPr="008F25CF" w:rsidRDefault="00E002A2" w:rsidP="00E002A2">
            <w:pPr>
              <w:jc w:val="center"/>
              <w:rPr>
                <w:color w:val="000000"/>
                <w:sz w:val="20"/>
                <w:szCs w:val="20"/>
              </w:rPr>
            </w:pPr>
            <w:r w:rsidRPr="008F25CF">
              <w:rPr>
                <w:color w:val="000000"/>
                <w:sz w:val="20"/>
                <w:szCs w:val="20"/>
              </w:rPr>
              <w:t>127</w:t>
            </w:r>
          </w:p>
        </w:tc>
      </w:tr>
      <w:tr w:rsidR="00E002A2" w:rsidRPr="008F25CF" w14:paraId="22FFA177" w14:textId="77777777" w:rsidTr="00074BED">
        <w:trPr>
          <w:trHeight w:val="288"/>
        </w:trPr>
        <w:tc>
          <w:tcPr>
            <w:tcW w:w="1281" w:type="dxa"/>
            <w:vMerge w:val="restart"/>
            <w:tcBorders>
              <w:top w:val="nil"/>
              <w:left w:val="single" w:sz="4" w:space="0" w:color="auto"/>
              <w:bottom w:val="single" w:sz="4" w:space="0" w:color="000000"/>
              <w:right w:val="single" w:sz="4" w:space="0" w:color="auto"/>
            </w:tcBorders>
            <w:shd w:val="clear" w:color="auto" w:fill="auto"/>
            <w:vAlign w:val="center"/>
            <w:hideMark/>
          </w:tcPr>
          <w:p w14:paraId="4F744811" w14:textId="77777777" w:rsidR="00E002A2" w:rsidRPr="008F25CF" w:rsidRDefault="00E002A2" w:rsidP="00074BED">
            <w:pPr>
              <w:jc w:val="center"/>
              <w:rPr>
                <w:color w:val="000000"/>
                <w:sz w:val="20"/>
                <w:szCs w:val="20"/>
              </w:rPr>
            </w:pPr>
            <w:r w:rsidRPr="008F25CF">
              <w:rPr>
                <w:color w:val="000000"/>
                <w:sz w:val="20"/>
                <w:szCs w:val="20"/>
              </w:rPr>
              <w:t>Сталь</w:t>
            </w:r>
          </w:p>
        </w:tc>
        <w:tc>
          <w:tcPr>
            <w:tcW w:w="1418" w:type="dxa"/>
            <w:tcBorders>
              <w:top w:val="nil"/>
              <w:left w:val="nil"/>
              <w:bottom w:val="single" w:sz="4" w:space="0" w:color="auto"/>
              <w:right w:val="single" w:sz="4" w:space="0" w:color="auto"/>
            </w:tcBorders>
            <w:shd w:val="clear" w:color="auto" w:fill="auto"/>
            <w:vAlign w:val="center"/>
            <w:hideMark/>
          </w:tcPr>
          <w:p w14:paraId="3AFD83C0" w14:textId="77777777" w:rsidR="00E002A2" w:rsidRPr="008F25CF" w:rsidRDefault="00E002A2" w:rsidP="00074BED">
            <w:pPr>
              <w:jc w:val="center"/>
              <w:rPr>
                <w:color w:val="000000"/>
                <w:sz w:val="20"/>
                <w:szCs w:val="20"/>
              </w:rPr>
            </w:pPr>
            <w:r w:rsidRPr="008F25CF">
              <w:rPr>
                <w:color w:val="000000"/>
                <w:sz w:val="20"/>
                <w:szCs w:val="20"/>
              </w:rPr>
              <w:t>№</w:t>
            </w:r>
          </w:p>
        </w:tc>
        <w:tc>
          <w:tcPr>
            <w:tcW w:w="600" w:type="dxa"/>
            <w:tcBorders>
              <w:top w:val="nil"/>
              <w:left w:val="nil"/>
              <w:bottom w:val="single" w:sz="4" w:space="0" w:color="auto"/>
              <w:right w:val="single" w:sz="4" w:space="0" w:color="auto"/>
            </w:tcBorders>
            <w:shd w:val="clear" w:color="auto" w:fill="auto"/>
            <w:vAlign w:val="center"/>
            <w:hideMark/>
          </w:tcPr>
          <w:p w14:paraId="2AB432D8" w14:textId="77777777" w:rsidR="00E002A2" w:rsidRPr="008F25CF" w:rsidRDefault="00E002A2" w:rsidP="00074BED">
            <w:pPr>
              <w:jc w:val="center"/>
              <w:rPr>
                <w:color w:val="000000"/>
                <w:sz w:val="20"/>
                <w:szCs w:val="20"/>
              </w:rPr>
            </w:pPr>
            <w:r w:rsidRPr="008F25CF">
              <w:rPr>
                <w:color w:val="000000"/>
                <w:sz w:val="20"/>
                <w:szCs w:val="20"/>
              </w:rPr>
              <w:t>1</w:t>
            </w:r>
          </w:p>
        </w:tc>
        <w:tc>
          <w:tcPr>
            <w:tcW w:w="600" w:type="dxa"/>
            <w:tcBorders>
              <w:top w:val="nil"/>
              <w:left w:val="nil"/>
              <w:bottom w:val="single" w:sz="4" w:space="0" w:color="auto"/>
              <w:right w:val="single" w:sz="4" w:space="0" w:color="auto"/>
            </w:tcBorders>
            <w:shd w:val="clear" w:color="auto" w:fill="auto"/>
            <w:vAlign w:val="center"/>
            <w:hideMark/>
          </w:tcPr>
          <w:p w14:paraId="5E0F56FE" w14:textId="77777777" w:rsidR="00E002A2" w:rsidRPr="008F25CF" w:rsidRDefault="00E002A2" w:rsidP="00074BED">
            <w:pPr>
              <w:jc w:val="center"/>
              <w:rPr>
                <w:color w:val="000000"/>
                <w:sz w:val="20"/>
                <w:szCs w:val="20"/>
              </w:rPr>
            </w:pPr>
            <w:r w:rsidRPr="008F25CF">
              <w:rPr>
                <w:color w:val="000000"/>
                <w:sz w:val="20"/>
                <w:szCs w:val="20"/>
              </w:rPr>
              <w:t>2</w:t>
            </w:r>
          </w:p>
        </w:tc>
        <w:tc>
          <w:tcPr>
            <w:tcW w:w="600" w:type="dxa"/>
            <w:tcBorders>
              <w:top w:val="nil"/>
              <w:left w:val="nil"/>
              <w:bottom w:val="single" w:sz="4" w:space="0" w:color="auto"/>
              <w:right w:val="single" w:sz="4" w:space="0" w:color="auto"/>
            </w:tcBorders>
            <w:shd w:val="clear" w:color="auto" w:fill="auto"/>
            <w:vAlign w:val="center"/>
            <w:hideMark/>
          </w:tcPr>
          <w:p w14:paraId="0D8935E7" w14:textId="77777777" w:rsidR="00E002A2" w:rsidRPr="008F25CF" w:rsidRDefault="00E002A2" w:rsidP="00074BED">
            <w:pPr>
              <w:jc w:val="center"/>
              <w:rPr>
                <w:color w:val="000000"/>
                <w:sz w:val="20"/>
                <w:szCs w:val="20"/>
              </w:rPr>
            </w:pPr>
            <w:r w:rsidRPr="008F25CF">
              <w:rPr>
                <w:color w:val="000000"/>
                <w:sz w:val="20"/>
                <w:szCs w:val="20"/>
              </w:rPr>
              <w:t>3</w:t>
            </w:r>
          </w:p>
        </w:tc>
        <w:tc>
          <w:tcPr>
            <w:tcW w:w="600" w:type="dxa"/>
            <w:tcBorders>
              <w:top w:val="nil"/>
              <w:left w:val="nil"/>
              <w:bottom w:val="single" w:sz="4" w:space="0" w:color="auto"/>
              <w:right w:val="single" w:sz="4" w:space="0" w:color="auto"/>
            </w:tcBorders>
            <w:shd w:val="clear" w:color="auto" w:fill="auto"/>
            <w:vAlign w:val="center"/>
            <w:hideMark/>
          </w:tcPr>
          <w:p w14:paraId="63E59A69" w14:textId="77777777" w:rsidR="00E002A2" w:rsidRPr="008F25CF" w:rsidRDefault="00E002A2" w:rsidP="00074BED">
            <w:pPr>
              <w:jc w:val="center"/>
              <w:rPr>
                <w:color w:val="000000"/>
                <w:sz w:val="20"/>
                <w:szCs w:val="20"/>
              </w:rPr>
            </w:pPr>
            <w:r w:rsidRPr="008F25CF">
              <w:rPr>
                <w:color w:val="000000"/>
                <w:sz w:val="20"/>
                <w:szCs w:val="20"/>
              </w:rPr>
              <w:t>4</w:t>
            </w:r>
          </w:p>
        </w:tc>
        <w:tc>
          <w:tcPr>
            <w:tcW w:w="600" w:type="dxa"/>
            <w:tcBorders>
              <w:top w:val="nil"/>
              <w:left w:val="nil"/>
              <w:bottom w:val="single" w:sz="4" w:space="0" w:color="auto"/>
              <w:right w:val="single" w:sz="4" w:space="0" w:color="auto"/>
            </w:tcBorders>
            <w:shd w:val="clear" w:color="auto" w:fill="auto"/>
            <w:vAlign w:val="center"/>
            <w:hideMark/>
          </w:tcPr>
          <w:p w14:paraId="7A619086" w14:textId="77777777" w:rsidR="00E002A2" w:rsidRPr="008F25CF" w:rsidRDefault="00E002A2" w:rsidP="00074BED">
            <w:pPr>
              <w:jc w:val="center"/>
              <w:rPr>
                <w:color w:val="000000"/>
                <w:sz w:val="20"/>
                <w:szCs w:val="20"/>
              </w:rPr>
            </w:pPr>
            <w:r w:rsidRPr="008F25CF">
              <w:rPr>
                <w:color w:val="000000"/>
                <w:sz w:val="20"/>
                <w:szCs w:val="20"/>
              </w:rPr>
              <w:t>5</w:t>
            </w:r>
          </w:p>
        </w:tc>
        <w:tc>
          <w:tcPr>
            <w:tcW w:w="600" w:type="dxa"/>
            <w:tcBorders>
              <w:top w:val="nil"/>
              <w:left w:val="nil"/>
              <w:bottom w:val="single" w:sz="4" w:space="0" w:color="auto"/>
              <w:right w:val="single" w:sz="4" w:space="0" w:color="auto"/>
            </w:tcBorders>
            <w:shd w:val="clear" w:color="auto" w:fill="auto"/>
            <w:vAlign w:val="center"/>
            <w:hideMark/>
          </w:tcPr>
          <w:p w14:paraId="0BF2517B" w14:textId="77777777" w:rsidR="00E002A2" w:rsidRPr="008F25CF" w:rsidRDefault="00E002A2" w:rsidP="00074BED">
            <w:pPr>
              <w:jc w:val="center"/>
              <w:rPr>
                <w:color w:val="000000"/>
                <w:sz w:val="20"/>
                <w:szCs w:val="20"/>
              </w:rPr>
            </w:pPr>
            <w:r w:rsidRPr="008F25CF">
              <w:rPr>
                <w:color w:val="000000"/>
                <w:sz w:val="20"/>
                <w:szCs w:val="20"/>
              </w:rPr>
              <w:t>6</w:t>
            </w:r>
          </w:p>
        </w:tc>
        <w:tc>
          <w:tcPr>
            <w:tcW w:w="600" w:type="dxa"/>
            <w:tcBorders>
              <w:top w:val="nil"/>
              <w:left w:val="nil"/>
              <w:bottom w:val="single" w:sz="4" w:space="0" w:color="auto"/>
              <w:right w:val="single" w:sz="4" w:space="0" w:color="auto"/>
            </w:tcBorders>
            <w:shd w:val="clear" w:color="auto" w:fill="auto"/>
            <w:vAlign w:val="center"/>
            <w:hideMark/>
          </w:tcPr>
          <w:p w14:paraId="6A2C8544" w14:textId="77777777" w:rsidR="00E002A2" w:rsidRPr="008F25CF" w:rsidRDefault="00E002A2" w:rsidP="00074BED">
            <w:pPr>
              <w:jc w:val="center"/>
              <w:rPr>
                <w:color w:val="000000"/>
                <w:sz w:val="20"/>
                <w:szCs w:val="20"/>
              </w:rPr>
            </w:pPr>
            <w:r w:rsidRPr="008F25CF">
              <w:rPr>
                <w:color w:val="000000"/>
                <w:sz w:val="20"/>
                <w:szCs w:val="20"/>
              </w:rPr>
              <w:t>7</w:t>
            </w:r>
          </w:p>
        </w:tc>
        <w:tc>
          <w:tcPr>
            <w:tcW w:w="600" w:type="dxa"/>
            <w:tcBorders>
              <w:top w:val="nil"/>
              <w:left w:val="nil"/>
              <w:bottom w:val="single" w:sz="4" w:space="0" w:color="auto"/>
              <w:right w:val="single" w:sz="4" w:space="0" w:color="auto"/>
            </w:tcBorders>
            <w:shd w:val="clear" w:color="auto" w:fill="auto"/>
            <w:vAlign w:val="center"/>
            <w:hideMark/>
          </w:tcPr>
          <w:p w14:paraId="49017AA3" w14:textId="77777777" w:rsidR="00E002A2" w:rsidRPr="008F25CF" w:rsidRDefault="00E002A2" w:rsidP="00074BED">
            <w:pPr>
              <w:jc w:val="center"/>
              <w:rPr>
                <w:color w:val="000000"/>
                <w:sz w:val="20"/>
                <w:szCs w:val="20"/>
              </w:rPr>
            </w:pPr>
            <w:r w:rsidRPr="008F25CF">
              <w:rPr>
                <w:color w:val="000000"/>
                <w:sz w:val="20"/>
                <w:szCs w:val="20"/>
              </w:rPr>
              <w:t>8</w:t>
            </w:r>
          </w:p>
        </w:tc>
        <w:tc>
          <w:tcPr>
            <w:tcW w:w="600" w:type="dxa"/>
            <w:tcBorders>
              <w:top w:val="nil"/>
              <w:left w:val="nil"/>
              <w:bottom w:val="single" w:sz="4" w:space="0" w:color="auto"/>
              <w:right w:val="single" w:sz="4" w:space="0" w:color="auto"/>
            </w:tcBorders>
            <w:shd w:val="clear" w:color="auto" w:fill="auto"/>
            <w:vAlign w:val="center"/>
            <w:hideMark/>
          </w:tcPr>
          <w:p w14:paraId="58CA9F7F" w14:textId="77777777" w:rsidR="00E002A2" w:rsidRPr="008F25CF" w:rsidRDefault="00E002A2" w:rsidP="00074BED">
            <w:pPr>
              <w:jc w:val="center"/>
              <w:rPr>
                <w:color w:val="000000"/>
                <w:sz w:val="20"/>
                <w:szCs w:val="20"/>
              </w:rPr>
            </w:pPr>
            <w:r w:rsidRPr="008F25CF">
              <w:rPr>
                <w:color w:val="000000"/>
                <w:sz w:val="20"/>
                <w:szCs w:val="20"/>
              </w:rPr>
              <w:t>9</w:t>
            </w:r>
          </w:p>
        </w:tc>
        <w:tc>
          <w:tcPr>
            <w:tcW w:w="837" w:type="dxa"/>
            <w:tcBorders>
              <w:top w:val="nil"/>
              <w:left w:val="nil"/>
              <w:bottom w:val="single" w:sz="4" w:space="0" w:color="auto"/>
              <w:right w:val="single" w:sz="4" w:space="0" w:color="auto"/>
            </w:tcBorders>
            <w:shd w:val="clear" w:color="auto" w:fill="auto"/>
            <w:vAlign w:val="center"/>
            <w:hideMark/>
          </w:tcPr>
          <w:p w14:paraId="7055B4A2" w14:textId="77777777" w:rsidR="00E002A2" w:rsidRPr="008F25CF" w:rsidRDefault="00E002A2" w:rsidP="00074BED">
            <w:pPr>
              <w:jc w:val="center"/>
              <w:rPr>
                <w:color w:val="000000"/>
                <w:sz w:val="20"/>
                <w:szCs w:val="20"/>
              </w:rPr>
            </w:pPr>
            <w:r w:rsidRPr="008F25CF">
              <w:rPr>
                <w:color w:val="000000"/>
                <w:sz w:val="20"/>
                <w:szCs w:val="20"/>
              </w:rPr>
              <w:t>10</w:t>
            </w:r>
          </w:p>
        </w:tc>
      </w:tr>
      <w:tr w:rsidR="00E002A2" w:rsidRPr="008F25CF" w14:paraId="7D0DA35C" w14:textId="77777777" w:rsidTr="00074BED">
        <w:trPr>
          <w:trHeight w:val="288"/>
        </w:trPr>
        <w:tc>
          <w:tcPr>
            <w:tcW w:w="1281" w:type="dxa"/>
            <w:vMerge/>
            <w:tcBorders>
              <w:top w:val="nil"/>
              <w:left w:val="single" w:sz="4" w:space="0" w:color="auto"/>
              <w:bottom w:val="single" w:sz="4" w:space="0" w:color="000000"/>
              <w:right w:val="single" w:sz="4" w:space="0" w:color="auto"/>
            </w:tcBorders>
            <w:vAlign w:val="center"/>
            <w:hideMark/>
          </w:tcPr>
          <w:p w14:paraId="43E21A63" w14:textId="77777777" w:rsidR="00E002A2" w:rsidRPr="008F25CF" w:rsidRDefault="00E002A2" w:rsidP="00E002A2">
            <w:pPr>
              <w:rPr>
                <w:color w:val="000000"/>
                <w:sz w:val="20"/>
                <w:szCs w:val="20"/>
              </w:rPr>
            </w:pPr>
          </w:p>
        </w:tc>
        <w:tc>
          <w:tcPr>
            <w:tcW w:w="1418" w:type="dxa"/>
            <w:tcBorders>
              <w:top w:val="nil"/>
              <w:left w:val="nil"/>
              <w:bottom w:val="single" w:sz="4" w:space="0" w:color="auto"/>
              <w:right w:val="single" w:sz="4" w:space="0" w:color="auto"/>
            </w:tcBorders>
            <w:shd w:val="clear" w:color="auto" w:fill="auto"/>
            <w:vAlign w:val="center"/>
            <w:hideMark/>
          </w:tcPr>
          <w:p w14:paraId="541B1EBB" w14:textId="77777777" w:rsidR="00E002A2" w:rsidRPr="008F25CF" w:rsidRDefault="00E002A2" w:rsidP="00E002A2">
            <w:pPr>
              <w:jc w:val="center"/>
              <w:rPr>
                <w:color w:val="000000"/>
                <w:sz w:val="20"/>
                <w:szCs w:val="20"/>
              </w:rPr>
            </w:pPr>
            <w:proofErr w:type="spellStart"/>
            <w:r w:rsidRPr="008F25CF">
              <w:rPr>
                <w:color w:val="000000"/>
                <w:sz w:val="20"/>
                <w:szCs w:val="20"/>
              </w:rPr>
              <w:t>Lвкл</w:t>
            </w:r>
            <w:proofErr w:type="spellEnd"/>
            <w:r w:rsidRPr="008F25CF">
              <w:rPr>
                <w:color w:val="000000"/>
                <w:sz w:val="20"/>
                <w:szCs w:val="20"/>
              </w:rPr>
              <w:t>, мм</w:t>
            </w:r>
          </w:p>
        </w:tc>
        <w:tc>
          <w:tcPr>
            <w:tcW w:w="600" w:type="dxa"/>
            <w:tcBorders>
              <w:top w:val="nil"/>
              <w:left w:val="nil"/>
              <w:bottom w:val="single" w:sz="4" w:space="0" w:color="auto"/>
              <w:right w:val="single" w:sz="4" w:space="0" w:color="auto"/>
            </w:tcBorders>
            <w:shd w:val="clear" w:color="auto" w:fill="auto"/>
            <w:vAlign w:val="bottom"/>
            <w:hideMark/>
          </w:tcPr>
          <w:p w14:paraId="2F76D2D0" w14:textId="4419213B" w:rsidR="00E002A2" w:rsidRPr="008F25CF" w:rsidRDefault="00E002A2" w:rsidP="00E002A2">
            <w:pPr>
              <w:jc w:val="center"/>
              <w:rPr>
                <w:color w:val="000000"/>
                <w:sz w:val="20"/>
                <w:szCs w:val="20"/>
              </w:rPr>
            </w:pPr>
            <w:r w:rsidRPr="008F25CF">
              <w:rPr>
                <w:color w:val="000000"/>
                <w:sz w:val="20"/>
                <w:szCs w:val="20"/>
              </w:rPr>
              <w:t>68</w:t>
            </w:r>
          </w:p>
        </w:tc>
        <w:tc>
          <w:tcPr>
            <w:tcW w:w="600" w:type="dxa"/>
            <w:tcBorders>
              <w:top w:val="nil"/>
              <w:left w:val="nil"/>
              <w:bottom w:val="single" w:sz="4" w:space="0" w:color="auto"/>
              <w:right w:val="single" w:sz="4" w:space="0" w:color="auto"/>
            </w:tcBorders>
            <w:shd w:val="clear" w:color="auto" w:fill="auto"/>
            <w:vAlign w:val="bottom"/>
            <w:hideMark/>
          </w:tcPr>
          <w:p w14:paraId="7C823818" w14:textId="505BEDD2" w:rsidR="00E002A2" w:rsidRPr="008F25CF" w:rsidRDefault="00E002A2" w:rsidP="00E002A2">
            <w:pPr>
              <w:jc w:val="center"/>
              <w:rPr>
                <w:color w:val="000000"/>
                <w:sz w:val="20"/>
                <w:szCs w:val="20"/>
              </w:rPr>
            </w:pPr>
            <w:r w:rsidRPr="008F25CF">
              <w:rPr>
                <w:color w:val="000000"/>
                <w:sz w:val="20"/>
                <w:szCs w:val="20"/>
              </w:rPr>
              <w:t>75</w:t>
            </w:r>
          </w:p>
        </w:tc>
        <w:tc>
          <w:tcPr>
            <w:tcW w:w="600" w:type="dxa"/>
            <w:tcBorders>
              <w:top w:val="nil"/>
              <w:left w:val="nil"/>
              <w:bottom w:val="single" w:sz="4" w:space="0" w:color="auto"/>
              <w:right w:val="single" w:sz="4" w:space="0" w:color="auto"/>
            </w:tcBorders>
            <w:shd w:val="clear" w:color="auto" w:fill="auto"/>
            <w:vAlign w:val="bottom"/>
            <w:hideMark/>
          </w:tcPr>
          <w:p w14:paraId="2AAEFC50" w14:textId="5B3DB777" w:rsidR="00E002A2" w:rsidRPr="008F25CF" w:rsidRDefault="00E002A2" w:rsidP="00E002A2">
            <w:pPr>
              <w:jc w:val="center"/>
              <w:rPr>
                <w:color w:val="000000"/>
                <w:sz w:val="20"/>
                <w:szCs w:val="20"/>
              </w:rPr>
            </w:pPr>
            <w:r w:rsidRPr="008F25CF">
              <w:rPr>
                <w:color w:val="000000"/>
                <w:sz w:val="20"/>
                <w:szCs w:val="20"/>
              </w:rPr>
              <w:t>59</w:t>
            </w:r>
          </w:p>
        </w:tc>
        <w:tc>
          <w:tcPr>
            <w:tcW w:w="600" w:type="dxa"/>
            <w:tcBorders>
              <w:top w:val="nil"/>
              <w:left w:val="nil"/>
              <w:bottom w:val="single" w:sz="4" w:space="0" w:color="auto"/>
              <w:right w:val="single" w:sz="4" w:space="0" w:color="auto"/>
            </w:tcBorders>
            <w:shd w:val="clear" w:color="auto" w:fill="auto"/>
            <w:vAlign w:val="bottom"/>
            <w:hideMark/>
          </w:tcPr>
          <w:p w14:paraId="16124BD4" w14:textId="405FBEF8" w:rsidR="00E002A2" w:rsidRPr="008F25CF" w:rsidRDefault="00E002A2" w:rsidP="00E002A2">
            <w:pPr>
              <w:jc w:val="center"/>
              <w:rPr>
                <w:color w:val="000000"/>
                <w:sz w:val="20"/>
                <w:szCs w:val="20"/>
              </w:rPr>
            </w:pPr>
            <w:r w:rsidRPr="008F25CF">
              <w:rPr>
                <w:color w:val="000000"/>
                <w:sz w:val="20"/>
                <w:szCs w:val="20"/>
              </w:rPr>
              <w:t>58</w:t>
            </w:r>
          </w:p>
        </w:tc>
        <w:tc>
          <w:tcPr>
            <w:tcW w:w="600" w:type="dxa"/>
            <w:tcBorders>
              <w:top w:val="nil"/>
              <w:left w:val="nil"/>
              <w:bottom w:val="single" w:sz="4" w:space="0" w:color="auto"/>
              <w:right w:val="single" w:sz="4" w:space="0" w:color="auto"/>
            </w:tcBorders>
            <w:shd w:val="clear" w:color="auto" w:fill="auto"/>
            <w:vAlign w:val="bottom"/>
            <w:hideMark/>
          </w:tcPr>
          <w:p w14:paraId="56F3B16C" w14:textId="6517A94E" w:rsidR="00E002A2" w:rsidRPr="008F25CF" w:rsidRDefault="00E002A2" w:rsidP="00E002A2">
            <w:pPr>
              <w:jc w:val="center"/>
              <w:rPr>
                <w:color w:val="000000"/>
                <w:sz w:val="20"/>
                <w:szCs w:val="20"/>
              </w:rPr>
            </w:pPr>
            <w:r w:rsidRPr="008F25CF">
              <w:rPr>
                <w:color w:val="000000"/>
                <w:sz w:val="20"/>
                <w:szCs w:val="20"/>
              </w:rPr>
              <w:t>66</w:t>
            </w:r>
          </w:p>
        </w:tc>
        <w:tc>
          <w:tcPr>
            <w:tcW w:w="600" w:type="dxa"/>
            <w:tcBorders>
              <w:top w:val="nil"/>
              <w:left w:val="nil"/>
              <w:bottom w:val="single" w:sz="4" w:space="0" w:color="auto"/>
              <w:right w:val="single" w:sz="4" w:space="0" w:color="auto"/>
            </w:tcBorders>
            <w:shd w:val="clear" w:color="auto" w:fill="auto"/>
            <w:vAlign w:val="bottom"/>
            <w:hideMark/>
          </w:tcPr>
          <w:p w14:paraId="5DEA58EB" w14:textId="08A6C26F" w:rsidR="00E002A2" w:rsidRPr="008F25CF" w:rsidRDefault="00E002A2" w:rsidP="00E002A2">
            <w:pPr>
              <w:jc w:val="center"/>
              <w:rPr>
                <w:color w:val="000000"/>
                <w:sz w:val="20"/>
                <w:szCs w:val="20"/>
              </w:rPr>
            </w:pPr>
            <w:r w:rsidRPr="008F25CF">
              <w:rPr>
                <w:color w:val="000000"/>
                <w:sz w:val="20"/>
                <w:szCs w:val="20"/>
              </w:rPr>
              <w:t>56</w:t>
            </w:r>
          </w:p>
        </w:tc>
        <w:tc>
          <w:tcPr>
            <w:tcW w:w="600" w:type="dxa"/>
            <w:tcBorders>
              <w:top w:val="nil"/>
              <w:left w:val="nil"/>
              <w:bottom w:val="single" w:sz="4" w:space="0" w:color="auto"/>
              <w:right w:val="single" w:sz="4" w:space="0" w:color="auto"/>
            </w:tcBorders>
            <w:shd w:val="clear" w:color="auto" w:fill="auto"/>
            <w:vAlign w:val="bottom"/>
            <w:hideMark/>
          </w:tcPr>
          <w:p w14:paraId="026223AA" w14:textId="75210293" w:rsidR="00E002A2" w:rsidRPr="008F25CF" w:rsidRDefault="00E002A2" w:rsidP="00E002A2">
            <w:pPr>
              <w:jc w:val="center"/>
              <w:rPr>
                <w:color w:val="000000"/>
                <w:sz w:val="20"/>
                <w:szCs w:val="20"/>
              </w:rPr>
            </w:pPr>
            <w:r w:rsidRPr="008F25CF">
              <w:rPr>
                <w:color w:val="000000"/>
                <w:sz w:val="20"/>
                <w:szCs w:val="20"/>
              </w:rPr>
              <w:t>82</w:t>
            </w:r>
          </w:p>
        </w:tc>
        <w:tc>
          <w:tcPr>
            <w:tcW w:w="600" w:type="dxa"/>
            <w:tcBorders>
              <w:top w:val="nil"/>
              <w:left w:val="nil"/>
              <w:bottom w:val="single" w:sz="4" w:space="0" w:color="auto"/>
              <w:right w:val="single" w:sz="4" w:space="0" w:color="auto"/>
            </w:tcBorders>
            <w:shd w:val="clear" w:color="auto" w:fill="auto"/>
            <w:vAlign w:val="bottom"/>
            <w:hideMark/>
          </w:tcPr>
          <w:p w14:paraId="09FEE0A4" w14:textId="7A6C55B3" w:rsidR="00E002A2" w:rsidRPr="008F25CF" w:rsidRDefault="00E002A2" w:rsidP="00E002A2">
            <w:pPr>
              <w:jc w:val="center"/>
              <w:rPr>
                <w:color w:val="000000"/>
                <w:sz w:val="20"/>
                <w:szCs w:val="20"/>
              </w:rPr>
            </w:pPr>
            <w:r w:rsidRPr="008F25CF">
              <w:rPr>
                <w:color w:val="000000"/>
                <w:sz w:val="20"/>
                <w:szCs w:val="20"/>
              </w:rPr>
              <w:t>78</w:t>
            </w:r>
          </w:p>
        </w:tc>
        <w:tc>
          <w:tcPr>
            <w:tcW w:w="600" w:type="dxa"/>
            <w:tcBorders>
              <w:top w:val="nil"/>
              <w:left w:val="nil"/>
              <w:bottom w:val="single" w:sz="4" w:space="0" w:color="auto"/>
              <w:right w:val="single" w:sz="4" w:space="0" w:color="auto"/>
            </w:tcBorders>
            <w:shd w:val="clear" w:color="auto" w:fill="auto"/>
            <w:vAlign w:val="bottom"/>
            <w:hideMark/>
          </w:tcPr>
          <w:p w14:paraId="11FCA9AF" w14:textId="64A104C5" w:rsidR="00E002A2" w:rsidRPr="008F25CF" w:rsidRDefault="00E002A2" w:rsidP="00E002A2">
            <w:pPr>
              <w:jc w:val="center"/>
              <w:rPr>
                <w:color w:val="000000"/>
                <w:sz w:val="20"/>
                <w:szCs w:val="20"/>
              </w:rPr>
            </w:pPr>
            <w:r w:rsidRPr="008F25CF">
              <w:rPr>
                <w:color w:val="000000"/>
                <w:sz w:val="20"/>
                <w:szCs w:val="20"/>
              </w:rPr>
              <w:t>61</w:t>
            </w:r>
          </w:p>
        </w:tc>
        <w:tc>
          <w:tcPr>
            <w:tcW w:w="837" w:type="dxa"/>
            <w:tcBorders>
              <w:top w:val="nil"/>
              <w:left w:val="nil"/>
              <w:bottom w:val="single" w:sz="4" w:space="0" w:color="auto"/>
              <w:right w:val="single" w:sz="4" w:space="0" w:color="auto"/>
            </w:tcBorders>
            <w:shd w:val="clear" w:color="auto" w:fill="auto"/>
            <w:vAlign w:val="bottom"/>
            <w:hideMark/>
          </w:tcPr>
          <w:p w14:paraId="2506483A" w14:textId="25B283A6" w:rsidR="00E002A2" w:rsidRPr="008F25CF" w:rsidRDefault="00E002A2" w:rsidP="00E002A2">
            <w:pPr>
              <w:jc w:val="center"/>
              <w:rPr>
                <w:color w:val="000000"/>
                <w:sz w:val="20"/>
                <w:szCs w:val="20"/>
              </w:rPr>
            </w:pPr>
            <w:r w:rsidRPr="008F25CF">
              <w:rPr>
                <w:color w:val="000000"/>
                <w:sz w:val="20"/>
                <w:szCs w:val="20"/>
              </w:rPr>
              <w:t>71</w:t>
            </w:r>
          </w:p>
        </w:tc>
      </w:tr>
      <w:tr w:rsidR="00E002A2" w:rsidRPr="008F25CF" w14:paraId="004246E8" w14:textId="77777777" w:rsidTr="00074BED">
        <w:trPr>
          <w:trHeight w:val="288"/>
        </w:trPr>
        <w:tc>
          <w:tcPr>
            <w:tcW w:w="1281" w:type="dxa"/>
            <w:vMerge/>
            <w:tcBorders>
              <w:top w:val="nil"/>
              <w:left w:val="single" w:sz="4" w:space="0" w:color="auto"/>
              <w:bottom w:val="single" w:sz="4" w:space="0" w:color="000000"/>
              <w:right w:val="single" w:sz="4" w:space="0" w:color="auto"/>
            </w:tcBorders>
            <w:vAlign w:val="center"/>
            <w:hideMark/>
          </w:tcPr>
          <w:p w14:paraId="0F40F128" w14:textId="77777777" w:rsidR="00E002A2" w:rsidRPr="008F25CF" w:rsidRDefault="00E002A2" w:rsidP="00E002A2">
            <w:pPr>
              <w:rPr>
                <w:color w:val="000000"/>
                <w:sz w:val="20"/>
                <w:szCs w:val="20"/>
              </w:rPr>
            </w:pPr>
          </w:p>
        </w:tc>
        <w:tc>
          <w:tcPr>
            <w:tcW w:w="1418" w:type="dxa"/>
            <w:tcBorders>
              <w:top w:val="nil"/>
              <w:left w:val="nil"/>
              <w:bottom w:val="single" w:sz="4" w:space="0" w:color="auto"/>
              <w:right w:val="single" w:sz="4" w:space="0" w:color="auto"/>
            </w:tcBorders>
            <w:shd w:val="clear" w:color="auto" w:fill="auto"/>
            <w:vAlign w:val="center"/>
            <w:hideMark/>
          </w:tcPr>
          <w:p w14:paraId="4970369D" w14:textId="77777777" w:rsidR="00E002A2" w:rsidRPr="008F25CF" w:rsidRDefault="00E002A2" w:rsidP="00E002A2">
            <w:pPr>
              <w:jc w:val="center"/>
              <w:rPr>
                <w:color w:val="000000"/>
                <w:sz w:val="20"/>
                <w:szCs w:val="20"/>
              </w:rPr>
            </w:pPr>
            <w:proofErr w:type="spellStart"/>
            <w:r w:rsidRPr="008F25CF">
              <w:rPr>
                <w:color w:val="000000"/>
                <w:sz w:val="20"/>
                <w:szCs w:val="20"/>
              </w:rPr>
              <w:t>Lоткл</w:t>
            </w:r>
            <w:proofErr w:type="spellEnd"/>
            <w:r w:rsidRPr="008F25CF">
              <w:rPr>
                <w:color w:val="000000"/>
                <w:sz w:val="20"/>
                <w:szCs w:val="20"/>
              </w:rPr>
              <w:t>, мм</w:t>
            </w:r>
          </w:p>
        </w:tc>
        <w:tc>
          <w:tcPr>
            <w:tcW w:w="600" w:type="dxa"/>
            <w:tcBorders>
              <w:top w:val="nil"/>
              <w:left w:val="nil"/>
              <w:bottom w:val="single" w:sz="4" w:space="0" w:color="auto"/>
              <w:right w:val="single" w:sz="4" w:space="0" w:color="auto"/>
            </w:tcBorders>
            <w:shd w:val="clear" w:color="auto" w:fill="auto"/>
            <w:vAlign w:val="bottom"/>
            <w:hideMark/>
          </w:tcPr>
          <w:p w14:paraId="70EC0FE1" w14:textId="2EFE4FC0" w:rsidR="00E002A2" w:rsidRPr="008F25CF" w:rsidRDefault="00E002A2" w:rsidP="00E002A2">
            <w:pPr>
              <w:jc w:val="center"/>
              <w:rPr>
                <w:color w:val="000000"/>
                <w:sz w:val="20"/>
                <w:szCs w:val="20"/>
              </w:rPr>
            </w:pPr>
            <w:r w:rsidRPr="008F25CF">
              <w:rPr>
                <w:color w:val="000000"/>
                <w:sz w:val="20"/>
                <w:szCs w:val="20"/>
              </w:rPr>
              <w:t>159</w:t>
            </w:r>
          </w:p>
        </w:tc>
        <w:tc>
          <w:tcPr>
            <w:tcW w:w="600" w:type="dxa"/>
            <w:tcBorders>
              <w:top w:val="nil"/>
              <w:left w:val="nil"/>
              <w:bottom w:val="single" w:sz="4" w:space="0" w:color="auto"/>
              <w:right w:val="single" w:sz="4" w:space="0" w:color="auto"/>
            </w:tcBorders>
            <w:shd w:val="clear" w:color="auto" w:fill="auto"/>
            <w:vAlign w:val="bottom"/>
            <w:hideMark/>
          </w:tcPr>
          <w:p w14:paraId="2B2A2BB1" w14:textId="39888E52" w:rsidR="00E002A2" w:rsidRPr="008F25CF" w:rsidRDefault="00E002A2" w:rsidP="00E002A2">
            <w:pPr>
              <w:jc w:val="center"/>
              <w:rPr>
                <w:color w:val="000000"/>
                <w:sz w:val="20"/>
                <w:szCs w:val="20"/>
              </w:rPr>
            </w:pPr>
            <w:r w:rsidRPr="008F25CF">
              <w:rPr>
                <w:color w:val="000000"/>
                <w:sz w:val="20"/>
                <w:szCs w:val="20"/>
              </w:rPr>
              <w:t>151</w:t>
            </w:r>
          </w:p>
        </w:tc>
        <w:tc>
          <w:tcPr>
            <w:tcW w:w="600" w:type="dxa"/>
            <w:tcBorders>
              <w:top w:val="nil"/>
              <w:left w:val="nil"/>
              <w:bottom w:val="single" w:sz="4" w:space="0" w:color="auto"/>
              <w:right w:val="single" w:sz="4" w:space="0" w:color="auto"/>
            </w:tcBorders>
            <w:shd w:val="clear" w:color="auto" w:fill="auto"/>
            <w:vAlign w:val="bottom"/>
            <w:hideMark/>
          </w:tcPr>
          <w:p w14:paraId="0BDAF002" w14:textId="19C6125C" w:rsidR="00E002A2" w:rsidRPr="008F25CF" w:rsidRDefault="00E002A2" w:rsidP="00E002A2">
            <w:pPr>
              <w:jc w:val="center"/>
              <w:rPr>
                <w:color w:val="000000"/>
                <w:sz w:val="20"/>
                <w:szCs w:val="20"/>
              </w:rPr>
            </w:pPr>
            <w:r w:rsidRPr="008F25CF">
              <w:rPr>
                <w:color w:val="000000"/>
                <w:sz w:val="20"/>
                <w:szCs w:val="20"/>
              </w:rPr>
              <w:t>128</w:t>
            </w:r>
          </w:p>
        </w:tc>
        <w:tc>
          <w:tcPr>
            <w:tcW w:w="600" w:type="dxa"/>
            <w:tcBorders>
              <w:top w:val="nil"/>
              <w:left w:val="nil"/>
              <w:bottom w:val="single" w:sz="4" w:space="0" w:color="auto"/>
              <w:right w:val="single" w:sz="4" w:space="0" w:color="auto"/>
            </w:tcBorders>
            <w:shd w:val="clear" w:color="auto" w:fill="auto"/>
            <w:vAlign w:val="bottom"/>
            <w:hideMark/>
          </w:tcPr>
          <w:p w14:paraId="693633DF" w14:textId="47410005" w:rsidR="00E002A2" w:rsidRPr="008F25CF" w:rsidRDefault="00E002A2" w:rsidP="00E002A2">
            <w:pPr>
              <w:jc w:val="center"/>
              <w:rPr>
                <w:color w:val="000000"/>
                <w:sz w:val="20"/>
                <w:szCs w:val="20"/>
              </w:rPr>
            </w:pPr>
            <w:r w:rsidRPr="008F25CF">
              <w:rPr>
                <w:color w:val="000000"/>
                <w:sz w:val="20"/>
                <w:szCs w:val="20"/>
              </w:rPr>
              <w:t>114</w:t>
            </w:r>
          </w:p>
        </w:tc>
        <w:tc>
          <w:tcPr>
            <w:tcW w:w="600" w:type="dxa"/>
            <w:tcBorders>
              <w:top w:val="nil"/>
              <w:left w:val="nil"/>
              <w:bottom w:val="single" w:sz="4" w:space="0" w:color="auto"/>
              <w:right w:val="single" w:sz="4" w:space="0" w:color="auto"/>
            </w:tcBorders>
            <w:shd w:val="clear" w:color="auto" w:fill="auto"/>
            <w:vAlign w:val="bottom"/>
            <w:hideMark/>
          </w:tcPr>
          <w:p w14:paraId="5F70E639" w14:textId="6484C04D" w:rsidR="00E002A2" w:rsidRPr="008F25CF" w:rsidRDefault="00E002A2" w:rsidP="00E002A2">
            <w:pPr>
              <w:jc w:val="center"/>
              <w:rPr>
                <w:color w:val="000000"/>
                <w:sz w:val="20"/>
                <w:szCs w:val="20"/>
              </w:rPr>
            </w:pPr>
            <w:r w:rsidRPr="008F25CF">
              <w:rPr>
                <w:color w:val="000000"/>
                <w:sz w:val="20"/>
                <w:szCs w:val="20"/>
              </w:rPr>
              <w:t>139</w:t>
            </w:r>
          </w:p>
        </w:tc>
        <w:tc>
          <w:tcPr>
            <w:tcW w:w="600" w:type="dxa"/>
            <w:tcBorders>
              <w:top w:val="nil"/>
              <w:left w:val="nil"/>
              <w:bottom w:val="single" w:sz="4" w:space="0" w:color="auto"/>
              <w:right w:val="single" w:sz="4" w:space="0" w:color="auto"/>
            </w:tcBorders>
            <w:shd w:val="clear" w:color="auto" w:fill="auto"/>
            <w:vAlign w:val="bottom"/>
            <w:hideMark/>
          </w:tcPr>
          <w:p w14:paraId="093D0E59" w14:textId="44BC7A4C" w:rsidR="00E002A2" w:rsidRPr="008F25CF" w:rsidRDefault="00E002A2" w:rsidP="00E002A2">
            <w:pPr>
              <w:jc w:val="center"/>
              <w:rPr>
                <w:color w:val="000000"/>
                <w:sz w:val="20"/>
                <w:szCs w:val="20"/>
              </w:rPr>
            </w:pPr>
            <w:r w:rsidRPr="008F25CF">
              <w:rPr>
                <w:color w:val="000000"/>
                <w:sz w:val="20"/>
                <w:szCs w:val="20"/>
              </w:rPr>
              <w:t>145</w:t>
            </w:r>
          </w:p>
        </w:tc>
        <w:tc>
          <w:tcPr>
            <w:tcW w:w="600" w:type="dxa"/>
            <w:tcBorders>
              <w:top w:val="nil"/>
              <w:left w:val="nil"/>
              <w:bottom w:val="single" w:sz="4" w:space="0" w:color="auto"/>
              <w:right w:val="single" w:sz="4" w:space="0" w:color="auto"/>
            </w:tcBorders>
            <w:shd w:val="clear" w:color="auto" w:fill="auto"/>
            <w:vAlign w:val="bottom"/>
            <w:hideMark/>
          </w:tcPr>
          <w:p w14:paraId="065C268E" w14:textId="2F3EC981" w:rsidR="00E002A2" w:rsidRPr="008F25CF" w:rsidRDefault="00E002A2" w:rsidP="00E002A2">
            <w:pPr>
              <w:jc w:val="center"/>
              <w:rPr>
                <w:color w:val="000000"/>
                <w:sz w:val="20"/>
                <w:szCs w:val="20"/>
              </w:rPr>
            </w:pPr>
            <w:r w:rsidRPr="008F25CF">
              <w:rPr>
                <w:color w:val="000000"/>
                <w:sz w:val="20"/>
                <w:szCs w:val="20"/>
              </w:rPr>
              <w:t>120</w:t>
            </w:r>
          </w:p>
        </w:tc>
        <w:tc>
          <w:tcPr>
            <w:tcW w:w="600" w:type="dxa"/>
            <w:tcBorders>
              <w:top w:val="nil"/>
              <w:left w:val="nil"/>
              <w:bottom w:val="single" w:sz="4" w:space="0" w:color="auto"/>
              <w:right w:val="single" w:sz="4" w:space="0" w:color="auto"/>
            </w:tcBorders>
            <w:shd w:val="clear" w:color="auto" w:fill="auto"/>
            <w:vAlign w:val="bottom"/>
            <w:hideMark/>
          </w:tcPr>
          <w:p w14:paraId="183FCE3C" w14:textId="2388F2A8" w:rsidR="00E002A2" w:rsidRPr="008F25CF" w:rsidRDefault="00E002A2" w:rsidP="00E002A2">
            <w:pPr>
              <w:jc w:val="center"/>
              <w:rPr>
                <w:color w:val="000000"/>
                <w:sz w:val="20"/>
                <w:szCs w:val="20"/>
              </w:rPr>
            </w:pPr>
            <w:r w:rsidRPr="008F25CF">
              <w:rPr>
                <w:color w:val="000000"/>
                <w:sz w:val="20"/>
                <w:szCs w:val="20"/>
              </w:rPr>
              <w:t>132</w:t>
            </w:r>
          </w:p>
        </w:tc>
        <w:tc>
          <w:tcPr>
            <w:tcW w:w="600" w:type="dxa"/>
            <w:tcBorders>
              <w:top w:val="nil"/>
              <w:left w:val="nil"/>
              <w:bottom w:val="single" w:sz="4" w:space="0" w:color="auto"/>
              <w:right w:val="single" w:sz="4" w:space="0" w:color="auto"/>
            </w:tcBorders>
            <w:shd w:val="clear" w:color="auto" w:fill="auto"/>
            <w:vAlign w:val="bottom"/>
            <w:hideMark/>
          </w:tcPr>
          <w:p w14:paraId="62D7938F" w14:textId="26A8EB05" w:rsidR="00E002A2" w:rsidRPr="008F25CF" w:rsidRDefault="00E002A2" w:rsidP="00E002A2">
            <w:pPr>
              <w:jc w:val="center"/>
              <w:rPr>
                <w:color w:val="000000"/>
                <w:sz w:val="20"/>
                <w:szCs w:val="20"/>
              </w:rPr>
            </w:pPr>
            <w:r w:rsidRPr="008F25CF">
              <w:rPr>
                <w:color w:val="000000"/>
                <w:sz w:val="20"/>
                <w:szCs w:val="20"/>
              </w:rPr>
              <w:t>151</w:t>
            </w:r>
          </w:p>
        </w:tc>
        <w:tc>
          <w:tcPr>
            <w:tcW w:w="837" w:type="dxa"/>
            <w:tcBorders>
              <w:top w:val="nil"/>
              <w:left w:val="nil"/>
              <w:bottom w:val="single" w:sz="4" w:space="0" w:color="auto"/>
              <w:right w:val="single" w:sz="4" w:space="0" w:color="auto"/>
            </w:tcBorders>
            <w:shd w:val="clear" w:color="auto" w:fill="auto"/>
            <w:vAlign w:val="bottom"/>
            <w:hideMark/>
          </w:tcPr>
          <w:p w14:paraId="0344C4E5" w14:textId="57932639" w:rsidR="00E002A2" w:rsidRPr="008F25CF" w:rsidRDefault="00E002A2" w:rsidP="00E002A2">
            <w:pPr>
              <w:jc w:val="center"/>
              <w:rPr>
                <w:color w:val="000000"/>
                <w:sz w:val="20"/>
                <w:szCs w:val="20"/>
                <w:lang w:val="en-US"/>
              </w:rPr>
            </w:pPr>
            <w:r w:rsidRPr="008F25CF">
              <w:rPr>
                <w:color w:val="000000"/>
                <w:sz w:val="20"/>
                <w:szCs w:val="20"/>
              </w:rPr>
              <w:t>163</w:t>
            </w:r>
          </w:p>
        </w:tc>
      </w:tr>
    </w:tbl>
    <w:p w14:paraId="6D9CFCF6" w14:textId="77777777" w:rsidR="00E002A2" w:rsidRPr="008F25CF" w:rsidRDefault="00E002A2" w:rsidP="0065524D">
      <w:pPr>
        <w:ind w:firstLine="360"/>
      </w:pPr>
    </w:p>
    <w:p w14:paraId="75611E38" w14:textId="4F398B2C" w:rsidR="0065524D" w:rsidRPr="008F25CF" w:rsidRDefault="0065524D" w:rsidP="0065524D">
      <w:pPr>
        <w:ind w:firstLine="360"/>
      </w:pPr>
      <w:r w:rsidRPr="008F25CF">
        <w:t xml:space="preserve">2.6.4. Аналогично </w:t>
      </w:r>
      <w:proofErr w:type="gramStart"/>
      <w:r w:rsidRPr="008F25CF">
        <w:t>2.1.5  по</w:t>
      </w:r>
      <w:proofErr w:type="gramEnd"/>
      <w:r w:rsidRPr="008F25CF">
        <w:t xml:space="preserve"> результатам измерений вычисляются все погрешности, отклонения и дифференциал хода.</w:t>
      </w:r>
    </w:p>
    <w:tbl>
      <w:tblPr>
        <w:tblStyle w:val="af4"/>
        <w:tblW w:w="0" w:type="auto"/>
        <w:tblInd w:w="-5" w:type="dxa"/>
        <w:tblLook w:val="04A0" w:firstRow="1" w:lastRow="0" w:firstColumn="1" w:lastColumn="0" w:noHBand="0" w:noVBand="1"/>
      </w:tblPr>
      <w:tblGrid>
        <w:gridCol w:w="1073"/>
        <w:gridCol w:w="636"/>
        <w:gridCol w:w="596"/>
        <w:gridCol w:w="636"/>
        <w:gridCol w:w="756"/>
        <w:gridCol w:w="636"/>
        <w:gridCol w:w="756"/>
        <w:gridCol w:w="716"/>
        <w:gridCol w:w="636"/>
        <w:gridCol w:w="836"/>
        <w:gridCol w:w="636"/>
        <w:gridCol w:w="1239"/>
      </w:tblGrid>
      <w:tr w:rsidR="00E002A2" w:rsidRPr="008F25CF" w14:paraId="125951C0" w14:textId="77777777" w:rsidTr="00074BED">
        <w:tc>
          <w:tcPr>
            <w:tcW w:w="0" w:type="auto"/>
            <w:vMerge w:val="restart"/>
          </w:tcPr>
          <w:p w14:paraId="0198AD7E" w14:textId="77777777" w:rsidR="00E002A2" w:rsidRPr="008F25CF" w:rsidRDefault="00E002A2" w:rsidP="00074BED">
            <w:pPr>
              <w:jc w:val="center"/>
            </w:pPr>
          </w:p>
        </w:tc>
        <w:tc>
          <w:tcPr>
            <w:tcW w:w="0" w:type="auto"/>
            <w:gridSpan w:val="5"/>
          </w:tcPr>
          <w:p w14:paraId="594467A7" w14:textId="77777777" w:rsidR="00E002A2" w:rsidRPr="008F25CF" w:rsidRDefault="00E002A2" w:rsidP="00074BED">
            <w:pPr>
              <w:jc w:val="center"/>
              <w:rPr>
                <w:lang w:val="en-US"/>
              </w:rPr>
            </w:pPr>
            <w:r w:rsidRPr="008F25CF">
              <w:t>Включение</w:t>
            </w:r>
          </w:p>
        </w:tc>
        <w:tc>
          <w:tcPr>
            <w:tcW w:w="0" w:type="auto"/>
            <w:gridSpan w:val="5"/>
          </w:tcPr>
          <w:p w14:paraId="30496A4E" w14:textId="77777777" w:rsidR="00E002A2" w:rsidRPr="008F25CF" w:rsidRDefault="00E002A2" w:rsidP="00074BED">
            <w:pPr>
              <w:jc w:val="center"/>
            </w:pPr>
            <w:r w:rsidRPr="008F25CF">
              <w:t>Отключение</w:t>
            </w:r>
          </w:p>
        </w:tc>
        <w:tc>
          <w:tcPr>
            <w:tcW w:w="1239" w:type="dxa"/>
            <w:vMerge w:val="restart"/>
          </w:tcPr>
          <w:p w14:paraId="0B800237" w14:textId="77777777" w:rsidR="00E002A2" w:rsidRPr="008F25CF" w:rsidRDefault="00E002A2" w:rsidP="00074BED">
            <w:pPr>
              <w:jc w:val="center"/>
            </w:pPr>
          </w:p>
          <w:p w14:paraId="48E19D38" w14:textId="77777777" w:rsidR="00E002A2" w:rsidRPr="008F25CF" w:rsidRDefault="00E002A2" w:rsidP="00074BED">
            <w:pPr>
              <w:jc w:val="center"/>
            </w:pPr>
            <w:r w:rsidRPr="008F25CF">
              <w:t>Д</w:t>
            </w:r>
          </w:p>
        </w:tc>
      </w:tr>
      <w:tr w:rsidR="00074BED" w:rsidRPr="008F25CF" w14:paraId="1A62EB07" w14:textId="77777777" w:rsidTr="00074BED">
        <w:tc>
          <w:tcPr>
            <w:tcW w:w="0" w:type="auto"/>
            <w:vMerge/>
          </w:tcPr>
          <w:p w14:paraId="07A1F584" w14:textId="77777777" w:rsidR="00E002A2" w:rsidRPr="008F25CF" w:rsidRDefault="00E002A2" w:rsidP="00074BED">
            <w:pPr>
              <w:jc w:val="center"/>
            </w:pPr>
          </w:p>
        </w:tc>
        <w:tc>
          <w:tcPr>
            <w:tcW w:w="0" w:type="auto"/>
          </w:tcPr>
          <w:p w14:paraId="6B54765B" w14:textId="77777777" w:rsidR="00E002A2" w:rsidRPr="008F25CF" w:rsidRDefault="00322F28" w:rsidP="00074BED">
            <w:pPr>
              <w:jc w:val="center"/>
              <w:rPr>
                <w:i/>
                <w:lang w:val="en-US"/>
              </w:rPr>
            </w:pPr>
            <m:oMathPara>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cp</m:t>
                    </m:r>
                  </m:sub>
                </m:sSub>
              </m:oMath>
            </m:oMathPara>
          </w:p>
        </w:tc>
        <w:tc>
          <w:tcPr>
            <w:tcW w:w="0" w:type="auto"/>
          </w:tcPr>
          <w:p w14:paraId="224D841C" w14:textId="77777777" w:rsidR="00E002A2" w:rsidRPr="008F25CF" w:rsidRDefault="00322F28" w:rsidP="00074BED">
            <w:pPr>
              <w:jc w:val="center"/>
              <w:rPr>
                <w:i/>
              </w:rPr>
            </w:pPr>
            <m:oMathPara>
              <m:oMath>
                <m:sSub>
                  <m:sSubPr>
                    <m:ctrlPr>
                      <w:rPr>
                        <w:rFonts w:ascii="Cambria Math" w:hAnsi="Cambria Math"/>
                        <w:i/>
                      </w:rPr>
                    </m:ctrlPr>
                  </m:sSubPr>
                  <m:e>
                    <m:r>
                      <w:rPr>
                        <w:rFonts w:ascii="Cambria Math" w:hAnsi="Cambria Math"/>
                      </w:rPr>
                      <m:t>∆</m:t>
                    </m:r>
                  </m:e>
                  <m:sub>
                    <m:r>
                      <w:rPr>
                        <w:rFonts w:ascii="Cambria Math" w:hAnsi="Cambria Math"/>
                      </w:rPr>
                      <m:t>м</m:t>
                    </m:r>
                  </m:sub>
                </m:sSub>
              </m:oMath>
            </m:oMathPara>
          </w:p>
        </w:tc>
        <w:tc>
          <w:tcPr>
            <w:tcW w:w="0" w:type="auto"/>
          </w:tcPr>
          <w:p w14:paraId="12D1F42D" w14:textId="77777777" w:rsidR="00E002A2" w:rsidRPr="008F25CF" w:rsidRDefault="00322F28" w:rsidP="00074BED">
            <w:pPr>
              <w:jc w:val="center"/>
            </w:pPr>
            <m:oMathPara>
              <m:oMath>
                <m:sSub>
                  <m:sSubPr>
                    <m:ctrlPr>
                      <w:rPr>
                        <w:rFonts w:ascii="Cambria Math" w:hAnsi="Cambria Math"/>
                        <w:i/>
                      </w:rPr>
                    </m:ctrlPr>
                  </m:sSubPr>
                  <m:e>
                    <m:r>
                      <w:rPr>
                        <w:rFonts w:ascii="Cambria Math" w:hAnsi="Cambria Math"/>
                      </w:rPr>
                      <m:t>∆</m:t>
                    </m:r>
                  </m:e>
                  <m:sub>
                    <m:r>
                      <w:rPr>
                        <w:rFonts w:ascii="Cambria Math" w:hAnsi="Cambria Math"/>
                      </w:rPr>
                      <m:t>б</m:t>
                    </m:r>
                  </m:sub>
                </m:sSub>
              </m:oMath>
            </m:oMathPara>
          </w:p>
        </w:tc>
        <w:tc>
          <w:tcPr>
            <w:tcW w:w="0" w:type="auto"/>
          </w:tcPr>
          <w:p w14:paraId="1B911933" w14:textId="77777777" w:rsidR="00E002A2" w:rsidRPr="008F25CF" w:rsidRDefault="00322F28" w:rsidP="00074BED">
            <w:pPr>
              <w:jc w:val="center"/>
            </w:pPr>
            <m:oMathPara>
              <m:oMath>
                <m:sSub>
                  <m:sSubPr>
                    <m:ctrlPr>
                      <w:rPr>
                        <w:rFonts w:ascii="Cambria Math" w:hAnsi="Cambria Math"/>
                        <w:i/>
                      </w:rPr>
                    </m:ctrlPr>
                  </m:sSubPr>
                  <m:e>
                    <m:r>
                      <w:rPr>
                        <w:rFonts w:ascii="Cambria Math" w:hAnsi="Cambria Math"/>
                      </w:rPr>
                      <m:t>∆</m:t>
                    </m:r>
                  </m:e>
                  <m:sub>
                    <m:r>
                      <w:rPr>
                        <w:rFonts w:ascii="Cambria Math" w:hAnsi="Cambria Math"/>
                      </w:rPr>
                      <m:t>сист</m:t>
                    </m:r>
                  </m:sub>
                </m:sSub>
              </m:oMath>
            </m:oMathPara>
          </w:p>
        </w:tc>
        <w:tc>
          <w:tcPr>
            <w:tcW w:w="0" w:type="auto"/>
          </w:tcPr>
          <w:p w14:paraId="28806B82" w14:textId="77777777" w:rsidR="00E002A2" w:rsidRPr="008F25CF" w:rsidRDefault="00E002A2" w:rsidP="00074BED">
            <w:pPr>
              <w:jc w:val="center"/>
              <w:rPr>
                <w:i/>
                <w:lang w:val="en-US"/>
              </w:rPr>
            </w:pPr>
            <m:oMathPara>
              <m:oMath>
                <m:r>
                  <w:rPr>
                    <w:rFonts w:ascii="Cambria Math" w:hAnsi="Cambria Math"/>
                  </w:rPr>
                  <m:t>σ</m:t>
                </m:r>
              </m:oMath>
            </m:oMathPara>
          </w:p>
        </w:tc>
        <w:tc>
          <w:tcPr>
            <w:tcW w:w="0" w:type="auto"/>
          </w:tcPr>
          <w:p w14:paraId="61A9139F" w14:textId="77777777" w:rsidR="00E002A2" w:rsidRPr="008F25CF" w:rsidRDefault="00322F28" w:rsidP="00074BED">
            <w:pPr>
              <w:jc w:val="center"/>
            </w:pPr>
            <m:oMathPara>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cp</m:t>
                    </m:r>
                  </m:sub>
                </m:sSub>
              </m:oMath>
            </m:oMathPara>
          </w:p>
        </w:tc>
        <w:tc>
          <w:tcPr>
            <w:tcW w:w="0" w:type="auto"/>
          </w:tcPr>
          <w:p w14:paraId="2E6299D9" w14:textId="77777777" w:rsidR="00E002A2" w:rsidRPr="008F25CF" w:rsidRDefault="00322F28" w:rsidP="00074BED">
            <w:pPr>
              <w:jc w:val="center"/>
            </w:pPr>
            <m:oMathPara>
              <m:oMath>
                <m:sSub>
                  <m:sSubPr>
                    <m:ctrlPr>
                      <w:rPr>
                        <w:rFonts w:ascii="Cambria Math" w:hAnsi="Cambria Math"/>
                        <w:i/>
                      </w:rPr>
                    </m:ctrlPr>
                  </m:sSubPr>
                  <m:e>
                    <m:r>
                      <w:rPr>
                        <w:rFonts w:ascii="Cambria Math" w:hAnsi="Cambria Math"/>
                      </w:rPr>
                      <m:t>∆</m:t>
                    </m:r>
                  </m:e>
                  <m:sub>
                    <m:r>
                      <w:rPr>
                        <w:rFonts w:ascii="Cambria Math" w:hAnsi="Cambria Math"/>
                      </w:rPr>
                      <m:t>м</m:t>
                    </m:r>
                  </m:sub>
                </m:sSub>
              </m:oMath>
            </m:oMathPara>
          </w:p>
        </w:tc>
        <w:tc>
          <w:tcPr>
            <w:tcW w:w="0" w:type="auto"/>
          </w:tcPr>
          <w:p w14:paraId="17B4E091" w14:textId="77777777" w:rsidR="00E002A2" w:rsidRPr="008F25CF" w:rsidRDefault="00322F28" w:rsidP="00074BED">
            <w:pPr>
              <w:jc w:val="center"/>
            </w:pPr>
            <m:oMathPara>
              <m:oMath>
                <m:sSub>
                  <m:sSubPr>
                    <m:ctrlPr>
                      <w:rPr>
                        <w:rFonts w:ascii="Cambria Math" w:hAnsi="Cambria Math"/>
                        <w:i/>
                      </w:rPr>
                    </m:ctrlPr>
                  </m:sSubPr>
                  <m:e>
                    <m:r>
                      <w:rPr>
                        <w:rFonts w:ascii="Cambria Math" w:hAnsi="Cambria Math"/>
                      </w:rPr>
                      <m:t>∆</m:t>
                    </m:r>
                  </m:e>
                  <m:sub>
                    <m:r>
                      <w:rPr>
                        <w:rFonts w:ascii="Cambria Math" w:hAnsi="Cambria Math"/>
                      </w:rPr>
                      <m:t>б</m:t>
                    </m:r>
                  </m:sub>
                </m:sSub>
              </m:oMath>
            </m:oMathPara>
          </w:p>
        </w:tc>
        <w:tc>
          <w:tcPr>
            <w:tcW w:w="0" w:type="auto"/>
          </w:tcPr>
          <w:p w14:paraId="1117E023" w14:textId="77777777" w:rsidR="00E002A2" w:rsidRPr="008F25CF" w:rsidRDefault="00322F28" w:rsidP="00074BED">
            <w:pPr>
              <w:jc w:val="center"/>
            </w:pPr>
            <m:oMathPara>
              <m:oMath>
                <m:sSub>
                  <m:sSubPr>
                    <m:ctrlPr>
                      <w:rPr>
                        <w:rFonts w:ascii="Cambria Math" w:hAnsi="Cambria Math"/>
                        <w:i/>
                      </w:rPr>
                    </m:ctrlPr>
                  </m:sSubPr>
                  <m:e>
                    <m:r>
                      <w:rPr>
                        <w:rFonts w:ascii="Cambria Math" w:hAnsi="Cambria Math"/>
                      </w:rPr>
                      <m:t>∆</m:t>
                    </m:r>
                  </m:e>
                  <m:sub>
                    <m:r>
                      <w:rPr>
                        <w:rFonts w:ascii="Cambria Math" w:hAnsi="Cambria Math"/>
                      </w:rPr>
                      <m:t>сист</m:t>
                    </m:r>
                  </m:sub>
                </m:sSub>
              </m:oMath>
            </m:oMathPara>
          </w:p>
        </w:tc>
        <w:tc>
          <w:tcPr>
            <w:tcW w:w="0" w:type="auto"/>
          </w:tcPr>
          <w:p w14:paraId="5BFE60CD" w14:textId="77777777" w:rsidR="00E002A2" w:rsidRPr="008F25CF" w:rsidRDefault="00E002A2" w:rsidP="00074BED">
            <w:pPr>
              <w:jc w:val="center"/>
            </w:pPr>
            <m:oMathPara>
              <m:oMath>
                <m:r>
                  <w:rPr>
                    <w:rFonts w:ascii="Cambria Math" w:hAnsi="Cambria Math"/>
                  </w:rPr>
                  <m:t>σ</m:t>
                </m:r>
              </m:oMath>
            </m:oMathPara>
          </w:p>
        </w:tc>
        <w:tc>
          <w:tcPr>
            <w:tcW w:w="1239" w:type="dxa"/>
            <w:vMerge/>
          </w:tcPr>
          <w:p w14:paraId="48D47A41" w14:textId="77777777" w:rsidR="00E002A2" w:rsidRPr="008F25CF" w:rsidRDefault="00E002A2" w:rsidP="00074BED">
            <w:pPr>
              <w:jc w:val="center"/>
            </w:pPr>
          </w:p>
        </w:tc>
      </w:tr>
      <w:tr w:rsidR="00074BED" w:rsidRPr="008F25CF" w14:paraId="39AFAD24" w14:textId="77777777" w:rsidTr="00074BED">
        <w:tc>
          <w:tcPr>
            <w:tcW w:w="0" w:type="auto"/>
          </w:tcPr>
          <w:p w14:paraId="5FDF3618" w14:textId="77777777" w:rsidR="00E002A2" w:rsidRPr="008F25CF" w:rsidRDefault="00E002A2" w:rsidP="00074BED">
            <w:pPr>
              <w:jc w:val="center"/>
            </w:pPr>
            <w:r w:rsidRPr="008F25CF">
              <w:t>Пластик</w:t>
            </w:r>
          </w:p>
        </w:tc>
        <w:tc>
          <w:tcPr>
            <w:tcW w:w="0" w:type="auto"/>
          </w:tcPr>
          <w:p w14:paraId="112B2CA9" w14:textId="08DDA2CF" w:rsidR="00E002A2" w:rsidRPr="008F25CF" w:rsidRDefault="00E002A2" w:rsidP="00074BED">
            <w:pPr>
              <w:jc w:val="center"/>
              <w:rPr>
                <w:lang w:val="en-US"/>
              </w:rPr>
            </w:pPr>
            <w:r w:rsidRPr="008F25CF">
              <w:t>70</w:t>
            </w:r>
            <w:r w:rsidRPr="008F25CF">
              <w:rPr>
                <w:lang w:val="en-US"/>
              </w:rPr>
              <w:t>,1</w:t>
            </w:r>
          </w:p>
        </w:tc>
        <w:tc>
          <w:tcPr>
            <w:tcW w:w="0" w:type="auto"/>
          </w:tcPr>
          <w:p w14:paraId="405CFF20" w14:textId="481345CF" w:rsidR="00E002A2" w:rsidRPr="008F25CF" w:rsidRDefault="00E002A2" w:rsidP="00074BED">
            <w:pPr>
              <w:jc w:val="center"/>
              <w:rPr>
                <w:lang w:val="en-US"/>
              </w:rPr>
            </w:pPr>
            <w:r w:rsidRPr="008F25CF">
              <w:rPr>
                <w:lang w:val="en-US"/>
              </w:rPr>
              <w:t>-1,1</w:t>
            </w:r>
          </w:p>
        </w:tc>
        <w:tc>
          <w:tcPr>
            <w:tcW w:w="0" w:type="auto"/>
          </w:tcPr>
          <w:p w14:paraId="4AB43D26" w14:textId="39E214E7" w:rsidR="00E002A2" w:rsidRPr="008F25CF" w:rsidRDefault="00E002A2" w:rsidP="00074BED">
            <w:pPr>
              <w:jc w:val="center"/>
              <w:rPr>
                <w:lang w:val="en-US"/>
              </w:rPr>
            </w:pPr>
            <w:r w:rsidRPr="008F25CF">
              <w:rPr>
                <w:lang w:val="en-US"/>
              </w:rPr>
              <w:t>1,65</w:t>
            </w:r>
          </w:p>
        </w:tc>
        <w:tc>
          <w:tcPr>
            <w:tcW w:w="0" w:type="auto"/>
          </w:tcPr>
          <w:p w14:paraId="7F9AC26D" w14:textId="7B9BA4A1" w:rsidR="00E002A2" w:rsidRPr="008F25CF" w:rsidRDefault="00E002A2" w:rsidP="00074BED">
            <w:pPr>
              <w:jc w:val="center"/>
              <w:rPr>
                <w:lang w:val="en-US"/>
              </w:rPr>
            </w:pPr>
            <w:r w:rsidRPr="008F25CF">
              <w:rPr>
                <w:lang w:val="en-US"/>
              </w:rPr>
              <w:t>0,275</w:t>
            </w:r>
          </w:p>
        </w:tc>
        <w:tc>
          <w:tcPr>
            <w:tcW w:w="0" w:type="auto"/>
          </w:tcPr>
          <w:p w14:paraId="6F21D7D1" w14:textId="11ED6EE9" w:rsidR="00E002A2" w:rsidRPr="008F25CF" w:rsidRDefault="00E002A2" w:rsidP="00074BED">
            <w:pPr>
              <w:jc w:val="center"/>
              <w:rPr>
                <w:lang w:val="en-US"/>
              </w:rPr>
            </w:pPr>
            <w:r w:rsidRPr="008F25CF">
              <w:rPr>
                <w:lang w:val="en-US"/>
              </w:rPr>
              <w:t>0,59</w:t>
            </w:r>
          </w:p>
        </w:tc>
        <w:tc>
          <w:tcPr>
            <w:tcW w:w="0" w:type="auto"/>
          </w:tcPr>
          <w:p w14:paraId="00614F76" w14:textId="2DD1C2AF" w:rsidR="00E002A2" w:rsidRPr="008F25CF" w:rsidRDefault="00074BED" w:rsidP="00074BED">
            <w:pPr>
              <w:jc w:val="center"/>
              <w:rPr>
                <w:lang w:val="en-US"/>
              </w:rPr>
            </w:pPr>
            <w:r w:rsidRPr="008F25CF">
              <w:t>140</w:t>
            </w:r>
            <w:r w:rsidRPr="008F25CF">
              <w:rPr>
                <w:lang w:val="en-US"/>
              </w:rPr>
              <w:t>,4</w:t>
            </w:r>
          </w:p>
        </w:tc>
        <w:tc>
          <w:tcPr>
            <w:tcW w:w="0" w:type="auto"/>
          </w:tcPr>
          <w:p w14:paraId="30320FF3" w14:textId="25163E21" w:rsidR="00E002A2" w:rsidRPr="008F25CF" w:rsidRDefault="00074BED" w:rsidP="00074BED">
            <w:pPr>
              <w:jc w:val="center"/>
              <w:rPr>
                <w:lang w:val="en-US"/>
              </w:rPr>
            </w:pPr>
            <w:r w:rsidRPr="008F25CF">
              <w:rPr>
                <w:lang w:val="en-US"/>
              </w:rPr>
              <w:t>-1,23</w:t>
            </w:r>
          </w:p>
        </w:tc>
        <w:tc>
          <w:tcPr>
            <w:tcW w:w="0" w:type="auto"/>
          </w:tcPr>
          <w:p w14:paraId="0B9AABF5" w14:textId="6FA6BA4E" w:rsidR="00E002A2" w:rsidRPr="008F25CF" w:rsidRDefault="00074BED" w:rsidP="00074BED">
            <w:pPr>
              <w:jc w:val="center"/>
              <w:rPr>
                <w:lang w:val="en-US"/>
              </w:rPr>
            </w:pPr>
            <w:r w:rsidRPr="008F25CF">
              <w:rPr>
                <w:lang w:val="en-US"/>
              </w:rPr>
              <w:t>1,84</w:t>
            </w:r>
          </w:p>
        </w:tc>
        <w:tc>
          <w:tcPr>
            <w:tcW w:w="0" w:type="auto"/>
          </w:tcPr>
          <w:p w14:paraId="47C38D3A" w14:textId="0D0B1121" w:rsidR="00E002A2" w:rsidRPr="008F25CF" w:rsidRDefault="00074BED" w:rsidP="00074BED">
            <w:pPr>
              <w:jc w:val="center"/>
              <w:rPr>
                <w:lang w:val="en-US"/>
              </w:rPr>
            </w:pPr>
            <w:r w:rsidRPr="008F25CF">
              <w:rPr>
                <w:lang w:val="en-US"/>
              </w:rPr>
              <w:t>0,308</w:t>
            </w:r>
          </w:p>
        </w:tc>
        <w:tc>
          <w:tcPr>
            <w:tcW w:w="0" w:type="auto"/>
          </w:tcPr>
          <w:p w14:paraId="340DBEE4" w14:textId="704D0A35" w:rsidR="00E002A2" w:rsidRPr="008F25CF" w:rsidRDefault="00074BED" w:rsidP="00074BED">
            <w:pPr>
              <w:jc w:val="center"/>
              <w:rPr>
                <w:lang w:val="en-US"/>
              </w:rPr>
            </w:pPr>
            <w:r w:rsidRPr="008F25CF">
              <w:rPr>
                <w:lang w:val="en-US"/>
              </w:rPr>
              <w:t>0,63</w:t>
            </w:r>
          </w:p>
        </w:tc>
        <w:tc>
          <w:tcPr>
            <w:tcW w:w="1239" w:type="dxa"/>
          </w:tcPr>
          <w:p w14:paraId="0E60FBFC" w14:textId="0EAF94A7" w:rsidR="00E002A2" w:rsidRPr="008F25CF" w:rsidRDefault="00074BED" w:rsidP="00074BED">
            <w:pPr>
              <w:jc w:val="center"/>
              <w:rPr>
                <w:lang w:val="en-US"/>
              </w:rPr>
            </w:pPr>
            <w:r w:rsidRPr="008F25CF">
              <w:rPr>
                <w:lang w:val="en-US"/>
              </w:rPr>
              <w:t>75</w:t>
            </w:r>
          </w:p>
        </w:tc>
      </w:tr>
      <w:tr w:rsidR="00074BED" w:rsidRPr="008F25CF" w14:paraId="643CDD36" w14:textId="77777777" w:rsidTr="00074BED">
        <w:tc>
          <w:tcPr>
            <w:tcW w:w="0" w:type="auto"/>
          </w:tcPr>
          <w:p w14:paraId="23921991" w14:textId="77777777" w:rsidR="00E002A2" w:rsidRPr="008F25CF" w:rsidRDefault="00E002A2" w:rsidP="00074BED">
            <w:pPr>
              <w:jc w:val="center"/>
            </w:pPr>
            <w:r w:rsidRPr="008F25CF">
              <w:t>Дюраль</w:t>
            </w:r>
          </w:p>
        </w:tc>
        <w:tc>
          <w:tcPr>
            <w:tcW w:w="0" w:type="auto"/>
          </w:tcPr>
          <w:p w14:paraId="36EBA133" w14:textId="4A613A24" w:rsidR="00E002A2" w:rsidRPr="008F25CF" w:rsidRDefault="00074BED" w:rsidP="00074BED">
            <w:pPr>
              <w:jc w:val="center"/>
              <w:rPr>
                <w:lang w:val="en-US"/>
              </w:rPr>
            </w:pPr>
            <w:r w:rsidRPr="008F25CF">
              <w:rPr>
                <w:lang w:val="en-US"/>
              </w:rPr>
              <w:t>69,8</w:t>
            </w:r>
          </w:p>
        </w:tc>
        <w:tc>
          <w:tcPr>
            <w:tcW w:w="0" w:type="auto"/>
          </w:tcPr>
          <w:p w14:paraId="0893ECFC" w14:textId="1F30E83B" w:rsidR="00E002A2" w:rsidRPr="008F25CF" w:rsidRDefault="00074BED" w:rsidP="00074BED">
            <w:pPr>
              <w:jc w:val="center"/>
              <w:rPr>
                <w:lang w:val="en-US"/>
              </w:rPr>
            </w:pPr>
            <w:r w:rsidRPr="008F25CF">
              <w:rPr>
                <w:lang w:val="en-US"/>
              </w:rPr>
              <w:t>-1,3</w:t>
            </w:r>
          </w:p>
        </w:tc>
        <w:tc>
          <w:tcPr>
            <w:tcW w:w="0" w:type="auto"/>
          </w:tcPr>
          <w:p w14:paraId="2DF72FA7" w14:textId="1A1C0F89" w:rsidR="00E002A2" w:rsidRPr="008F25CF" w:rsidRDefault="00074BED" w:rsidP="00074BED">
            <w:pPr>
              <w:jc w:val="center"/>
              <w:rPr>
                <w:lang w:val="en-US"/>
              </w:rPr>
            </w:pPr>
            <w:r w:rsidRPr="008F25CF">
              <w:rPr>
                <w:lang w:val="en-US"/>
              </w:rPr>
              <w:t>0,87</w:t>
            </w:r>
          </w:p>
        </w:tc>
        <w:tc>
          <w:tcPr>
            <w:tcW w:w="0" w:type="auto"/>
          </w:tcPr>
          <w:p w14:paraId="7EEBE4AB" w14:textId="2A613F9E" w:rsidR="00E002A2" w:rsidRPr="008F25CF" w:rsidRDefault="00074BED" w:rsidP="00074BED">
            <w:pPr>
              <w:jc w:val="center"/>
              <w:rPr>
                <w:lang w:val="en-US"/>
              </w:rPr>
            </w:pPr>
            <w:r w:rsidRPr="008F25CF">
              <w:rPr>
                <w:lang w:val="en-US"/>
              </w:rPr>
              <w:t>-0,22</w:t>
            </w:r>
          </w:p>
        </w:tc>
        <w:tc>
          <w:tcPr>
            <w:tcW w:w="0" w:type="auto"/>
          </w:tcPr>
          <w:p w14:paraId="3AB06D81" w14:textId="65FFED5F" w:rsidR="00E002A2" w:rsidRPr="008F25CF" w:rsidRDefault="00074BED" w:rsidP="00074BED">
            <w:pPr>
              <w:jc w:val="center"/>
              <w:rPr>
                <w:lang w:val="en-US"/>
              </w:rPr>
            </w:pPr>
            <w:r w:rsidRPr="008F25CF">
              <w:rPr>
                <w:lang w:val="en-US"/>
              </w:rPr>
              <w:t>0,48</w:t>
            </w:r>
          </w:p>
        </w:tc>
        <w:tc>
          <w:tcPr>
            <w:tcW w:w="0" w:type="auto"/>
          </w:tcPr>
          <w:p w14:paraId="1D65D198" w14:textId="36B4D52B" w:rsidR="00E002A2" w:rsidRPr="008F25CF" w:rsidRDefault="00074BED" w:rsidP="00074BED">
            <w:pPr>
              <w:jc w:val="center"/>
            </w:pPr>
            <w:r w:rsidRPr="008F25CF">
              <w:rPr>
                <w:lang w:val="en-US"/>
              </w:rPr>
              <w:t>140,5</w:t>
            </w:r>
          </w:p>
        </w:tc>
        <w:tc>
          <w:tcPr>
            <w:tcW w:w="0" w:type="auto"/>
          </w:tcPr>
          <w:p w14:paraId="662684FD" w14:textId="7ABB2640" w:rsidR="00E002A2" w:rsidRPr="008F25CF" w:rsidRDefault="00074BED" w:rsidP="00074BED">
            <w:pPr>
              <w:jc w:val="center"/>
            </w:pPr>
            <w:r w:rsidRPr="008F25CF">
              <w:t>-2</w:t>
            </w:r>
          </w:p>
        </w:tc>
        <w:tc>
          <w:tcPr>
            <w:tcW w:w="0" w:type="auto"/>
          </w:tcPr>
          <w:p w14:paraId="6EC8D6C4" w14:textId="6A972C07" w:rsidR="00E002A2" w:rsidRPr="008F25CF" w:rsidRDefault="00074BED" w:rsidP="00074BED">
            <w:pPr>
              <w:jc w:val="center"/>
            </w:pPr>
            <w:r w:rsidRPr="008F25CF">
              <w:t>1,33</w:t>
            </w:r>
          </w:p>
        </w:tc>
        <w:tc>
          <w:tcPr>
            <w:tcW w:w="0" w:type="auto"/>
          </w:tcPr>
          <w:p w14:paraId="29E41CE2" w14:textId="5C90F388" w:rsidR="00E002A2" w:rsidRPr="008F25CF" w:rsidRDefault="00074BED" w:rsidP="00074BED">
            <w:pPr>
              <w:jc w:val="center"/>
            </w:pPr>
            <w:r w:rsidRPr="008F25CF">
              <w:t>0,33</w:t>
            </w:r>
          </w:p>
        </w:tc>
        <w:tc>
          <w:tcPr>
            <w:tcW w:w="0" w:type="auto"/>
          </w:tcPr>
          <w:p w14:paraId="2F34D15C" w14:textId="6B7EEEAE" w:rsidR="00E002A2" w:rsidRPr="008F25CF" w:rsidRDefault="00074BED" w:rsidP="00074BED">
            <w:pPr>
              <w:jc w:val="center"/>
            </w:pPr>
            <w:r w:rsidRPr="008F25CF">
              <w:t>0,64</w:t>
            </w:r>
          </w:p>
        </w:tc>
        <w:tc>
          <w:tcPr>
            <w:tcW w:w="1239" w:type="dxa"/>
          </w:tcPr>
          <w:p w14:paraId="1850864C" w14:textId="73517B52" w:rsidR="00E002A2" w:rsidRPr="008F25CF" w:rsidRDefault="00074BED" w:rsidP="00074BED">
            <w:pPr>
              <w:jc w:val="center"/>
              <w:rPr>
                <w:lang w:val="en-US"/>
              </w:rPr>
            </w:pPr>
            <w:r w:rsidRPr="008F25CF">
              <w:t>74</w:t>
            </w:r>
          </w:p>
        </w:tc>
      </w:tr>
      <w:tr w:rsidR="00074BED" w:rsidRPr="008F25CF" w14:paraId="283CAC3F" w14:textId="77777777" w:rsidTr="00074BED">
        <w:tc>
          <w:tcPr>
            <w:tcW w:w="0" w:type="auto"/>
          </w:tcPr>
          <w:p w14:paraId="0DFF4506" w14:textId="77777777" w:rsidR="00E002A2" w:rsidRPr="008F25CF" w:rsidRDefault="00E002A2" w:rsidP="00074BED">
            <w:pPr>
              <w:jc w:val="center"/>
            </w:pPr>
            <w:r w:rsidRPr="008F25CF">
              <w:t>Сталь</w:t>
            </w:r>
          </w:p>
        </w:tc>
        <w:tc>
          <w:tcPr>
            <w:tcW w:w="0" w:type="auto"/>
          </w:tcPr>
          <w:p w14:paraId="1507B9F2" w14:textId="076B671A" w:rsidR="00E002A2" w:rsidRPr="008F25CF" w:rsidRDefault="00074BED" w:rsidP="00074BED">
            <w:pPr>
              <w:jc w:val="center"/>
              <w:rPr>
                <w:lang w:val="en-US"/>
              </w:rPr>
            </w:pPr>
            <w:r w:rsidRPr="008F25CF">
              <w:rPr>
                <w:lang w:val="en-US"/>
              </w:rPr>
              <w:t>69,9</w:t>
            </w:r>
          </w:p>
        </w:tc>
        <w:tc>
          <w:tcPr>
            <w:tcW w:w="0" w:type="auto"/>
          </w:tcPr>
          <w:p w14:paraId="64752652" w14:textId="2685E8B4" w:rsidR="00E002A2" w:rsidRPr="008F25CF" w:rsidRDefault="00074BED" w:rsidP="00074BED">
            <w:pPr>
              <w:jc w:val="center"/>
              <w:rPr>
                <w:lang w:val="en-US"/>
              </w:rPr>
            </w:pPr>
            <w:r w:rsidRPr="008F25CF">
              <w:rPr>
                <w:lang w:val="en-US"/>
              </w:rPr>
              <w:t>-1,9</w:t>
            </w:r>
          </w:p>
        </w:tc>
        <w:tc>
          <w:tcPr>
            <w:tcW w:w="0" w:type="auto"/>
          </w:tcPr>
          <w:p w14:paraId="7D4BF479" w14:textId="0028392D" w:rsidR="00E002A2" w:rsidRPr="008F25CF" w:rsidRDefault="00074BED" w:rsidP="00074BED">
            <w:pPr>
              <w:jc w:val="center"/>
              <w:rPr>
                <w:lang w:val="en-US"/>
              </w:rPr>
            </w:pPr>
            <w:r w:rsidRPr="008F25CF">
              <w:rPr>
                <w:lang w:val="en-US"/>
              </w:rPr>
              <w:t>1,27</w:t>
            </w:r>
          </w:p>
        </w:tc>
        <w:tc>
          <w:tcPr>
            <w:tcW w:w="0" w:type="auto"/>
          </w:tcPr>
          <w:p w14:paraId="65EEBA3E" w14:textId="00D42818" w:rsidR="00E002A2" w:rsidRPr="008F25CF" w:rsidRDefault="00074BED" w:rsidP="00074BED">
            <w:pPr>
              <w:jc w:val="center"/>
              <w:rPr>
                <w:lang w:val="en-US"/>
              </w:rPr>
            </w:pPr>
            <w:r w:rsidRPr="008F25CF">
              <w:rPr>
                <w:lang w:val="en-US"/>
              </w:rPr>
              <w:t>-0,32</w:t>
            </w:r>
          </w:p>
        </w:tc>
        <w:tc>
          <w:tcPr>
            <w:tcW w:w="0" w:type="auto"/>
          </w:tcPr>
          <w:p w14:paraId="126BD922" w14:textId="0FEE799B" w:rsidR="00E002A2" w:rsidRPr="008F25CF" w:rsidRDefault="00074BED" w:rsidP="00074BED">
            <w:pPr>
              <w:jc w:val="center"/>
              <w:rPr>
                <w:lang w:val="en-US"/>
              </w:rPr>
            </w:pPr>
            <w:r w:rsidRPr="008F25CF">
              <w:rPr>
                <w:lang w:val="en-US"/>
              </w:rPr>
              <w:t>0,68</w:t>
            </w:r>
          </w:p>
        </w:tc>
        <w:tc>
          <w:tcPr>
            <w:tcW w:w="0" w:type="auto"/>
          </w:tcPr>
          <w:p w14:paraId="4E75A373" w14:textId="23A23B9E" w:rsidR="00E002A2" w:rsidRPr="008F25CF" w:rsidRDefault="00074BED" w:rsidP="00074BED">
            <w:pPr>
              <w:jc w:val="center"/>
              <w:rPr>
                <w:lang w:val="en-US"/>
              </w:rPr>
            </w:pPr>
            <w:r w:rsidRPr="008F25CF">
              <w:rPr>
                <w:lang w:val="en-US"/>
              </w:rPr>
              <w:t>139,8</w:t>
            </w:r>
          </w:p>
        </w:tc>
        <w:tc>
          <w:tcPr>
            <w:tcW w:w="0" w:type="auto"/>
          </w:tcPr>
          <w:p w14:paraId="120C522A" w14:textId="75B02537" w:rsidR="00E002A2" w:rsidRPr="008F25CF" w:rsidRDefault="00074BED" w:rsidP="00074BED">
            <w:pPr>
              <w:jc w:val="center"/>
              <w:rPr>
                <w:lang w:val="en-US"/>
              </w:rPr>
            </w:pPr>
            <w:r w:rsidRPr="008F25CF">
              <w:rPr>
                <w:lang w:val="en-US"/>
              </w:rPr>
              <w:t>-1,65</w:t>
            </w:r>
          </w:p>
        </w:tc>
        <w:tc>
          <w:tcPr>
            <w:tcW w:w="0" w:type="auto"/>
          </w:tcPr>
          <w:p w14:paraId="7DB8D17F" w14:textId="52396142" w:rsidR="00E002A2" w:rsidRPr="008F25CF" w:rsidRDefault="00074BED" w:rsidP="00074BED">
            <w:pPr>
              <w:jc w:val="center"/>
              <w:rPr>
                <w:lang w:val="en-US"/>
              </w:rPr>
            </w:pPr>
            <w:r w:rsidRPr="008F25CF">
              <w:rPr>
                <w:lang w:val="en-US"/>
              </w:rPr>
              <w:t>1,1</w:t>
            </w:r>
          </w:p>
        </w:tc>
        <w:tc>
          <w:tcPr>
            <w:tcW w:w="0" w:type="auto"/>
          </w:tcPr>
          <w:p w14:paraId="3649F6D7" w14:textId="1111C505" w:rsidR="00E002A2" w:rsidRPr="008F25CF" w:rsidRDefault="00074BED" w:rsidP="00074BED">
            <w:pPr>
              <w:jc w:val="center"/>
              <w:rPr>
                <w:lang w:val="en-US"/>
              </w:rPr>
            </w:pPr>
            <w:r w:rsidRPr="008F25CF">
              <w:rPr>
                <w:lang w:val="en-US"/>
              </w:rPr>
              <w:t>-0,275</w:t>
            </w:r>
          </w:p>
        </w:tc>
        <w:tc>
          <w:tcPr>
            <w:tcW w:w="0" w:type="auto"/>
          </w:tcPr>
          <w:p w14:paraId="4E8F59C4" w14:textId="23DA3897" w:rsidR="00E002A2" w:rsidRPr="008F25CF" w:rsidRDefault="00074BED" w:rsidP="00074BED">
            <w:pPr>
              <w:jc w:val="center"/>
              <w:rPr>
                <w:lang w:val="en-US"/>
              </w:rPr>
            </w:pPr>
            <w:r w:rsidRPr="008F25CF">
              <w:rPr>
                <w:lang w:val="en-US"/>
              </w:rPr>
              <w:t>0,75</w:t>
            </w:r>
          </w:p>
        </w:tc>
        <w:tc>
          <w:tcPr>
            <w:tcW w:w="1239" w:type="dxa"/>
          </w:tcPr>
          <w:p w14:paraId="6C738EDD" w14:textId="41009470" w:rsidR="00E002A2" w:rsidRPr="008F25CF" w:rsidRDefault="00074BED" w:rsidP="00074BED">
            <w:pPr>
              <w:jc w:val="center"/>
              <w:rPr>
                <w:lang w:val="en-US"/>
              </w:rPr>
            </w:pPr>
            <w:r w:rsidRPr="008F25CF">
              <w:rPr>
                <w:lang w:val="en-US"/>
              </w:rPr>
              <w:t>76</w:t>
            </w:r>
          </w:p>
        </w:tc>
      </w:tr>
    </w:tbl>
    <w:p w14:paraId="29D14A66" w14:textId="77777777" w:rsidR="0065524D" w:rsidRPr="008E606F" w:rsidRDefault="0065524D" w:rsidP="0065524D">
      <w:pPr>
        <w:rPr>
          <w:lang w:val="en-US"/>
        </w:rPr>
      </w:pPr>
    </w:p>
    <w:p w14:paraId="5D1FEEDD" w14:textId="5CD86C34" w:rsidR="0065524D" w:rsidRPr="008F25CF" w:rsidRDefault="0065524D" w:rsidP="0065524D">
      <w:pPr>
        <w:numPr>
          <w:ilvl w:val="1"/>
          <w:numId w:val="36"/>
        </w:numPr>
        <w:rPr>
          <w:b/>
          <w:bCs/>
        </w:rPr>
      </w:pPr>
      <w:r w:rsidRPr="008F25CF">
        <w:rPr>
          <w:b/>
          <w:bCs/>
        </w:rPr>
        <w:t xml:space="preserve">Снятие и построение статической характеристики индуктивного преобразователя перемещений. </w:t>
      </w:r>
    </w:p>
    <w:p w14:paraId="75BBFBED" w14:textId="77777777" w:rsidR="00074BED" w:rsidRPr="008F25CF" w:rsidRDefault="00074BED" w:rsidP="00074BED">
      <w:pPr>
        <w:ind w:left="720"/>
        <w:rPr>
          <w:b/>
          <w:bCs/>
        </w:rPr>
      </w:pPr>
    </w:p>
    <w:p w14:paraId="2D1B7CE3" w14:textId="77777777" w:rsidR="0065524D" w:rsidRPr="008F25CF" w:rsidRDefault="0065524D" w:rsidP="0065524D">
      <w:pPr>
        <w:ind w:left="360"/>
      </w:pPr>
      <w:r w:rsidRPr="008F25CF">
        <w:t xml:space="preserve">2.7.1. В стойке должен быть установлен оптический индуктивного преобразователя перемещений. (Разъем датчика подключить к разъему на тыльной стороне стенда). </w:t>
      </w:r>
    </w:p>
    <w:p w14:paraId="1292D9D3" w14:textId="77777777" w:rsidR="0065524D" w:rsidRPr="008F25CF" w:rsidRDefault="0065524D" w:rsidP="0065524D">
      <w:pPr>
        <w:ind w:left="360"/>
      </w:pPr>
      <w:proofErr w:type="gramStart"/>
      <w:r w:rsidRPr="008F25CF">
        <w:t>2.7.2 .</w:t>
      </w:r>
      <w:proofErr w:type="gramEnd"/>
      <w:r w:rsidRPr="008F25CF">
        <w:t xml:space="preserve"> В образцовом измерителе </w:t>
      </w:r>
      <w:proofErr w:type="gramStart"/>
      <w:r w:rsidRPr="008F25CF">
        <w:t>установить  металлическую</w:t>
      </w:r>
      <w:proofErr w:type="gramEnd"/>
      <w:r w:rsidRPr="008F25CF">
        <w:t xml:space="preserve"> мишень. </w:t>
      </w:r>
    </w:p>
    <w:p w14:paraId="26BB2076" w14:textId="57D63385" w:rsidR="0065524D" w:rsidRPr="008F25CF" w:rsidRDefault="0065524D" w:rsidP="0065524D">
      <w:pPr>
        <w:ind w:firstLine="360"/>
      </w:pPr>
      <w:r w:rsidRPr="008F25CF">
        <w:t>2.7.3. Изменяя положения ВЭ приближая и удаляя мишень снять не менее 10 точек</w:t>
      </w:r>
      <w:r w:rsidR="00074BED" w:rsidRPr="008F25CF">
        <w:t xml:space="preserve"> </w:t>
      </w:r>
      <w:r w:rsidRPr="008F25CF">
        <w:t xml:space="preserve">и построить на одном графике прямую и обратную ветви зависимости выходного напряжения датчика от расстояния между торцом датчика и ВЭ. По данным эксперимента </w:t>
      </w:r>
      <w:r w:rsidRPr="008F25CF">
        <w:lastRenderedPageBreak/>
        <w:t xml:space="preserve">рассчитать и поострить номинальную статическую характеристику датчика. Выходное напряжение при каждом положении ВЭ рассчитывается как среднее их всех результатов измерений при данном положении ВЭ. Произвести не менее 3 опытов. Данные занести в таблицу 7. </w:t>
      </w:r>
    </w:p>
    <w:p w14:paraId="0403A8F5" w14:textId="77777777" w:rsidR="001567AA" w:rsidRPr="008F25CF" w:rsidRDefault="001567AA" w:rsidP="001567AA">
      <w:pPr>
        <w:ind w:firstLine="360"/>
        <w:jc w:val="right"/>
      </w:pPr>
      <w:r w:rsidRPr="008F25CF">
        <w:t>Таблица 7</w:t>
      </w:r>
    </w:p>
    <w:tbl>
      <w:tblPr>
        <w:tblW w:w="5000" w:type="pct"/>
        <w:tblLook w:val="04A0" w:firstRow="1" w:lastRow="0" w:firstColumn="1" w:lastColumn="0" w:noHBand="0" w:noVBand="1"/>
      </w:tblPr>
      <w:tblGrid>
        <w:gridCol w:w="2025"/>
        <w:gridCol w:w="1479"/>
        <w:gridCol w:w="1278"/>
        <w:gridCol w:w="1381"/>
        <w:gridCol w:w="1591"/>
        <w:gridCol w:w="1591"/>
      </w:tblGrid>
      <w:tr w:rsidR="004E2FDD" w:rsidRPr="008F25CF" w14:paraId="49BBC685" w14:textId="77777777" w:rsidTr="008F25CF">
        <w:trPr>
          <w:trHeight w:val="227"/>
        </w:trPr>
        <w:tc>
          <w:tcPr>
            <w:tcW w:w="108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B755E8D" w14:textId="77777777" w:rsidR="004E2FDD" w:rsidRPr="008F25CF" w:rsidRDefault="004E2FDD" w:rsidP="004E2FDD">
            <w:pPr>
              <w:jc w:val="center"/>
              <w:rPr>
                <w:color w:val="000000"/>
                <w:sz w:val="20"/>
                <w:szCs w:val="20"/>
              </w:rPr>
            </w:pPr>
            <w:proofErr w:type="spellStart"/>
            <w:r w:rsidRPr="008F25CF">
              <w:rPr>
                <w:color w:val="000000"/>
                <w:sz w:val="20"/>
                <w:szCs w:val="20"/>
                <w:lang w:val="en-US"/>
              </w:rPr>
              <w:t>L</w:t>
            </w:r>
            <w:r w:rsidRPr="008F25CF">
              <w:rPr>
                <w:color w:val="000000"/>
                <w:sz w:val="20"/>
                <w:szCs w:val="20"/>
                <w:vertAlign w:val="subscript"/>
                <w:lang w:val="en-US"/>
              </w:rPr>
              <w:t>пр</w:t>
            </w:r>
            <w:proofErr w:type="spellEnd"/>
            <w:r w:rsidRPr="008F25CF">
              <w:rPr>
                <w:color w:val="000000"/>
                <w:sz w:val="20"/>
                <w:szCs w:val="20"/>
                <w:lang w:val="en-US"/>
              </w:rPr>
              <w:t xml:space="preserve">, </w:t>
            </w:r>
            <w:proofErr w:type="spellStart"/>
            <w:r w:rsidRPr="008F25CF">
              <w:rPr>
                <w:color w:val="000000"/>
                <w:sz w:val="20"/>
                <w:szCs w:val="20"/>
                <w:lang w:val="en-US"/>
              </w:rPr>
              <w:t>мм</w:t>
            </w:r>
            <w:proofErr w:type="spellEnd"/>
          </w:p>
        </w:tc>
        <w:tc>
          <w:tcPr>
            <w:tcW w:w="791" w:type="pct"/>
            <w:tcBorders>
              <w:top w:val="single" w:sz="4" w:space="0" w:color="auto"/>
              <w:left w:val="nil"/>
              <w:bottom w:val="single" w:sz="4" w:space="0" w:color="auto"/>
              <w:right w:val="single" w:sz="4" w:space="0" w:color="auto"/>
            </w:tcBorders>
            <w:shd w:val="clear" w:color="auto" w:fill="auto"/>
            <w:vAlign w:val="center"/>
            <w:hideMark/>
          </w:tcPr>
          <w:p w14:paraId="00B90CC3" w14:textId="2ADD9B73" w:rsidR="004E2FDD" w:rsidRPr="008F25CF" w:rsidRDefault="004E2FDD" w:rsidP="004E2FDD">
            <w:pPr>
              <w:jc w:val="center"/>
              <w:rPr>
                <w:color w:val="000000"/>
                <w:sz w:val="20"/>
                <w:szCs w:val="20"/>
              </w:rPr>
            </w:pPr>
            <w:r w:rsidRPr="008F25CF">
              <w:rPr>
                <w:color w:val="000000"/>
                <w:sz w:val="20"/>
                <w:szCs w:val="20"/>
              </w:rPr>
              <w:t>1,5</w:t>
            </w:r>
          </w:p>
        </w:tc>
        <w:tc>
          <w:tcPr>
            <w:tcW w:w="684" w:type="pct"/>
            <w:tcBorders>
              <w:top w:val="single" w:sz="4" w:space="0" w:color="auto"/>
              <w:left w:val="nil"/>
              <w:bottom w:val="single" w:sz="4" w:space="0" w:color="auto"/>
              <w:right w:val="single" w:sz="4" w:space="0" w:color="auto"/>
            </w:tcBorders>
            <w:shd w:val="clear" w:color="auto" w:fill="auto"/>
            <w:vAlign w:val="center"/>
            <w:hideMark/>
          </w:tcPr>
          <w:p w14:paraId="562B3788" w14:textId="5167B80F" w:rsidR="004E2FDD" w:rsidRPr="008F25CF" w:rsidRDefault="004E2FDD" w:rsidP="004E2FDD">
            <w:pPr>
              <w:jc w:val="center"/>
              <w:rPr>
                <w:color w:val="000000"/>
                <w:sz w:val="20"/>
                <w:szCs w:val="20"/>
              </w:rPr>
            </w:pPr>
            <w:r w:rsidRPr="008F25CF">
              <w:rPr>
                <w:color w:val="000000"/>
                <w:sz w:val="20"/>
                <w:szCs w:val="20"/>
              </w:rPr>
              <w:t>2</w:t>
            </w:r>
          </w:p>
        </w:tc>
        <w:tc>
          <w:tcPr>
            <w:tcW w:w="739" w:type="pct"/>
            <w:tcBorders>
              <w:top w:val="single" w:sz="4" w:space="0" w:color="auto"/>
              <w:left w:val="nil"/>
              <w:bottom w:val="single" w:sz="4" w:space="0" w:color="auto"/>
              <w:right w:val="single" w:sz="4" w:space="0" w:color="auto"/>
            </w:tcBorders>
            <w:shd w:val="clear" w:color="auto" w:fill="auto"/>
            <w:vAlign w:val="center"/>
            <w:hideMark/>
          </w:tcPr>
          <w:p w14:paraId="52FE3A11" w14:textId="70E808B1" w:rsidR="004E2FDD" w:rsidRPr="008F25CF" w:rsidRDefault="004E2FDD" w:rsidP="004E2FDD">
            <w:pPr>
              <w:jc w:val="center"/>
              <w:rPr>
                <w:color w:val="000000"/>
                <w:sz w:val="20"/>
                <w:szCs w:val="20"/>
              </w:rPr>
            </w:pPr>
            <w:r w:rsidRPr="008F25CF">
              <w:rPr>
                <w:color w:val="000000"/>
                <w:sz w:val="20"/>
                <w:szCs w:val="20"/>
              </w:rPr>
              <w:t>3,5</w:t>
            </w:r>
          </w:p>
        </w:tc>
        <w:tc>
          <w:tcPr>
            <w:tcW w:w="851" w:type="pct"/>
            <w:tcBorders>
              <w:top w:val="single" w:sz="4" w:space="0" w:color="auto"/>
              <w:left w:val="nil"/>
              <w:bottom w:val="single" w:sz="4" w:space="0" w:color="auto"/>
              <w:right w:val="single" w:sz="4" w:space="0" w:color="auto"/>
            </w:tcBorders>
            <w:shd w:val="clear" w:color="auto" w:fill="auto"/>
            <w:vAlign w:val="center"/>
            <w:hideMark/>
          </w:tcPr>
          <w:p w14:paraId="7E06856C" w14:textId="41CF641C" w:rsidR="004E2FDD" w:rsidRPr="008F25CF" w:rsidRDefault="004E2FDD" w:rsidP="004E2FDD">
            <w:pPr>
              <w:jc w:val="center"/>
              <w:rPr>
                <w:color w:val="000000"/>
                <w:sz w:val="20"/>
                <w:szCs w:val="20"/>
              </w:rPr>
            </w:pPr>
            <w:r w:rsidRPr="008F25CF">
              <w:rPr>
                <w:color w:val="000000"/>
                <w:sz w:val="20"/>
                <w:szCs w:val="20"/>
              </w:rPr>
              <w:t>5</w:t>
            </w:r>
          </w:p>
        </w:tc>
        <w:tc>
          <w:tcPr>
            <w:tcW w:w="851" w:type="pct"/>
            <w:tcBorders>
              <w:top w:val="single" w:sz="4" w:space="0" w:color="auto"/>
              <w:left w:val="nil"/>
              <w:bottom w:val="single" w:sz="4" w:space="0" w:color="auto"/>
              <w:right w:val="single" w:sz="4" w:space="0" w:color="auto"/>
            </w:tcBorders>
            <w:shd w:val="clear" w:color="auto" w:fill="auto"/>
            <w:vAlign w:val="center"/>
          </w:tcPr>
          <w:p w14:paraId="5B398BF9" w14:textId="5EFD6A40" w:rsidR="004E2FDD" w:rsidRPr="008F25CF" w:rsidRDefault="004E2FDD" w:rsidP="004E2FDD">
            <w:pPr>
              <w:jc w:val="center"/>
              <w:rPr>
                <w:color w:val="000000"/>
                <w:sz w:val="20"/>
                <w:szCs w:val="20"/>
              </w:rPr>
            </w:pPr>
            <w:r w:rsidRPr="008F25CF">
              <w:rPr>
                <w:color w:val="000000"/>
                <w:sz w:val="20"/>
                <w:szCs w:val="20"/>
              </w:rPr>
              <w:t>7</w:t>
            </w:r>
          </w:p>
        </w:tc>
      </w:tr>
      <w:tr w:rsidR="004E2FDD" w:rsidRPr="008F25CF" w14:paraId="7EE76CF2" w14:textId="77777777" w:rsidTr="008F25CF">
        <w:trPr>
          <w:trHeight w:val="227"/>
        </w:trPr>
        <w:tc>
          <w:tcPr>
            <w:tcW w:w="1083" w:type="pct"/>
            <w:tcBorders>
              <w:top w:val="nil"/>
              <w:left w:val="single" w:sz="4" w:space="0" w:color="auto"/>
              <w:bottom w:val="single" w:sz="4" w:space="0" w:color="auto"/>
              <w:right w:val="single" w:sz="4" w:space="0" w:color="auto"/>
            </w:tcBorders>
            <w:shd w:val="clear" w:color="auto" w:fill="auto"/>
            <w:vAlign w:val="center"/>
            <w:hideMark/>
          </w:tcPr>
          <w:p w14:paraId="43BBA7D8" w14:textId="77777777" w:rsidR="004E2FDD" w:rsidRPr="008F25CF" w:rsidRDefault="004E2FDD" w:rsidP="004E2FDD">
            <w:pPr>
              <w:jc w:val="center"/>
              <w:rPr>
                <w:color w:val="000000"/>
                <w:sz w:val="20"/>
                <w:szCs w:val="20"/>
              </w:rPr>
            </w:pPr>
            <w:r w:rsidRPr="008F25CF">
              <w:rPr>
                <w:color w:val="000000"/>
                <w:sz w:val="20"/>
                <w:szCs w:val="20"/>
                <w:lang w:val="en-US"/>
              </w:rPr>
              <w:t>U, B</w:t>
            </w:r>
            <w:r w:rsidRPr="008F25CF">
              <w:rPr>
                <w:color w:val="000000"/>
                <w:sz w:val="20"/>
                <w:szCs w:val="20"/>
              </w:rPr>
              <w:t xml:space="preserve"> (1)</w:t>
            </w:r>
          </w:p>
        </w:tc>
        <w:tc>
          <w:tcPr>
            <w:tcW w:w="791" w:type="pct"/>
            <w:tcBorders>
              <w:top w:val="nil"/>
              <w:left w:val="nil"/>
              <w:bottom w:val="single" w:sz="4" w:space="0" w:color="auto"/>
              <w:right w:val="single" w:sz="4" w:space="0" w:color="auto"/>
            </w:tcBorders>
            <w:shd w:val="clear" w:color="auto" w:fill="auto"/>
            <w:vAlign w:val="bottom"/>
          </w:tcPr>
          <w:p w14:paraId="1122E6E8" w14:textId="0906AD3B" w:rsidR="004E2FDD" w:rsidRPr="008F25CF" w:rsidRDefault="004E2FDD" w:rsidP="004E2FDD">
            <w:pPr>
              <w:jc w:val="center"/>
              <w:rPr>
                <w:color w:val="000000"/>
                <w:sz w:val="20"/>
                <w:szCs w:val="20"/>
              </w:rPr>
            </w:pPr>
            <w:r w:rsidRPr="008F25CF">
              <w:rPr>
                <w:color w:val="000000"/>
                <w:sz w:val="20"/>
                <w:szCs w:val="20"/>
              </w:rPr>
              <w:t>2,05</w:t>
            </w:r>
          </w:p>
        </w:tc>
        <w:tc>
          <w:tcPr>
            <w:tcW w:w="684" w:type="pct"/>
            <w:tcBorders>
              <w:top w:val="nil"/>
              <w:left w:val="nil"/>
              <w:bottom w:val="single" w:sz="4" w:space="0" w:color="auto"/>
              <w:right w:val="single" w:sz="4" w:space="0" w:color="auto"/>
            </w:tcBorders>
            <w:shd w:val="clear" w:color="auto" w:fill="auto"/>
            <w:vAlign w:val="bottom"/>
          </w:tcPr>
          <w:p w14:paraId="0301192B" w14:textId="3A649F9A" w:rsidR="004E2FDD" w:rsidRPr="008F25CF" w:rsidRDefault="004E2FDD" w:rsidP="004E2FDD">
            <w:pPr>
              <w:jc w:val="center"/>
              <w:rPr>
                <w:color w:val="000000"/>
                <w:sz w:val="20"/>
                <w:szCs w:val="20"/>
              </w:rPr>
            </w:pPr>
            <w:r w:rsidRPr="008F25CF">
              <w:rPr>
                <w:color w:val="000000"/>
                <w:sz w:val="20"/>
                <w:szCs w:val="20"/>
              </w:rPr>
              <w:t>2,63</w:t>
            </w:r>
          </w:p>
        </w:tc>
        <w:tc>
          <w:tcPr>
            <w:tcW w:w="739" w:type="pct"/>
            <w:tcBorders>
              <w:top w:val="nil"/>
              <w:left w:val="nil"/>
              <w:bottom w:val="single" w:sz="4" w:space="0" w:color="auto"/>
              <w:right w:val="single" w:sz="4" w:space="0" w:color="auto"/>
            </w:tcBorders>
            <w:shd w:val="clear" w:color="auto" w:fill="auto"/>
            <w:vAlign w:val="bottom"/>
          </w:tcPr>
          <w:p w14:paraId="5C2F33A7" w14:textId="10E673E4" w:rsidR="004E2FDD" w:rsidRPr="008F25CF" w:rsidRDefault="004E2FDD" w:rsidP="004E2FDD">
            <w:pPr>
              <w:jc w:val="center"/>
              <w:rPr>
                <w:color w:val="000000"/>
                <w:sz w:val="20"/>
                <w:szCs w:val="20"/>
              </w:rPr>
            </w:pPr>
            <w:r w:rsidRPr="008F25CF">
              <w:rPr>
                <w:color w:val="000000"/>
                <w:sz w:val="20"/>
                <w:szCs w:val="20"/>
              </w:rPr>
              <w:t>5,01</w:t>
            </w:r>
          </w:p>
        </w:tc>
        <w:tc>
          <w:tcPr>
            <w:tcW w:w="851" w:type="pct"/>
            <w:tcBorders>
              <w:top w:val="nil"/>
              <w:left w:val="nil"/>
              <w:bottom w:val="single" w:sz="4" w:space="0" w:color="auto"/>
              <w:right w:val="single" w:sz="4" w:space="0" w:color="auto"/>
            </w:tcBorders>
            <w:shd w:val="clear" w:color="auto" w:fill="auto"/>
            <w:vAlign w:val="bottom"/>
          </w:tcPr>
          <w:p w14:paraId="19DD6DE2" w14:textId="26F2BB9A" w:rsidR="004E2FDD" w:rsidRPr="008F25CF" w:rsidRDefault="004E2FDD" w:rsidP="004E2FDD">
            <w:pPr>
              <w:jc w:val="center"/>
              <w:rPr>
                <w:color w:val="000000"/>
                <w:sz w:val="20"/>
                <w:szCs w:val="20"/>
              </w:rPr>
            </w:pPr>
            <w:r w:rsidRPr="008F25CF">
              <w:rPr>
                <w:color w:val="000000"/>
                <w:sz w:val="20"/>
                <w:szCs w:val="20"/>
              </w:rPr>
              <w:t>7,22</w:t>
            </w:r>
          </w:p>
        </w:tc>
        <w:tc>
          <w:tcPr>
            <w:tcW w:w="851" w:type="pct"/>
            <w:tcBorders>
              <w:top w:val="nil"/>
              <w:left w:val="nil"/>
              <w:bottom w:val="single" w:sz="4" w:space="0" w:color="auto"/>
              <w:right w:val="single" w:sz="4" w:space="0" w:color="auto"/>
            </w:tcBorders>
            <w:shd w:val="clear" w:color="auto" w:fill="auto"/>
            <w:vAlign w:val="bottom"/>
          </w:tcPr>
          <w:p w14:paraId="5ECD23E8" w14:textId="176EFAB3" w:rsidR="004E2FDD" w:rsidRPr="008F25CF" w:rsidRDefault="004E2FDD" w:rsidP="004E2FDD">
            <w:pPr>
              <w:jc w:val="center"/>
              <w:rPr>
                <w:color w:val="000000"/>
                <w:sz w:val="20"/>
                <w:szCs w:val="20"/>
              </w:rPr>
            </w:pPr>
            <w:r w:rsidRPr="008F25CF">
              <w:rPr>
                <w:color w:val="000000"/>
                <w:sz w:val="20"/>
                <w:szCs w:val="20"/>
              </w:rPr>
              <w:t>9,02</w:t>
            </w:r>
          </w:p>
        </w:tc>
      </w:tr>
      <w:tr w:rsidR="004E2FDD" w:rsidRPr="008F25CF" w14:paraId="6A27877E" w14:textId="77777777" w:rsidTr="008F25CF">
        <w:trPr>
          <w:trHeight w:val="227"/>
        </w:trPr>
        <w:tc>
          <w:tcPr>
            <w:tcW w:w="1083" w:type="pct"/>
            <w:tcBorders>
              <w:top w:val="nil"/>
              <w:left w:val="single" w:sz="4" w:space="0" w:color="auto"/>
              <w:bottom w:val="single" w:sz="4" w:space="0" w:color="auto"/>
              <w:right w:val="single" w:sz="4" w:space="0" w:color="auto"/>
            </w:tcBorders>
            <w:shd w:val="clear" w:color="auto" w:fill="auto"/>
            <w:vAlign w:val="center"/>
          </w:tcPr>
          <w:p w14:paraId="0F4B6ED0" w14:textId="77777777" w:rsidR="004E2FDD" w:rsidRPr="008F25CF" w:rsidRDefault="004E2FDD" w:rsidP="004E2FDD">
            <w:pPr>
              <w:jc w:val="center"/>
              <w:rPr>
                <w:color w:val="000000"/>
                <w:sz w:val="20"/>
                <w:szCs w:val="20"/>
              </w:rPr>
            </w:pPr>
            <w:r w:rsidRPr="008F25CF">
              <w:rPr>
                <w:color w:val="000000"/>
                <w:sz w:val="20"/>
                <w:szCs w:val="20"/>
                <w:lang w:val="en-US"/>
              </w:rPr>
              <w:t>U, B</w:t>
            </w:r>
            <w:r w:rsidRPr="008F25CF">
              <w:rPr>
                <w:color w:val="000000"/>
                <w:sz w:val="20"/>
                <w:szCs w:val="20"/>
              </w:rPr>
              <w:t xml:space="preserve"> (2)</w:t>
            </w:r>
          </w:p>
        </w:tc>
        <w:tc>
          <w:tcPr>
            <w:tcW w:w="791" w:type="pct"/>
            <w:tcBorders>
              <w:top w:val="nil"/>
              <w:left w:val="nil"/>
              <w:bottom w:val="single" w:sz="4" w:space="0" w:color="auto"/>
              <w:right w:val="single" w:sz="4" w:space="0" w:color="auto"/>
            </w:tcBorders>
            <w:shd w:val="clear" w:color="auto" w:fill="auto"/>
            <w:vAlign w:val="bottom"/>
          </w:tcPr>
          <w:p w14:paraId="5BE6CE71" w14:textId="308FE47C" w:rsidR="004E2FDD" w:rsidRPr="008F25CF" w:rsidRDefault="004E2FDD" w:rsidP="004E2FDD">
            <w:pPr>
              <w:jc w:val="center"/>
              <w:rPr>
                <w:color w:val="000000"/>
                <w:sz w:val="20"/>
                <w:szCs w:val="20"/>
              </w:rPr>
            </w:pPr>
            <w:r w:rsidRPr="008F25CF">
              <w:rPr>
                <w:color w:val="000000"/>
                <w:sz w:val="20"/>
                <w:szCs w:val="20"/>
              </w:rPr>
              <w:t>1,95</w:t>
            </w:r>
          </w:p>
        </w:tc>
        <w:tc>
          <w:tcPr>
            <w:tcW w:w="684" w:type="pct"/>
            <w:tcBorders>
              <w:top w:val="nil"/>
              <w:left w:val="nil"/>
              <w:bottom w:val="single" w:sz="4" w:space="0" w:color="auto"/>
              <w:right w:val="single" w:sz="4" w:space="0" w:color="auto"/>
            </w:tcBorders>
            <w:shd w:val="clear" w:color="auto" w:fill="auto"/>
            <w:vAlign w:val="bottom"/>
          </w:tcPr>
          <w:p w14:paraId="408ABDB0" w14:textId="17D454CC" w:rsidR="004E2FDD" w:rsidRPr="008F25CF" w:rsidRDefault="004E2FDD" w:rsidP="004E2FDD">
            <w:pPr>
              <w:jc w:val="center"/>
              <w:rPr>
                <w:color w:val="000000"/>
                <w:sz w:val="20"/>
                <w:szCs w:val="20"/>
              </w:rPr>
            </w:pPr>
            <w:r w:rsidRPr="008F25CF">
              <w:rPr>
                <w:color w:val="000000"/>
                <w:sz w:val="20"/>
                <w:szCs w:val="20"/>
              </w:rPr>
              <w:t>2,72</w:t>
            </w:r>
          </w:p>
        </w:tc>
        <w:tc>
          <w:tcPr>
            <w:tcW w:w="739" w:type="pct"/>
            <w:tcBorders>
              <w:top w:val="nil"/>
              <w:left w:val="nil"/>
              <w:bottom w:val="single" w:sz="4" w:space="0" w:color="auto"/>
              <w:right w:val="single" w:sz="4" w:space="0" w:color="auto"/>
            </w:tcBorders>
            <w:shd w:val="clear" w:color="auto" w:fill="auto"/>
            <w:vAlign w:val="bottom"/>
          </w:tcPr>
          <w:p w14:paraId="259BCD59" w14:textId="08FE9ABD" w:rsidR="004E2FDD" w:rsidRPr="008F25CF" w:rsidRDefault="004E2FDD" w:rsidP="004E2FDD">
            <w:pPr>
              <w:jc w:val="center"/>
              <w:rPr>
                <w:color w:val="000000"/>
                <w:sz w:val="20"/>
                <w:szCs w:val="20"/>
              </w:rPr>
            </w:pPr>
            <w:r w:rsidRPr="008F25CF">
              <w:rPr>
                <w:color w:val="000000"/>
                <w:sz w:val="20"/>
                <w:szCs w:val="20"/>
              </w:rPr>
              <w:t>5,09</w:t>
            </w:r>
          </w:p>
        </w:tc>
        <w:tc>
          <w:tcPr>
            <w:tcW w:w="851" w:type="pct"/>
            <w:tcBorders>
              <w:top w:val="nil"/>
              <w:left w:val="nil"/>
              <w:bottom w:val="single" w:sz="4" w:space="0" w:color="auto"/>
              <w:right w:val="single" w:sz="4" w:space="0" w:color="auto"/>
            </w:tcBorders>
            <w:shd w:val="clear" w:color="auto" w:fill="auto"/>
            <w:vAlign w:val="bottom"/>
          </w:tcPr>
          <w:p w14:paraId="6521A2F3" w14:textId="7D1A2C86" w:rsidR="004E2FDD" w:rsidRPr="008F25CF" w:rsidRDefault="004E2FDD" w:rsidP="004E2FDD">
            <w:pPr>
              <w:jc w:val="center"/>
              <w:rPr>
                <w:color w:val="000000"/>
                <w:sz w:val="20"/>
                <w:szCs w:val="20"/>
              </w:rPr>
            </w:pPr>
            <w:r w:rsidRPr="008F25CF">
              <w:rPr>
                <w:color w:val="000000"/>
                <w:sz w:val="20"/>
                <w:szCs w:val="20"/>
              </w:rPr>
              <w:t>7,25</w:t>
            </w:r>
          </w:p>
        </w:tc>
        <w:tc>
          <w:tcPr>
            <w:tcW w:w="851" w:type="pct"/>
            <w:tcBorders>
              <w:top w:val="nil"/>
              <w:left w:val="nil"/>
              <w:bottom w:val="single" w:sz="4" w:space="0" w:color="auto"/>
              <w:right w:val="single" w:sz="4" w:space="0" w:color="auto"/>
            </w:tcBorders>
            <w:shd w:val="clear" w:color="auto" w:fill="auto"/>
            <w:vAlign w:val="bottom"/>
          </w:tcPr>
          <w:p w14:paraId="56753964" w14:textId="3BE665DF" w:rsidR="004E2FDD" w:rsidRPr="008F25CF" w:rsidRDefault="004E2FDD" w:rsidP="004E2FDD">
            <w:pPr>
              <w:jc w:val="center"/>
              <w:rPr>
                <w:color w:val="000000"/>
                <w:sz w:val="20"/>
                <w:szCs w:val="20"/>
              </w:rPr>
            </w:pPr>
            <w:r w:rsidRPr="008F25CF">
              <w:rPr>
                <w:color w:val="000000"/>
                <w:sz w:val="20"/>
                <w:szCs w:val="20"/>
              </w:rPr>
              <w:t>8,87</w:t>
            </w:r>
          </w:p>
        </w:tc>
      </w:tr>
      <w:tr w:rsidR="004E2FDD" w:rsidRPr="008F25CF" w14:paraId="60F2D3A5" w14:textId="77777777" w:rsidTr="008F25CF">
        <w:trPr>
          <w:trHeight w:val="227"/>
        </w:trPr>
        <w:tc>
          <w:tcPr>
            <w:tcW w:w="1083" w:type="pct"/>
            <w:tcBorders>
              <w:top w:val="nil"/>
              <w:left w:val="single" w:sz="4" w:space="0" w:color="auto"/>
              <w:bottom w:val="single" w:sz="4" w:space="0" w:color="auto"/>
              <w:right w:val="single" w:sz="4" w:space="0" w:color="auto"/>
            </w:tcBorders>
            <w:shd w:val="clear" w:color="auto" w:fill="auto"/>
            <w:vAlign w:val="center"/>
          </w:tcPr>
          <w:p w14:paraId="0985E8A2" w14:textId="77777777" w:rsidR="004E2FDD" w:rsidRPr="008F25CF" w:rsidRDefault="004E2FDD" w:rsidP="004E2FDD">
            <w:pPr>
              <w:jc w:val="center"/>
              <w:rPr>
                <w:color w:val="000000"/>
                <w:sz w:val="20"/>
                <w:szCs w:val="20"/>
              </w:rPr>
            </w:pPr>
            <w:r w:rsidRPr="008F25CF">
              <w:rPr>
                <w:color w:val="000000"/>
                <w:sz w:val="20"/>
                <w:szCs w:val="20"/>
                <w:lang w:val="en-US"/>
              </w:rPr>
              <w:t>U, B</w:t>
            </w:r>
            <w:r w:rsidRPr="008F25CF">
              <w:rPr>
                <w:color w:val="000000"/>
                <w:sz w:val="20"/>
                <w:szCs w:val="20"/>
              </w:rPr>
              <w:t xml:space="preserve"> (3)</w:t>
            </w:r>
          </w:p>
        </w:tc>
        <w:tc>
          <w:tcPr>
            <w:tcW w:w="791" w:type="pct"/>
            <w:tcBorders>
              <w:top w:val="nil"/>
              <w:left w:val="nil"/>
              <w:bottom w:val="single" w:sz="4" w:space="0" w:color="auto"/>
              <w:right w:val="single" w:sz="4" w:space="0" w:color="auto"/>
            </w:tcBorders>
            <w:shd w:val="clear" w:color="auto" w:fill="auto"/>
            <w:vAlign w:val="bottom"/>
          </w:tcPr>
          <w:p w14:paraId="713A4BFE" w14:textId="53204E29" w:rsidR="004E2FDD" w:rsidRPr="008F25CF" w:rsidRDefault="004E2FDD" w:rsidP="004E2FDD">
            <w:pPr>
              <w:jc w:val="center"/>
              <w:rPr>
                <w:color w:val="000000"/>
                <w:sz w:val="20"/>
                <w:szCs w:val="20"/>
              </w:rPr>
            </w:pPr>
            <w:r w:rsidRPr="008F25CF">
              <w:rPr>
                <w:color w:val="000000"/>
                <w:sz w:val="20"/>
                <w:szCs w:val="20"/>
              </w:rPr>
              <w:t>2,01</w:t>
            </w:r>
          </w:p>
        </w:tc>
        <w:tc>
          <w:tcPr>
            <w:tcW w:w="684" w:type="pct"/>
            <w:tcBorders>
              <w:top w:val="nil"/>
              <w:left w:val="nil"/>
              <w:bottom w:val="single" w:sz="4" w:space="0" w:color="auto"/>
              <w:right w:val="single" w:sz="4" w:space="0" w:color="auto"/>
            </w:tcBorders>
            <w:shd w:val="clear" w:color="auto" w:fill="auto"/>
            <w:vAlign w:val="bottom"/>
          </w:tcPr>
          <w:p w14:paraId="64823181" w14:textId="15B8DF50" w:rsidR="004E2FDD" w:rsidRPr="008F25CF" w:rsidRDefault="004E2FDD" w:rsidP="004E2FDD">
            <w:pPr>
              <w:jc w:val="center"/>
              <w:rPr>
                <w:color w:val="000000"/>
                <w:sz w:val="20"/>
                <w:szCs w:val="20"/>
              </w:rPr>
            </w:pPr>
            <w:r w:rsidRPr="008F25CF">
              <w:rPr>
                <w:color w:val="000000"/>
                <w:sz w:val="20"/>
                <w:szCs w:val="20"/>
              </w:rPr>
              <w:t>2,65</w:t>
            </w:r>
          </w:p>
        </w:tc>
        <w:tc>
          <w:tcPr>
            <w:tcW w:w="739" w:type="pct"/>
            <w:tcBorders>
              <w:top w:val="nil"/>
              <w:left w:val="nil"/>
              <w:bottom w:val="single" w:sz="4" w:space="0" w:color="auto"/>
              <w:right w:val="single" w:sz="4" w:space="0" w:color="auto"/>
            </w:tcBorders>
            <w:shd w:val="clear" w:color="auto" w:fill="auto"/>
            <w:vAlign w:val="bottom"/>
          </w:tcPr>
          <w:p w14:paraId="71B200CB" w14:textId="0A28B99E" w:rsidR="004E2FDD" w:rsidRPr="008F25CF" w:rsidRDefault="004E2FDD" w:rsidP="004E2FDD">
            <w:pPr>
              <w:jc w:val="center"/>
              <w:rPr>
                <w:color w:val="000000"/>
                <w:sz w:val="20"/>
                <w:szCs w:val="20"/>
              </w:rPr>
            </w:pPr>
            <w:r w:rsidRPr="008F25CF">
              <w:rPr>
                <w:color w:val="000000"/>
                <w:sz w:val="20"/>
                <w:szCs w:val="20"/>
              </w:rPr>
              <w:t>4,96</w:t>
            </w:r>
          </w:p>
        </w:tc>
        <w:tc>
          <w:tcPr>
            <w:tcW w:w="851" w:type="pct"/>
            <w:tcBorders>
              <w:top w:val="nil"/>
              <w:left w:val="nil"/>
              <w:bottom w:val="single" w:sz="4" w:space="0" w:color="auto"/>
              <w:right w:val="single" w:sz="4" w:space="0" w:color="auto"/>
            </w:tcBorders>
            <w:shd w:val="clear" w:color="auto" w:fill="auto"/>
            <w:vAlign w:val="bottom"/>
          </w:tcPr>
          <w:p w14:paraId="54D57144" w14:textId="6F6181FA" w:rsidR="004E2FDD" w:rsidRPr="008F25CF" w:rsidRDefault="004E2FDD" w:rsidP="004E2FDD">
            <w:pPr>
              <w:jc w:val="center"/>
              <w:rPr>
                <w:color w:val="000000"/>
                <w:sz w:val="20"/>
                <w:szCs w:val="20"/>
              </w:rPr>
            </w:pPr>
            <w:r w:rsidRPr="008F25CF">
              <w:rPr>
                <w:color w:val="000000"/>
                <w:sz w:val="20"/>
                <w:szCs w:val="20"/>
              </w:rPr>
              <w:t>7,4</w:t>
            </w:r>
          </w:p>
        </w:tc>
        <w:tc>
          <w:tcPr>
            <w:tcW w:w="851" w:type="pct"/>
            <w:tcBorders>
              <w:top w:val="nil"/>
              <w:left w:val="nil"/>
              <w:bottom w:val="single" w:sz="4" w:space="0" w:color="auto"/>
              <w:right w:val="single" w:sz="4" w:space="0" w:color="auto"/>
            </w:tcBorders>
            <w:shd w:val="clear" w:color="auto" w:fill="auto"/>
            <w:vAlign w:val="bottom"/>
          </w:tcPr>
          <w:p w14:paraId="1B6731EB" w14:textId="24A52C4C" w:rsidR="004E2FDD" w:rsidRPr="008F25CF" w:rsidRDefault="004E2FDD" w:rsidP="004E2FDD">
            <w:pPr>
              <w:jc w:val="center"/>
              <w:rPr>
                <w:color w:val="000000"/>
                <w:sz w:val="20"/>
                <w:szCs w:val="20"/>
              </w:rPr>
            </w:pPr>
            <w:r w:rsidRPr="008F25CF">
              <w:rPr>
                <w:color w:val="000000"/>
                <w:sz w:val="20"/>
                <w:szCs w:val="20"/>
              </w:rPr>
              <w:t>8,92</w:t>
            </w:r>
          </w:p>
        </w:tc>
      </w:tr>
      <w:tr w:rsidR="004E2FDD" w:rsidRPr="008F25CF" w14:paraId="29CCD3AE" w14:textId="77777777" w:rsidTr="008F25CF">
        <w:trPr>
          <w:trHeight w:val="227"/>
        </w:trPr>
        <w:tc>
          <w:tcPr>
            <w:tcW w:w="1083" w:type="pct"/>
            <w:tcBorders>
              <w:top w:val="nil"/>
              <w:left w:val="single" w:sz="4" w:space="0" w:color="auto"/>
              <w:bottom w:val="single" w:sz="4" w:space="0" w:color="auto"/>
              <w:right w:val="single" w:sz="4" w:space="0" w:color="auto"/>
            </w:tcBorders>
            <w:shd w:val="clear" w:color="auto" w:fill="auto"/>
            <w:vAlign w:val="center"/>
          </w:tcPr>
          <w:p w14:paraId="5EAE4186" w14:textId="77777777" w:rsidR="004E2FDD" w:rsidRPr="008F25CF" w:rsidRDefault="004E2FDD" w:rsidP="004E2FDD">
            <w:pPr>
              <w:jc w:val="center"/>
              <w:rPr>
                <w:color w:val="000000"/>
                <w:sz w:val="20"/>
                <w:szCs w:val="20"/>
              </w:rPr>
            </w:pPr>
            <w:r w:rsidRPr="008F25CF">
              <w:rPr>
                <w:color w:val="000000"/>
                <w:sz w:val="20"/>
                <w:szCs w:val="20"/>
                <w:lang w:val="en-US"/>
              </w:rPr>
              <w:t>U, B</w:t>
            </w:r>
            <w:r w:rsidRPr="008F25CF">
              <w:rPr>
                <w:color w:val="000000"/>
                <w:sz w:val="20"/>
                <w:szCs w:val="20"/>
              </w:rPr>
              <w:t xml:space="preserve"> (ср.)</w:t>
            </w:r>
          </w:p>
        </w:tc>
        <w:tc>
          <w:tcPr>
            <w:tcW w:w="791" w:type="pct"/>
            <w:tcBorders>
              <w:top w:val="nil"/>
              <w:left w:val="nil"/>
              <w:bottom w:val="single" w:sz="4" w:space="0" w:color="auto"/>
              <w:right w:val="single" w:sz="4" w:space="0" w:color="auto"/>
            </w:tcBorders>
            <w:shd w:val="clear" w:color="auto" w:fill="auto"/>
            <w:vAlign w:val="bottom"/>
          </w:tcPr>
          <w:p w14:paraId="5E1490B0" w14:textId="729593F0" w:rsidR="004E2FDD" w:rsidRPr="008F25CF" w:rsidRDefault="004E2FDD" w:rsidP="004E2FDD">
            <w:pPr>
              <w:jc w:val="center"/>
              <w:rPr>
                <w:color w:val="000000"/>
                <w:sz w:val="20"/>
                <w:szCs w:val="20"/>
              </w:rPr>
            </w:pPr>
            <w:r w:rsidRPr="008F25CF">
              <w:rPr>
                <w:color w:val="000000"/>
                <w:sz w:val="20"/>
                <w:szCs w:val="20"/>
              </w:rPr>
              <w:t>2</w:t>
            </w:r>
          </w:p>
        </w:tc>
        <w:tc>
          <w:tcPr>
            <w:tcW w:w="684" w:type="pct"/>
            <w:tcBorders>
              <w:top w:val="nil"/>
              <w:left w:val="nil"/>
              <w:bottom w:val="single" w:sz="4" w:space="0" w:color="auto"/>
              <w:right w:val="single" w:sz="4" w:space="0" w:color="auto"/>
            </w:tcBorders>
            <w:shd w:val="clear" w:color="auto" w:fill="auto"/>
            <w:vAlign w:val="bottom"/>
          </w:tcPr>
          <w:p w14:paraId="55FF9610" w14:textId="5A3306B8" w:rsidR="004E2FDD" w:rsidRPr="008F25CF" w:rsidRDefault="004E2FDD" w:rsidP="004E2FDD">
            <w:pPr>
              <w:jc w:val="center"/>
              <w:rPr>
                <w:color w:val="000000"/>
                <w:sz w:val="20"/>
                <w:szCs w:val="20"/>
              </w:rPr>
            </w:pPr>
            <w:r w:rsidRPr="008F25CF">
              <w:rPr>
                <w:color w:val="000000"/>
                <w:sz w:val="20"/>
                <w:szCs w:val="20"/>
              </w:rPr>
              <w:t>2,67</w:t>
            </w:r>
          </w:p>
        </w:tc>
        <w:tc>
          <w:tcPr>
            <w:tcW w:w="739" w:type="pct"/>
            <w:tcBorders>
              <w:top w:val="nil"/>
              <w:left w:val="nil"/>
              <w:bottom w:val="single" w:sz="4" w:space="0" w:color="auto"/>
              <w:right w:val="single" w:sz="4" w:space="0" w:color="auto"/>
            </w:tcBorders>
            <w:shd w:val="clear" w:color="auto" w:fill="auto"/>
            <w:vAlign w:val="bottom"/>
          </w:tcPr>
          <w:p w14:paraId="492CD3C1" w14:textId="20735B04" w:rsidR="004E2FDD" w:rsidRPr="008F25CF" w:rsidRDefault="004E2FDD" w:rsidP="004E2FDD">
            <w:pPr>
              <w:jc w:val="center"/>
              <w:rPr>
                <w:color w:val="000000"/>
                <w:sz w:val="20"/>
                <w:szCs w:val="20"/>
              </w:rPr>
            </w:pPr>
            <w:r w:rsidRPr="008F25CF">
              <w:rPr>
                <w:color w:val="000000"/>
                <w:sz w:val="20"/>
                <w:szCs w:val="20"/>
              </w:rPr>
              <w:t>5,02</w:t>
            </w:r>
          </w:p>
        </w:tc>
        <w:tc>
          <w:tcPr>
            <w:tcW w:w="851" w:type="pct"/>
            <w:tcBorders>
              <w:top w:val="nil"/>
              <w:left w:val="nil"/>
              <w:bottom w:val="single" w:sz="4" w:space="0" w:color="auto"/>
              <w:right w:val="single" w:sz="4" w:space="0" w:color="auto"/>
            </w:tcBorders>
            <w:shd w:val="clear" w:color="auto" w:fill="auto"/>
            <w:vAlign w:val="bottom"/>
          </w:tcPr>
          <w:p w14:paraId="57C47B30" w14:textId="76475A81" w:rsidR="004E2FDD" w:rsidRPr="008F25CF" w:rsidRDefault="004E2FDD" w:rsidP="004E2FDD">
            <w:pPr>
              <w:jc w:val="center"/>
              <w:rPr>
                <w:color w:val="000000"/>
                <w:sz w:val="20"/>
                <w:szCs w:val="20"/>
              </w:rPr>
            </w:pPr>
            <w:r w:rsidRPr="008F25CF">
              <w:rPr>
                <w:color w:val="000000"/>
                <w:sz w:val="20"/>
                <w:szCs w:val="20"/>
              </w:rPr>
              <w:t>7,29</w:t>
            </w:r>
          </w:p>
        </w:tc>
        <w:tc>
          <w:tcPr>
            <w:tcW w:w="851" w:type="pct"/>
            <w:tcBorders>
              <w:top w:val="nil"/>
              <w:left w:val="nil"/>
              <w:bottom w:val="single" w:sz="4" w:space="0" w:color="auto"/>
              <w:right w:val="single" w:sz="4" w:space="0" w:color="auto"/>
            </w:tcBorders>
            <w:shd w:val="clear" w:color="auto" w:fill="auto"/>
            <w:vAlign w:val="bottom"/>
          </w:tcPr>
          <w:p w14:paraId="27B6C5BE" w14:textId="4F4DF91E" w:rsidR="004E2FDD" w:rsidRPr="008F25CF" w:rsidRDefault="004E2FDD" w:rsidP="004E2FDD">
            <w:pPr>
              <w:jc w:val="center"/>
              <w:rPr>
                <w:color w:val="000000"/>
                <w:sz w:val="20"/>
                <w:szCs w:val="20"/>
              </w:rPr>
            </w:pPr>
            <w:r w:rsidRPr="008F25CF">
              <w:rPr>
                <w:color w:val="000000"/>
                <w:sz w:val="20"/>
                <w:szCs w:val="20"/>
              </w:rPr>
              <w:t>8,94</w:t>
            </w:r>
          </w:p>
        </w:tc>
      </w:tr>
      <w:tr w:rsidR="004E2FDD" w:rsidRPr="008F25CF" w14:paraId="00562A39" w14:textId="77777777" w:rsidTr="008F25CF">
        <w:trPr>
          <w:trHeight w:val="227"/>
        </w:trPr>
        <w:tc>
          <w:tcPr>
            <w:tcW w:w="1083" w:type="pct"/>
            <w:tcBorders>
              <w:top w:val="nil"/>
              <w:left w:val="single" w:sz="4" w:space="0" w:color="auto"/>
              <w:bottom w:val="single" w:sz="4" w:space="0" w:color="auto"/>
              <w:right w:val="single" w:sz="4" w:space="0" w:color="auto"/>
            </w:tcBorders>
            <w:shd w:val="clear" w:color="auto" w:fill="auto"/>
            <w:vAlign w:val="center"/>
            <w:hideMark/>
          </w:tcPr>
          <w:p w14:paraId="31E182E4" w14:textId="77777777" w:rsidR="004E2FDD" w:rsidRPr="008F25CF" w:rsidRDefault="004E2FDD" w:rsidP="004E2FDD">
            <w:pPr>
              <w:jc w:val="center"/>
              <w:rPr>
                <w:color w:val="000000"/>
                <w:sz w:val="20"/>
                <w:szCs w:val="20"/>
              </w:rPr>
            </w:pPr>
            <w:proofErr w:type="spellStart"/>
            <w:r w:rsidRPr="008F25CF">
              <w:rPr>
                <w:color w:val="000000"/>
                <w:sz w:val="20"/>
                <w:szCs w:val="20"/>
                <w:lang w:val="en-US"/>
              </w:rPr>
              <w:t>L</w:t>
            </w:r>
            <w:r w:rsidRPr="008F25CF">
              <w:rPr>
                <w:color w:val="000000"/>
                <w:sz w:val="20"/>
                <w:szCs w:val="20"/>
                <w:vertAlign w:val="subscript"/>
                <w:lang w:val="en-US"/>
              </w:rPr>
              <w:t>обр</w:t>
            </w:r>
            <w:proofErr w:type="spellEnd"/>
            <w:r w:rsidRPr="008F25CF">
              <w:rPr>
                <w:color w:val="000000"/>
                <w:sz w:val="20"/>
                <w:szCs w:val="20"/>
                <w:lang w:val="en-US"/>
              </w:rPr>
              <w:t xml:space="preserve">, </w:t>
            </w:r>
            <w:proofErr w:type="spellStart"/>
            <w:r w:rsidRPr="008F25CF">
              <w:rPr>
                <w:color w:val="000000"/>
                <w:sz w:val="20"/>
                <w:szCs w:val="20"/>
                <w:lang w:val="en-US"/>
              </w:rPr>
              <w:t>мм</w:t>
            </w:r>
            <w:proofErr w:type="spellEnd"/>
          </w:p>
        </w:tc>
        <w:tc>
          <w:tcPr>
            <w:tcW w:w="791" w:type="pct"/>
            <w:tcBorders>
              <w:top w:val="nil"/>
              <w:left w:val="nil"/>
              <w:bottom w:val="single" w:sz="4" w:space="0" w:color="auto"/>
              <w:right w:val="single" w:sz="4" w:space="0" w:color="auto"/>
            </w:tcBorders>
            <w:shd w:val="clear" w:color="auto" w:fill="auto"/>
            <w:vAlign w:val="center"/>
            <w:hideMark/>
          </w:tcPr>
          <w:p w14:paraId="33674603" w14:textId="559B870D" w:rsidR="004E2FDD" w:rsidRPr="008F25CF" w:rsidRDefault="004E2FDD" w:rsidP="004E2FDD">
            <w:pPr>
              <w:jc w:val="center"/>
              <w:rPr>
                <w:color w:val="000000"/>
                <w:sz w:val="20"/>
                <w:szCs w:val="20"/>
              </w:rPr>
            </w:pPr>
            <w:r w:rsidRPr="008F25CF">
              <w:rPr>
                <w:color w:val="000000"/>
                <w:sz w:val="20"/>
                <w:szCs w:val="20"/>
              </w:rPr>
              <w:t>7</w:t>
            </w:r>
          </w:p>
        </w:tc>
        <w:tc>
          <w:tcPr>
            <w:tcW w:w="684" w:type="pct"/>
            <w:tcBorders>
              <w:top w:val="nil"/>
              <w:left w:val="nil"/>
              <w:bottom w:val="single" w:sz="4" w:space="0" w:color="auto"/>
              <w:right w:val="single" w:sz="4" w:space="0" w:color="auto"/>
            </w:tcBorders>
            <w:shd w:val="clear" w:color="auto" w:fill="auto"/>
            <w:vAlign w:val="center"/>
            <w:hideMark/>
          </w:tcPr>
          <w:p w14:paraId="1BF5AB1F" w14:textId="67BFFC62" w:rsidR="004E2FDD" w:rsidRPr="008F25CF" w:rsidRDefault="004E2FDD" w:rsidP="004E2FDD">
            <w:pPr>
              <w:jc w:val="center"/>
              <w:rPr>
                <w:color w:val="000000"/>
                <w:sz w:val="20"/>
                <w:szCs w:val="20"/>
              </w:rPr>
            </w:pPr>
            <w:r w:rsidRPr="008F25CF">
              <w:rPr>
                <w:color w:val="000000"/>
                <w:sz w:val="20"/>
                <w:szCs w:val="20"/>
              </w:rPr>
              <w:t>5</w:t>
            </w:r>
          </w:p>
        </w:tc>
        <w:tc>
          <w:tcPr>
            <w:tcW w:w="739" w:type="pct"/>
            <w:tcBorders>
              <w:top w:val="nil"/>
              <w:left w:val="nil"/>
              <w:bottom w:val="single" w:sz="4" w:space="0" w:color="auto"/>
              <w:right w:val="single" w:sz="4" w:space="0" w:color="auto"/>
            </w:tcBorders>
            <w:shd w:val="clear" w:color="auto" w:fill="auto"/>
            <w:vAlign w:val="center"/>
            <w:hideMark/>
          </w:tcPr>
          <w:p w14:paraId="3AB2896C" w14:textId="449E9ACC" w:rsidR="004E2FDD" w:rsidRPr="008F25CF" w:rsidRDefault="004E2FDD" w:rsidP="004E2FDD">
            <w:pPr>
              <w:jc w:val="center"/>
              <w:rPr>
                <w:color w:val="000000"/>
                <w:sz w:val="20"/>
                <w:szCs w:val="20"/>
              </w:rPr>
            </w:pPr>
            <w:r w:rsidRPr="008F25CF">
              <w:rPr>
                <w:color w:val="000000"/>
                <w:sz w:val="20"/>
                <w:szCs w:val="20"/>
              </w:rPr>
              <w:t>3,5</w:t>
            </w:r>
          </w:p>
        </w:tc>
        <w:tc>
          <w:tcPr>
            <w:tcW w:w="851" w:type="pct"/>
            <w:tcBorders>
              <w:top w:val="nil"/>
              <w:left w:val="nil"/>
              <w:bottom w:val="single" w:sz="4" w:space="0" w:color="auto"/>
              <w:right w:val="single" w:sz="4" w:space="0" w:color="auto"/>
            </w:tcBorders>
            <w:shd w:val="clear" w:color="auto" w:fill="auto"/>
            <w:vAlign w:val="center"/>
            <w:hideMark/>
          </w:tcPr>
          <w:p w14:paraId="6E4EC0CF" w14:textId="48153BD7" w:rsidR="004E2FDD" w:rsidRPr="008F25CF" w:rsidRDefault="004E2FDD" w:rsidP="004E2FDD">
            <w:pPr>
              <w:jc w:val="center"/>
              <w:rPr>
                <w:color w:val="000000"/>
                <w:sz w:val="20"/>
                <w:szCs w:val="20"/>
              </w:rPr>
            </w:pPr>
            <w:r w:rsidRPr="008F25CF">
              <w:rPr>
                <w:color w:val="000000"/>
                <w:sz w:val="20"/>
                <w:szCs w:val="20"/>
              </w:rPr>
              <w:t>2</w:t>
            </w:r>
          </w:p>
        </w:tc>
        <w:tc>
          <w:tcPr>
            <w:tcW w:w="851" w:type="pct"/>
            <w:tcBorders>
              <w:top w:val="nil"/>
              <w:left w:val="nil"/>
              <w:bottom w:val="single" w:sz="4" w:space="0" w:color="auto"/>
              <w:right w:val="single" w:sz="4" w:space="0" w:color="auto"/>
            </w:tcBorders>
            <w:shd w:val="clear" w:color="auto" w:fill="auto"/>
            <w:vAlign w:val="center"/>
          </w:tcPr>
          <w:p w14:paraId="5E47B777" w14:textId="75537574" w:rsidR="004E2FDD" w:rsidRPr="008F25CF" w:rsidRDefault="004E2FDD" w:rsidP="004E2FDD">
            <w:pPr>
              <w:jc w:val="center"/>
              <w:rPr>
                <w:color w:val="000000"/>
                <w:sz w:val="20"/>
                <w:szCs w:val="20"/>
              </w:rPr>
            </w:pPr>
            <w:r w:rsidRPr="008F25CF">
              <w:rPr>
                <w:color w:val="000000"/>
                <w:sz w:val="20"/>
                <w:szCs w:val="20"/>
              </w:rPr>
              <w:t>1,5</w:t>
            </w:r>
          </w:p>
        </w:tc>
      </w:tr>
      <w:tr w:rsidR="004E2FDD" w:rsidRPr="008F25CF" w14:paraId="39F14A49" w14:textId="77777777" w:rsidTr="008F25CF">
        <w:trPr>
          <w:trHeight w:val="227"/>
        </w:trPr>
        <w:tc>
          <w:tcPr>
            <w:tcW w:w="1083" w:type="pct"/>
            <w:tcBorders>
              <w:top w:val="nil"/>
              <w:left w:val="single" w:sz="4" w:space="0" w:color="auto"/>
              <w:bottom w:val="single" w:sz="4" w:space="0" w:color="auto"/>
              <w:right w:val="single" w:sz="4" w:space="0" w:color="auto"/>
            </w:tcBorders>
            <w:shd w:val="clear" w:color="auto" w:fill="auto"/>
            <w:vAlign w:val="center"/>
          </w:tcPr>
          <w:p w14:paraId="049E85F5" w14:textId="77777777" w:rsidR="004E2FDD" w:rsidRPr="008F25CF" w:rsidRDefault="004E2FDD" w:rsidP="004E2FDD">
            <w:pPr>
              <w:jc w:val="center"/>
              <w:rPr>
                <w:color w:val="000000"/>
                <w:sz w:val="20"/>
                <w:szCs w:val="20"/>
              </w:rPr>
            </w:pPr>
            <w:proofErr w:type="spellStart"/>
            <w:r w:rsidRPr="008F25CF">
              <w:rPr>
                <w:color w:val="000000"/>
                <w:sz w:val="20"/>
                <w:szCs w:val="20"/>
                <w:lang w:val="en-US"/>
              </w:rPr>
              <w:t>U</w:t>
            </w:r>
            <w:r w:rsidRPr="008F25CF">
              <w:rPr>
                <w:color w:val="000000"/>
                <w:sz w:val="20"/>
                <w:szCs w:val="20"/>
                <w:vertAlign w:val="subscript"/>
                <w:lang w:val="en-US"/>
              </w:rPr>
              <w:t>обр</w:t>
            </w:r>
            <w:proofErr w:type="spellEnd"/>
            <w:r w:rsidRPr="008F25CF">
              <w:rPr>
                <w:color w:val="000000"/>
                <w:sz w:val="20"/>
                <w:szCs w:val="20"/>
                <w:lang w:val="en-US"/>
              </w:rPr>
              <w:t>, B</w:t>
            </w:r>
            <w:r w:rsidRPr="008F25CF">
              <w:rPr>
                <w:color w:val="000000"/>
                <w:sz w:val="20"/>
                <w:szCs w:val="20"/>
              </w:rPr>
              <w:t xml:space="preserve"> (1)</w:t>
            </w:r>
          </w:p>
        </w:tc>
        <w:tc>
          <w:tcPr>
            <w:tcW w:w="791" w:type="pct"/>
            <w:tcBorders>
              <w:top w:val="nil"/>
              <w:left w:val="nil"/>
              <w:bottom w:val="single" w:sz="4" w:space="0" w:color="auto"/>
              <w:right w:val="single" w:sz="4" w:space="0" w:color="auto"/>
            </w:tcBorders>
            <w:shd w:val="clear" w:color="auto" w:fill="auto"/>
            <w:vAlign w:val="bottom"/>
          </w:tcPr>
          <w:p w14:paraId="5085B2CA" w14:textId="7DEB0079" w:rsidR="004E2FDD" w:rsidRPr="008F25CF" w:rsidRDefault="004E2FDD" w:rsidP="004E2FDD">
            <w:pPr>
              <w:jc w:val="center"/>
              <w:rPr>
                <w:color w:val="000000"/>
                <w:sz w:val="20"/>
                <w:szCs w:val="20"/>
              </w:rPr>
            </w:pPr>
            <w:r w:rsidRPr="008F25CF">
              <w:rPr>
                <w:color w:val="000000"/>
                <w:sz w:val="20"/>
                <w:szCs w:val="20"/>
              </w:rPr>
              <w:t>9,12</w:t>
            </w:r>
          </w:p>
        </w:tc>
        <w:tc>
          <w:tcPr>
            <w:tcW w:w="684" w:type="pct"/>
            <w:tcBorders>
              <w:top w:val="nil"/>
              <w:left w:val="nil"/>
              <w:bottom w:val="single" w:sz="4" w:space="0" w:color="auto"/>
              <w:right w:val="single" w:sz="4" w:space="0" w:color="auto"/>
            </w:tcBorders>
            <w:shd w:val="clear" w:color="auto" w:fill="auto"/>
            <w:vAlign w:val="bottom"/>
          </w:tcPr>
          <w:p w14:paraId="3428CCBB" w14:textId="6EBB0A31" w:rsidR="004E2FDD" w:rsidRPr="008F25CF" w:rsidRDefault="004E2FDD" w:rsidP="004E2FDD">
            <w:pPr>
              <w:jc w:val="center"/>
              <w:rPr>
                <w:color w:val="000000"/>
                <w:sz w:val="20"/>
                <w:szCs w:val="20"/>
              </w:rPr>
            </w:pPr>
            <w:r w:rsidRPr="008F25CF">
              <w:rPr>
                <w:color w:val="000000"/>
                <w:sz w:val="20"/>
                <w:szCs w:val="20"/>
              </w:rPr>
              <w:t>8,21</w:t>
            </w:r>
          </w:p>
        </w:tc>
        <w:tc>
          <w:tcPr>
            <w:tcW w:w="739" w:type="pct"/>
            <w:tcBorders>
              <w:top w:val="nil"/>
              <w:left w:val="nil"/>
              <w:bottom w:val="single" w:sz="4" w:space="0" w:color="auto"/>
              <w:right w:val="single" w:sz="4" w:space="0" w:color="auto"/>
            </w:tcBorders>
            <w:shd w:val="clear" w:color="auto" w:fill="auto"/>
            <w:vAlign w:val="bottom"/>
          </w:tcPr>
          <w:p w14:paraId="1C42F15C" w14:textId="70F20A62" w:rsidR="004E2FDD" w:rsidRPr="008F25CF" w:rsidRDefault="004E2FDD" w:rsidP="004E2FDD">
            <w:pPr>
              <w:jc w:val="center"/>
              <w:rPr>
                <w:color w:val="000000"/>
                <w:sz w:val="20"/>
                <w:szCs w:val="20"/>
              </w:rPr>
            </w:pPr>
            <w:r w:rsidRPr="008F25CF">
              <w:rPr>
                <w:color w:val="000000"/>
                <w:sz w:val="20"/>
                <w:szCs w:val="20"/>
              </w:rPr>
              <w:t>5,81</w:t>
            </w:r>
          </w:p>
        </w:tc>
        <w:tc>
          <w:tcPr>
            <w:tcW w:w="851" w:type="pct"/>
            <w:tcBorders>
              <w:top w:val="nil"/>
              <w:left w:val="nil"/>
              <w:bottom w:val="single" w:sz="4" w:space="0" w:color="auto"/>
              <w:right w:val="single" w:sz="4" w:space="0" w:color="auto"/>
            </w:tcBorders>
            <w:shd w:val="clear" w:color="auto" w:fill="auto"/>
            <w:vAlign w:val="bottom"/>
          </w:tcPr>
          <w:p w14:paraId="4F321E94" w14:textId="6632B70F" w:rsidR="004E2FDD" w:rsidRPr="008F25CF" w:rsidRDefault="004E2FDD" w:rsidP="004E2FDD">
            <w:pPr>
              <w:jc w:val="center"/>
              <w:rPr>
                <w:color w:val="000000"/>
                <w:sz w:val="20"/>
                <w:szCs w:val="20"/>
              </w:rPr>
            </w:pPr>
            <w:r w:rsidRPr="008F25CF">
              <w:rPr>
                <w:color w:val="000000"/>
                <w:sz w:val="20"/>
                <w:szCs w:val="20"/>
              </w:rPr>
              <w:t>3,9</w:t>
            </w:r>
          </w:p>
        </w:tc>
        <w:tc>
          <w:tcPr>
            <w:tcW w:w="851" w:type="pct"/>
            <w:tcBorders>
              <w:top w:val="nil"/>
              <w:left w:val="nil"/>
              <w:bottom w:val="single" w:sz="4" w:space="0" w:color="auto"/>
              <w:right w:val="single" w:sz="4" w:space="0" w:color="auto"/>
            </w:tcBorders>
            <w:shd w:val="clear" w:color="auto" w:fill="auto"/>
            <w:vAlign w:val="bottom"/>
          </w:tcPr>
          <w:p w14:paraId="50CBEA88" w14:textId="6A3B92BE" w:rsidR="004E2FDD" w:rsidRPr="008F25CF" w:rsidRDefault="004E2FDD" w:rsidP="004E2FDD">
            <w:pPr>
              <w:jc w:val="center"/>
              <w:rPr>
                <w:color w:val="000000"/>
                <w:sz w:val="20"/>
                <w:szCs w:val="20"/>
              </w:rPr>
            </w:pPr>
            <w:r w:rsidRPr="008F25CF">
              <w:rPr>
                <w:color w:val="000000"/>
                <w:sz w:val="20"/>
                <w:szCs w:val="20"/>
              </w:rPr>
              <w:t>1,95</w:t>
            </w:r>
          </w:p>
        </w:tc>
      </w:tr>
      <w:tr w:rsidR="004E2FDD" w:rsidRPr="008F25CF" w14:paraId="4E690490" w14:textId="77777777" w:rsidTr="008F25CF">
        <w:trPr>
          <w:trHeight w:val="227"/>
        </w:trPr>
        <w:tc>
          <w:tcPr>
            <w:tcW w:w="1083" w:type="pct"/>
            <w:tcBorders>
              <w:top w:val="nil"/>
              <w:left w:val="single" w:sz="4" w:space="0" w:color="auto"/>
              <w:bottom w:val="single" w:sz="4" w:space="0" w:color="auto"/>
              <w:right w:val="single" w:sz="4" w:space="0" w:color="auto"/>
            </w:tcBorders>
            <w:shd w:val="clear" w:color="auto" w:fill="auto"/>
            <w:vAlign w:val="center"/>
          </w:tcPr>
          <w:p w14:paraId="78BB950D" w14:textId="77777777" w:rsidR="004E2FDD" w:rsidRPr="008F25CF" w:rsidRDefault="004E2FDD" w:rsidP="004E2FDD">
            <w:pPr>
              <w:jc w:val="center"/>
              <w:rPr>
                <w:color w:val="000000"/>
                <w:sz w:val="20"/>
                <w:szCs w:val="20"/>
              </w:rPr>
            </w:pPr>
            <w:proofErr w:type="spellStart"/>
            <w:r w:rsidRPr="008F25CF">
              <w:rPr>
                <w:color w:val="000000"/>
                <w:sz w:val="20"/>
                <w:szCs w:val="20"/>
                <w:lang w:val="en-US"/>
              </w:rPr>
              <w:t>U</w:t>
            </w:r>
            <w:r w:rsidRPr="008F25CF">
              <w:rPr>
                <w:color w:val="000000"/>
                <w:sz w:val="20"/>
                <w:szCs w:val="20"/>
                <w:vertAlign w:val="subscript"/>
                <w:lang w:val="en-US"/>
              </w:rPr>
              <w:t>обр</w:t>
            </w:r>
            <w:proofErr w:type="spellEnd"/>
            <w:r w:rsidRPr="008F25CF">
              <w:rPr>
                <w:color w:val="000000"/>
                <w:sz w:val="20"/>
                <w:szCs w:val="20"/>
                <w:lang w:val="en-US"/>
              </w:rPr>
              <w:t>, B</w:t>
            </w:r>
            <w:r w:rsidRPr="008F25CF">
              <w:rPr>
                <w:color w:val="000000"/>
                <w:sz w:val="20"/>
                <w:szCs w:val="20"/>
              </w:rPr>
              <w:t xml:space="preserve"> (2)</w:t>
            </w:r>
          </w:p>
        </w:tc>
        <w:tc>
          <w:tcPr>
            <w:tcW w:w="791" w:type="pct"/>
            <w:tcBorders>
              <w:top w:val="nil"/>
              <w:left w:val="nil"/>
              <w:bottom w:val="single" w:sz="4" w:space="0" w:color="auto"/>
              <w:right w:val="single" w:sz="4" w:space="0" w:color="auto"/>
            </w:tcBorders>
            <w:shd w:val="clear" w:color="auto" w:fill="auto"/>
            <w:vAlign w:val="bottom"/>
          </w:tcPr>
          <w:p w14:paraId="4F521F50" w14:textId="7280FBAE" w:rsidR="004E2FDD" w:rsidRPr="008F25CF" w:rsidRDefault="004E2FDD" w:rsidP="004E2FDD">
            <w:pPr>
              <w:jc w:val="center"/>
              <w:rPr>
                <w:color w:val="000000"/>
                <w:sz w:val="20"/>
                <w:szCs w:val="20"/>
              </w:rPr>
            </w:pPr>
            <w:r w:rsidRPr="008F25CF">
              <w:rPr>
                <w:color w:val="000000"/>
                <w:sz w:val="20"/>
                <w:szCs w:val="20"/>
              </w:rPr>
              <w:t>9,23</w:t>
            </w:r>
          </w:p>
        </w:tc>
        <w:tc>
          <w:tcPr>
            <w:tcW w:w="684" w:type="pct"/>
            <w:tcBorders>
              <w:top w:val="nil"/>
              <w:left w:val="nil"/>
              <w:bottom w:val="single" w:sz="4" w:space="0" w:color="auto"/>
              <w:right w:val="single" w:sz="4" w:space="0" w:color="auto"/>
            </w:tcBorders>
            <w:shd w:val="clear" w:color="auto" w:fill="auto"/>
            <w:vAlign w:val="bottom"/>
          </w:tcPr>
          <w:p w14:paraId="1C882930" w14:textId="286768D8" w:rsidR="004E2FDD" w:rsidRPr="008F25CF" w:rsidRDefault="004E2FDD" w:rsidP="004E2FDD">
            <w:pPr>
              <w:jc w:val="center"/>
              <w:rPr>
                <w:color w:val="000000"/>
                <w:sz w:val="20"/>
                <w:szCs w:val="20"/>
              </w:rPr>
            </w:pPr>
            <w:r w:rsidRPr="008F25CF">
              <w:rPr>
                <w:color w:val="000000"/>
                <w:sz w:val="20"/>
                <w:szCs w:val="20"/>
              </w:rPr>
              <w:t>8,04</w:t>
            </w:r>
          </w:p>
        </w:tc>
        <w:tc>
          <w:tcPr>
            <w:tcW w:w="739" w:type="pct"/>
            <w:tcBorders>
              <w:top w:val="nil"/>
              <w:left w:val="nil"/>
              <w:bottom w:val="single" w:sz="4" w:space="0" w:color="auto"/>
              <w:right w:val="single" w:sz="4" w:space="0" w:color="auto"/>
            </w:tcBorders>
            <w:shd w:val="clear" w:color="auto" w:fill="auto"/>
            <w:vAlign w:val="bottom"/>
          </w:tcPr>
          <w:p w14:paraId="2EA0EA35" w14:textId="5633F1E2" w:rsidR="004E2FDD" w:rsidRPr="008F25CF" w:rsidRDefault="004E2FDD" w:rsidP="004E2FDD">
            <w:pPr>
              <w:jc w:val="center"/>
              <w:rPr>
                <w:color w:val="000000"/>
                <w:sz w:val="20"/>
                <w:szCs w:val="20"/>
              </w:rPr>
            </w:pPr>
            <w:r w:rsidRPr="008F25CF">
              <w:rPr>
                <w:color w:val="000000"/>
                <w:sz w:val="20"/>
                <w:szCs w:val="20"/>
              </w:rPr>
              <w:t>5,76</w:t>
            </w:r>
          </w:p>
        </w:tc>
        <w:tc>
          <w:tcPr>
            <w:tcW w:w="851" w:type="pct"/>
            <w:tcBorders>
              <w:top w:val="nil"/>
              <w:left w:val="nil"/>
              <w:bottom w:val="single" w:sz="4" w:space="0" w:color="auto"/>
              <w:right w:val="single" w:sz="4" w:space="0" w:color="auto"/>
            </w:tcBorders>
            <w:shd w:val="clear" w:color="auto" w:fill="auto"/>
            <w:vAlign w:val="bottom"/>
          </w:tcPr>
          <w:p w14:paraId="6E45CFF0" w14:textId="43BD640E" w:rsidR="004E2FDD" w:rsidRPr="008F25CF" w:rsidRDefault="004E2FDD" w:rsidP="004E2FDD">
            <w:pPr>
              <w:jc w:val="center"/>
              <w:rPr>
                <w:color w:val="000000"/>
                <w:sz w:val="20"/>
                <w:szCs w:val="20"/>
              </w:rPr>
            </w:pPr>
            <w:r w:rsidRPr="008F25CF">
              <w:rPr>
                <w:color w:val="000000"/>
                <w:sz w:val="20"/>
                <w:szCs w:val="20"/>
              </w:rPr>
              <w:t>3,81</w:t>
            </w:r>
          </w:p>
        </w:tc>
        <w:tc>
          <w:tcPr>
            <w:tcW w:w="851" w:type="pct"/>
            <w:tcBorders>
              <w:top w:val="nil"/>
              <w:left w:val="nil"/>
              <w:bottom w:val="single" w:sz="4" w:space="0" w:color="auto"/>
              <w:right w:val="single" w:sz="4" w:space="0" w:color="auto"/>
            </w:tcBorders>
            <w:shd w:val="clear" w:color="auto" w:fill="auto"/>
            <w:vAlign w:val="bottom"/>
          </w:tcPr>
          <w:p w14:paraId="07471E7B" w14:textId="46A45D2C" w:rsidR="004E2FDD" w:rsidRPr="008F25CF" w:rsidRDefault="004E2FDD" w:rsidP="004E2FDD">
            <w:pPr>
              <w:jc w:val="center"/>
              <w:rPr>
                <w:color w:val="000000"/>
                <w:sz w:val="20"/>
                <w:szCs w:val="20"/>
              </w:rPr>
            </w:pPr>
            <w:r w:rsidRPr="008F25CF">
              <w:rPr>
                <w:color w:val="000000"/>
                <w:sz w:val="20"/>
                <w:szCs w:val="20"/>
              </w:rPr>
              <w:t>1,83</w:t>
            </w:r>
          </w:p>
        </w:tc>
      </w:tr>
      <w:tr w:rsidR="004E2FDD" w:rsidRPr="008F25CF" w14:paraId="32E87D80" w14:textId="77777777" w:rsidTr="008F25CF">
        <w:trPr>
          <w:trHeight w:val="227"/>
        </w:trPr>
        <w:tc>
          <w:tcPr>
            <w:tcW w:w="1083" w:type="pct"/>
            <w:tcBorders>
              <w:top w:val="nil"/>
              <w:left w:val="single" w:sz="4" w:space="0" w:color="auto"/>
              <w:bottom w:val="single" w:sz="4" w:space="0" w:color="auto"/>
              <w:right w:val="single" w:sz="4" w:space="0" w:color="auto"/>
            </w:tcBorders>
            <w:shd w:val="clear" w:color="auto" w:fill="auto"/>
            <w:vAlign w:val="center"/>
          </w:tcPr>
          <w:p w14:paraId="2DE0E4C7" w14:textId="77777777" w:rsidR="004E2FDD" w:rsidRPr="008F25CF" w:rsidRDefault="004E2FDD" w:rsidP="004E2FDD">
            <w:pPr>
              <w:jc w:val="center"/>
              <w:rPr>
                <w:color w:val="000000"/>
                <w:sz w:val="20"/>
                <w:szCs w:val="20"/>
              </w:rPr>
            </w:pPr>
            <w:proofErr w:type="spellStart"/>
            <w:r w:rsidRPr="008F25CF">
              <w:rPr>
                <w:color w:val="000000"/>
                <w:sz w:val="20"/>
                <w:szCs w:val="20"/>
                <w:lang w:val="en-US"/>
              </w:rPr>
              <w:t>U</w:t>
            </w:r>
            <w:r w:rsidRPr="008F25CF">
              <w:rPr>
                <w:color w:val="000000"/>
                <w:sz w:val="20"/>
                <w:szCs w:val="20"/>
                <w:vertAlign w:val="subscript"/>
                <w:lang w:val="en-US"/>
              </w:rPr>
              <w:t>обр</w:t>
            </w:r>
            <w:proofErr w:type="spellEnd"/>
            <w:r w:rsidRPr="008F25CF">
              <w:rPr>
                <w:color w:val="000000"/>
                <w:sz w:val="20"/>
                <w:szCs w:val="20"/>
                <w:lang w:val="en-US"/>
              </w:rPr>
              <w:t>, B</w:t>
            </w:r>
            <w:r w:rsidRPr="008F25CF">
              <w:rPr>
                <w:color w:val="000000"/>
                <w:sz w:val="20"/>
                <w:szCs w:val="20"/>
              </w:rPr>
              <w:t xml:space="preserve"> (3)</w:t>
            </w:r>
          </w:p>
        </w:tc>
        <w:tc>
          <w:tcPr>
            <w:tcW w:w="791" w:type="pct"/>
            <w:tcBorders>
              <w:top w:val="nil"/>
              <w:left w:val="nil"/>
              <w:bottom w:val="single" w:sz="4" w:space="0" w:color="auto"/>
              <w:right w:val="single" w:sz="4" w:space="0" w:color="auto"/>
            </w:tcBorders>
            <w:shd w:val="clear" w:color="auto" w:fill="auto"/>
            <w:vAlign w:val="bottom"/>
          </w:tcPr>
          <w:p w14:paraId="27B55F51" w14:textId="09A6C093" w:rsidR="004E2FDD" w:rsidRPr="008F25CF" w:rsidRDefault="004E2FDD" w:rsidP="004E2FDD">
            <w:pPr>
              <w:jc w:val="center"/>
              <w:rPr>
                <w:color w:val="000000"/>
                <w:sz w:val="20"/>
                <w:szCs w:val="20"/>
              </w:rPr>
            </w:pPr>
            <w:r w:rsidRPr="008F25CF">
              <w:rPr>
                <w:color w:val="000000"/>
                <w:sz w:val="20"/>
                <w:szCs w:val="20"/>
              </w:rPr>
              <w:t>9,02</w:t>
            </w:r>
          </w:p>
        </w:tc>
        <w:tc>
          <w:tcPr>
            <w:tcW w:w="684" w:type="pct"/>
            <w:tcBorders>
              <w:top w:val="nil"/>
              <w:left w:val="nil"/>
              <w:bottom w:val="single" w:sz="4" w:space="0" w:color="auto"/>
              <w:right w:val="single" w:sz="4" w:space="0" w:color="auto"/>
            </w:tcBorders>
            <w:shd w:val="clear" w:color="auto" w:fill="auto"/>
            <w:vAlign w:val="bottom"/>
          </w:tcPr>
          <w:p w14:paraId="741662AA" w14:textId="0DCCFEA6" w:rsidR="004E2FDD" w:rsidRPr="008F25CF" w:rsidRDefault="004E2FDD" w:rsidP="004E2FDD">
            <w:pPr>
              <w:jc w:val="center"/>
              <w:rPr>
                <w:color w:val="000000"/>
                <w:sz w:val="20"/>
                <w:szCs w:val="20"/>
              </w:rPr>
            </w:pPr>
            <w:r w:rsidRPr="008F25CF">
              <w:rPr>
                <w:color w:val="000000"/>
                <w:sz w:val="20"/>
                <w:szCs w:val="20"/>
              </w:rPr>
              <w:t>8,13</w:t>
            </w:r>
          </w:p>
        </w:tc>
        <w:tc>
          <w:tcPr>
            <w:tcW w:w="739" w:type="pct"/>
            <w:tcBorders>
              <w:top w:val="nil"/>
              <w:left w:val="nil"/>
              <w:bottom w:val="single" w:sz="4" w:space="0" w:color="auto"/>
              <w:right w:val="single" w:sz="4" w:space="0" w:color="auto"/>
            </w:tcBorders>
            <w:shd w:val="clear" w:color="auto" w:fill="auto"/>
            <w:vAlign w:val="bottom"/>
          </w:tcPr>
          <w:p w14:paraId="19D41576" w14:textId="393C94ED" w:rsidR="004E2FDD" w:rsidRPr="008F25CF" w:rsidRDefault="004E2FDD" w:rsidP="004E2FDD">
            <w:pPr>
              <w:jc w:val="center"/>
              <w:rPr>
                <w:color w:val="000000"/>
                <w:sz w:val="20"/>
                <w:szCs w:val="20"/>
              </w:rPr>
            </w:pPr>
            <w:r w:rsidRPr="008F25CF">
              <w:rPr>
                <w:color w:val="000000"/>
                <w:sz w:val="20"/>
                <w:szCs w:val="20"/>
              </w:rPr>
              <w:t>5,69</w:t>
            </w:r>
          </w:p>
        </w:tc>
        <w:tc>
          <w:tcPr>
            <w:tcW w:w="851" w:type="pct"/>
            <w:tcBorders>
              <w:top w:val="nil"/>
              <w:left w:val="nil"/>
              <w:bottom w:val="single" w:sz="4" w:space="0" w:color="auto"/>
              <w:right w:val="single" w:sz="4" w:space="0" w:color="auto"/>
            </w:tcBorders>
            <w:shd w:val="clear" w:color="auto" w:fill="auto"/>
            <w:vAlign w:val="bottom"/>
          </w:tcPr>
          <w:p w14:paraId="78481386" w14:textId="3EFA6AA5" w:rsidR="004E2FDD" w:rsidRPr="008F25CF" w:rsidRDefault="004E2FDD" w:rsidP="004E2FDD">
            <w:pPr>
              <w:jc w:val="center"/>
              <w:rPr>
                <w:color w:val="000000"/>
                <w:sz w:val="20"/>
                <w:szCs w:val="20"/>
              </w:rPr>
            </w:pPr>
            <w:r w:rsidRPr="008F25CF">
              <w:rPr>
                <w:color w:val="000000"/>
                <w:sz w:val="20"/>
                <w:szCs w:val="20"/>
              </w:rPr>
              <w:t>3,69</w:t>
            </w:r>
          </w:p>
        </w:tc>
        <w:tc>
          <w:tcPr>
            <w:tcW w:w="851" w:type="pct"/>
            <w:tcBorders>
              <w:top w:val="nil"/>
              <w:left w:val="nil"/>
              <w:bottom w:val="single" w:sz="4" w:space="0" w:color="auto"/>
              <w:right w:val="single" w:sz="4" w:space="0" w:color="auto"/>
            </w:tcBorders>
            <w:shd w:val="clear" w:color="auto" w:fill="auto"/>
            <w:vAlign w:val="bottom"/>
          </w:tcPr>
          <w:p w14:paraId="0021FCB6" w14:textId="744BCDC8" w:rsidR="004E2FDD" w:rsidRPr="008F25CF" w:rsidRDefault="004E2FDD" w:rsidP="004E2FDD">
            <w:pPr>
              <w:jc w:val="center"/>
              <w:rPr>
                <w:color w:val="000000"/>
                <w:sz w:val="20"/>
                <w:szCs w:val="20"/>
              </w:rPr>
            </w:pPr>
            <w:r w:rsidRPr="008F25CF">
              <w:rPr>
                <w:color w:val="000000"/>
                <w:sz w:val="20"/>
                <w:szCs w:val="20"/>
              </w:rPr>
              <w:t>1,88</w:t>
            </w:r>
          </w:p>
        </w:tc>
      </w:tr>
      <w:tr w:rsidR="004E2FDD" w:rsidRPr="008F25CF" w14:paraId="0E524538" w14:textId="77777777" w:rsidTr="008F25CF">
        <w:trPr>
          <w:trHeight w:val="227"/>
        </w:trPr>
        <w:tc>
          <w:tcPr>
            <w:tcW w:w="1083" w:type="pct"/>
            <w:tcBorders>
              <w:top w:val="nil"/>
              <w:left w:val="single" w:sz="4" w:space="0" w:color="auto"/>
              <w:bottom w:val="single" w:sz="4" w:space="0" w:color="auto"/>
              <w:right w:val="single" w:sz="4" w:space="0" w:color="auto"/>
            </w:tcBorders>
            <w:shd w:val="clear" w:color="auto" w:fill="auto"/>
            <w:vAlign w:val="center"/>
            <w:hideMark/>
          </w:tcPr>
          <w:p w14:paraId="1C2377DD" w14:textId="77777777" w:rsidR="004E2FDD" w:rsidRPr="008F25CF" w:rsidRDefault="004E2FDD" w:rsidP="004E2FDD">
            <w:pPr>
              <w:jc w:val="center"/>
              <w:rPr>
                <w:color w:val="000000"/>
                <w:sz w:val="20"/>
                <w:szCs w:val="20"/>
              </w:rPr>
            </w:pPr>
            <w:proofErr w:type="spellStart"/>
            <w:r w:rsidRPr="008F25CF">
              <w:rPr>
                <w:color w:val="000000"/>
                <w:sz w:val="20"/>
                <w:szCs w:val="20"/>
                <w:lang w:val="en-US"/>
              </w:rPr>
              <w:t>U</w:t>
            </w:r>
            <w:r w:rsidRPr="008F25CF">
              <w:rPr>
                <w:color w:val="000000"/>
                <w:sz w:val="20"/>
                <w:szCs w:val="20"/>
                <w:vertAlign w:val="subscript"/>
                <w:lang w:val="en-US"/>
              </w:rPr>
              <w:t>обр</w:t>
            </w:r>
            <w:proofErr w:type="spellEnd"/>
            <w:r w:rsidRPr="008F25CF">
              <w:rPr>
                <w:color w:val="000000"/>
                <w:sz w:val="20"/>
                <w:szCs w:val="20"/>
                <w:lang w:val="en-US"/>
              </w:rPr>
              <w:t>, B</w:t>
            </w:r>
            <w:r w:rsidRPr="008F25CF">
              <w:rPr>
                <w:color w:val="000000"/>
                <w:sz w:val="20"/>
                <w:szCs w:val="20"/>
              </w:rPr>
              <w:t>(ср.)</w:t>
            </w:r>
          </w:p>
        </w:tc>
        <w:tc>
          <w:tcPr>
            <w:tcW w:w="791" w:type="pct"/>
            <w:tcBorders>
              <w:top w:val="nil"/>
              <w:left w:val="nil"/>
              <w:bottom w:val="single" w:sz="4" w:space="0" w:color="auto"/>
              <w:right w:val="single" w:sz="4" w:space="0" w:color="auto"/>
            </w:tcBorders>
            <w:shd w:val="clear" w:color="auto" w:fill="auto"/>
            <w:vAlign w:val="bottom"/>
          </w:tcPr>
          <w:p w14:paraId="17BA0B6A" w14:textId="0385DB68" w:rsidR="004E2FDD" w:rsidRPr="008F25CF" w:rsidRDefault="004E2FDD" w:rsidP="004E2FDD">
            <w:pPr>
              <w:jc w:val="center"/>
              <w:rPr>
                <w:color w:val="000000"/>
                <w:sz w:val="20"/>
                <w:szCs w:val="20"/>
              </w:rPr>
            </w:pPr>
            <w:r w:rsidRPr="008F25CF">
              <w:rPr>
                <w:color w:val="000000"/>
                <w:sz w:val="20"/>
                <w:szCs w:val="20"/>
              </w:rPr>
              <w:t>9,12</w:t>
            </w:r>
          </w:p>
        </w:tc>
        <w:tc>
          <w:tcPr>
            <w:tcW w:w="684" w:type="pct"/>
            <w:tcBorders>
              <w:top w:val="nil"/>
              <w:left w:val="nil"/>
              <w:bottom w:val="single" w:sz="4" w:space="0" w:color="auto"/>
              <w:right w:val="single" w:sz="4" w:space="0" w:color="auto"/>
            </w:tcBorders>
            <w:shd w:val="clear" w:color="auto" w:fill="auto"/>
            <w:vAlign w:val="bottom"/>
          </w:tcPr>
          <w:p w14:paraId="5754A8D7" w14:textId="50D12BB0" w:rsidR="004E2FDD" w:rsidRPr="008F25CF" w:rsidRDefault="004E2FDD" w:rsidP="004E2FDD">
            <w:pPr>
              <w:jc w:val="center"/>
              <w:rPr>
                <w:color w:val="000000"/>
                <w:sz w:val="20"/>
                <w:szCs w:val="20"/>
              </w:rPr>
            </w:pPr>
            <w:r w:rsidRPr="008F25CF">
              <w:rPr>
                <w:color w:val="000000"/>
                <w:sz w:val="20"/>
                <w:szCs w:val="20"/>
              </w:rPr>
              <w:t>8,13</w:t>
            </w:r>
          </w:p>
        </w:tc>
        <w:tc>
          <w:tcPr>
            <w:tcW w:w="739" w:type="pct"/>
            <w:tcBorders>
              <w:top w:val="nil"/>
              <w:left w:val="nil"/>
              <w:bottom w:val="single" w:sz="4" w:space="0" w:color="auto"/>
              <w:right w:val="single" w:sz="4" w:space="0" w:color="auto"/>
            </w:tcBorders>
            <w:shd w:val="clear" w:color="auto" w:fill="auto"/>
            <w:vAlign w:val="bottom"/>
          </w:tcPr>
          <w:p w14:paraId="65DE16F2" w14:textId="6ED1CE10" w:rsidR="004E2FDD" w:rsidRPr="008F25CF" w:rsidRDefault="004E2FDD" w:rsidP="004E2FDD">
            <w:pPr>
              <w:jc w:val="center"/>
              <w:rPr>
                <w:color w:val="000000"/>
                <w:sz w:val="20"/>
                <w:szCs w:val="20"/>
              </w:rPr>
            </w:pPr>
            <w:r w:rsidRPr="008F25CF">
              <w:rPr>
                <w:color w:val="000000"/>
                <w:sz w:val="20"/>
                <w:szCs w:val="20"/>
              </w:rPr>
              <w:t>5,75</w:t>
            </w:r>
          </w:p>
        </w:tc>
        <w:tc>
          <w:tcPr>
            <w:tcW w:w="851" w:type="pct"/>
            <w:tcBorders>
              <w:top w:val="nil"/>
              <w:left w:val="nil"/>
              <w:bottom w:val="single" w:sz="4" w:space="0" w:color="auto"/>
              <w:right w:val="single" w:sz="4" w:space="0" w:color="auto"/>
            </w:tcBorders>
            <w:shd w:val="clear" w:color="auto" w:fill="auto"/>
            <w:vAlign w:val="bottom"/>
          </w:tcPr>
          <w:p w14:paraId="14232FC3" w14:textId="3AFB0A9C" w:rsidR="004E2FDD" w:rsidRPr="008F25CF" w:rsidRDefault="004E2FDD" w:rsidP="004E2FDD">
            <w:pPr>
              <w:jc w:val="center"/>
              <w:rPr>
                <w:color w:val="000000"/>
                <w:sz w:val="20"/>
                <w:szCs w:val="20"/>
              </w:rPr>
            </w:pPr>
            <w:r w:rsidRPr="008F25CF">
              <w:rPr>
                <w:color w:val="000000"/>
                <w:sz w:val="20"/>
                <w:szCs w:val="20"/>
              </w:rPr>
              <w:t>3,8</w:t>
            </w:r>
          </w:p>
        </w:tc>
        <w:tc>
          <w:tcPr>
            <w:tcW w:w="851" w:type="pct"/>
            <w:tcBorders>
              <w:top w:val="nil"/>
              <w:left w:val="nil"/>
              <w:bottom w:val="single" w:sz="4" w:space="0" w:color="auto"/>
              <w:right w:val="single" w:sz="4" w:space="0" w:color="auto"/>
            </w:tcBorders>
            <w:shd w:val="clear" w:color="auto" w:fill="auto"/>
            <w:vAlign w:val="bottom"/>
          </w:tcPr>
          <w:p w14:paraId="24EC0A42" w14:textId="491CBED5" w:rsidR="004E2FDD" w:rsidRPr="008F25CF" w:rsidRDefault="004E2FDD" w:rsidP="004E2FDD">
            <w:pPr>
              <w:jc w:val="center"/>
              <w:rPr>
                <w:color w:val="000000"/>
                <w:sz w:val="20"/>
                <w:szCs w:val="20"/>
              </w:rPr>
            </w:pPr>
            <w:r w:rsidRPr="008F25CF">
              <w:rPr>
                <w:color w:val="000000"/>
                <w:sz w:val="20"/>
                <w:szCs w:val="20"/>
              </w:rPr>
              <w:t>1,89</w:t>
            </w:r>
          </w:p>
        </w:tc>
      </w:tr>
    </w:tbl>
    <w:p w14:paraId="70A93E1E" w14:textId="17DF8A18" w:rsidR="00D34BA1" w:rsidRPr="008F25CF" w:rsidRDefault="00D34BA1" w:rsidP="001567AA">
      <w:pPr>
        <w:rPr>
          <w:lang w:val="en-US"/>
        </w:rPr>
      </w:pPr>
    </w:p>
    <w:p w14:paraId="1AF1EBB7" w14:textId="31A6ABC6" w:rsidR="001567AA" w:rsidRPr="008F25CF" w:rsidRDefault="001567AA" w:rsidP="001567AA">
      <w:pPr>
        <w:spacing w:line="276" w:lineRule="auto"/>
        <w:ind w:firstLine="426"/>
      </w:pPr>
      <w:r w:rsidRPr="008F25CF">
        <w:t>График зависимости выходного напряжения датчика от расстояния между торцом датчика и ВЭ:</w:t>
      </w:r>
    </w:p>
    <w:p w14:paraId="6218AA9D" w14:textId="77777777" w:rsidR="004E2FDD" w:rsidRPr="008F25CF" w:rsidRDefault="004E2FDD" w:rsidP="001567AA">
      <w:pPr>
        <w:spacing w:line="276" w:lineRule="auto"/>
        <w:ind w:firstLine="426"/>
      </w:pPr>
    </w:p>
    <w:p w14:paraId="75C17D54" w14:textId="1DE2655D" w:rsidR="001567AA" w:rsidRPr="008F25CF" w:rsidRDefault="004E2FDD" w:rsidP="004E2FDD">
      <w:pPr>
        <w:jc w:val="center"/>
      </w:pPr>
      <w:r w:rsidRPr="008F25CF">
        <w:rPr>
          <w:noProof/>
        </w:rPr>
        <w:drawing>
          <wp:inline distT="0" distB="0" distL="0" distR="0" wp14:anchorId="11577276" wp14:editId="27BAF781">
            <wp:extent cx="3975735" cy="3936203"/>
            <wp:effectExtent l="0" t="0" r="5715" b="7620"/>
            <wp:docPr id="1" name="Диаграмма 1">
              <a:extLst xmlns:a="http://schemas.openxmlformats.org/drawingml/2006/main">
                <a:ext uri="{FF2B5EF4-FFF2-40B4-BE49-F238E27FC236}">
                  <a16:creationId xmlns:a16="http://schemas.microsoft.com/office/drawing/2014/main" id="{7CC89A69-21E2-49AE-8CFD-3CD329FADB4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688AEB17" w14:textId="45B9CC4A" w:rsidR="0065524D" w:rsidRPr="008F25CF" w:rsidRDefault="0065524D" w:rsidP="004E2FDD">
      <w:pPr>
        <w:spacing w:after="160" w:line="259" w:lineRule="auto"/>
      </w:pPr>
      <w:r w:rsidRPr="008F25CF">
        <w:t xml:space="preserve">2.7.4. Сравнить полученные характеристики с табличными. Рассчитать наибольшее значение суммарной погрешности </w:t>
      </w:r>
      <w:r w:rsidRPr="008F25CF">
        <w:rPr>
          <w:position w:val="-4"/>
        </w:rPr>
        <w:object w:dxaOrig="220" w:dyaOrig="260" w14:anchorId="3A00FC4B">
          <v:shape id="_x0000_i1029" type="#_x0000_t75" style="width:13.5pt;height:15.75pt" o:ole="">
            <v:imagedata r:id="rId19" o:title=""/>
          </v:shape>
          <o:OLEObject Type="Embed" ProgID="Equation.3" ShapeID="_x0000_i1029" DrawAspect="Content" ObjectID="_1668969901" r:id="rId20"/>
        </w:object>
      </w:r>
      <w:r w:rsidRPr="008F25CF">
        <w:t xml:space="preserve"> как наибольшее по абсолютной</w:t>
      </w:r>
      <w:r w:rsidR="00074BED" w:rsidRPr="008F25CF">
        <w:t xml:space="preserve"> </w:t>
      </w:r>
      <w:r w:rsidRPr="008F25CF">
        <w:t xml:space="preserve">величине из экспериментально полученных значений </w:t>
      </w:r>
      <w:r w:rsidRPr="008F25CF">
        <w:rPr>
          <w:position w:val="-12"/>
        </w:rPr>
        <w:object w:dxaOrig="380" w:dyaOrig="360" w14:anchorId="52DBA2C9">
          <v:shape id="_x0000_i1030" type="#_x0000_t75" style="width:23.25pt;height:21.75pt" o:ole="">
            <v:imagedata r:id="rId21" o:title=""/>
          </v:shape>
          <o:OLEObject Type="Embed" ProgID="Equation.3" ShapeID="_x0000_i1030" DrawAspect="Content" ObjectID="_1668969902" r:id="rId22"/>
        </w:object>
      </w:r>
      <w:r w:rsidRPr="008F25CF">
        <w:t xml:space="preserve"> и </w:t>
      </w:r>
      <w:r w:rsidRPr="008F25CF">
        <w:rPr>
          <w:position w:val="-12"/>
        </w:rPr>
        <w:object w:dxaOrig="360" w:dyaOrig="360" w14:anchorId="4F00D52E">
          <v:shape id="_x0000_i1031" type="#_x0000_t75" style="width:22.5pt;height:21.75pt" o:ole="">
            <v:imagedata r:id="rId23" o:title=""/>
          </v:shape>
          <o:OLEObject Type="Embed" ProgID="Equation.3" ShapeID="_x0000_i1031" DrawAspect="Content" ObjectID="_1668969903" r:id="rId24"/>
        </w:object>
      </w:r>
      <w:r w:rsidRPr="008F25CF">
        <w:t xml:space="preserve">. Здесь </w:t>
      </w:r>
      <w:r w:rsidRPr="008F25CF">
        <w:rPr>
          <w:position w:val="-12"/>
        </w:rPr>
        <w:object w:dxaOrig="380" w:dyaOrig="360" w14:anchorId="6DFF2F95">
          <v:shape id="_x0000_i1032" type="#_x0000_t75" style="width:23.25pt;height:21.75pt" o:ole="">
            <v:imagedata r:id="rId25" o:title=""/>
          </v:shape>
          <o:OLEObject Type="Embed" ProgID="Equation.3" ShapeID="_x0000_i1032" DrawAspect="Content" ObjectID="_1668969904" r:id="rId26"/>
        </w:object>
      </w:r>
      <w:r w:rsidRPr="008F25CF">
        <w:t>(</w:t>
      </w:r>
      <w:r w:rsidRPr="008F25CF">
        <w:rPr>
          <w:position w:val="-12"/>
        </w:rPr>
        <w:object w:dxaOrig="360" w:dyaOrig="360" w14:anchorId="71D15A37">
          <v:shape id="_x0000_i1033" type="#_x0000_t75" style="width:22.5pt;height:21.75pt" o:ole="">
            <v:imagedata r:id="rId27" o:title=""/>
          </v:shape>
          <o:OLEObject Type="Embed" ProgID="Equation.3" ShapeID="_x0000_i1033" DrawAspect="Content" ObjectID="_1668969905" r:id="rId28"/>
        </w:object>
      </w:r>
      <w:r w:rsidRPr="008F25CF">
        <w:t>) – i-</w:t>
      </w:r>
      <w:proofErr w:type="spellStart"/>
      <w:r w:rsidRPr="008F25CF">
        <w:t>ая</w:t>
      </w:r>
      <w:proofErr w:type="spellEnd"/>
      <w:r w:rsidRPr="008F25CF">
        <w:t xml:space="preserve"> реализация погрешности при изменении входного сигнала со стороны меньших (больших) значений до значения заданного. </w:t>
      </w:r>
    </w:p>
    <w:p w14:paraId="27C7C222" w14:textId="77777777" w:rsidR="004E2FDD" w:rsidRPr="008F25CF" w:rsidRDefault="004E2FDD" w:rsidP="004E2FDD">
      <w:pPr>
        <w:spacing w:line="276" w:lineRule="auto"/>
        <w:ind w:firstLine="426"/>
        <w:rPr>
          <w:sz w:val="22"/>
          <w:szCs w:val="22"/>
        </w:rPr>
      </w:pPr>
      <w:r w:rsidRPr="008F25CF">
        <w:t xml:space="preserve">Наибольшее по абсолютной величине из </w:t>
      </w:r>
      <m:oMath>
        <m:sSub>
          <m:sSubPr>
            <m:ctrlPr>
              <w:rPr>
                <w:rFonts w:ascii="Cambria Math" w:hAnsi="Cambria Math"/>
                <w:i/>
                <w:sz w:val="22"/>
                <w:szCs w:val="22"/>
              </w:rPr>
            </m:ctrlPr>
          </m:sSubPr>
          <m:e>
            <m:r>
              <w:rPr>
                <w:rFonts w:ascii="Cambria Math" w:hAnsi="Cambria Math"/>
                <w:sz w:val="22"/>
                <w:szCs w:val="22"/>
              </w:rPr>
              <m:t>Δ</m:t>
            </m:r>
          </m:e>
          <m:sub>
            <m:r>
              <w:rPr>
                <w:rFonts w:ascii="Cambria Math" w:hAnsi="Cambria Math"/>
                <w:sz w:val="22"/>
                <w:szCs w:val="22"/>
              </w:rPr>
              <m:t>м</m:t>
            </m:r>
            <m:r>
              <w:rPr>
                <w:rFonts w:ascii="Cambria Math" w:hAnsi="Cambria Math"/>
                <w:sz w:val="22"/>
                <w:szCs w:val="22"/>
                <w:lang w:val="en-US"/>
              </w:rPr>
              <m:t>i</m:t>
            </m:r>
          </m:sub>
        </m:sSub>
        <m:r>
          <w:rPr>
            <w:rFonts w:ascii="Cambria Math" w:hAnsi="Cambria Math"/>
            <w:sz w:val="22"/>
            <w:szCs w:val="22"/>
          </w:rPr>
          <m:t xml:space="preserve"> и </m:t>
        </m:r>
        <m:sSub>
          <m:sSubPr>
            <m:ctrlPr>
              <w:rPr>
                <w:rFonts w:ascii="Cambria Math" w:hAnsi="Cambria Math"/>
                <w:i/>
                <w:sz w:val="22"/>
                <w:szCs w:val="22"/>
              </w:rPr>
            </m:ctrlPr>
          </m:sSubPr>
          <m:e>
            <m:r>
              <w:rPr>
                <w:rFonts w:ascii="Cambria Math" w:hAnsi="Cambria Math"/>
                <w:sz w:val="22"/>
                <w:szCs w:val="22"/>
              </w:rPr>
              <m:t>Δ</m:t>
            </m:r>
          </m:e>
          <m:sub>
            <m:r>
              <w:rPr>
                <w:rFonts w:ascii="Cambria Math" w:hAnsi="Cambria Math"/>
                <w:sz w:val="22"/>
                <w:szCs w:val="22"/>
              </w:rPr>
              <m:t>b</m:t>
            </m:r>
            <m:r>
              <w:rPr>
                <w:rFonts w:ascii="Cambria Math" w:hAnsi="Cambria Math"/>
                <w:sz w:val="22"/>
                <w:szCs w:val="22"/>
                <w:lang w:val="en-US"/>
              </w:rPr>
              <m:t>i</m:t>
            </m:r>
          </m:sub>
        </m:sSub>
      </m:oMath>
      <w:r w:rsidRPr="008F25CF">
        <w:rPr>
          <w:sz w:val="22"/>
          <w:szCs w:val="22"/>
        </w:rPr>
        <w:t>:</w:t>
      </w:r>
    </w:p>
    <w:p w14:paraId="356F5989" w14:textId="5D71625C" w:rsidR="004E2FDD" w:rsidRPr="008F25CF" w:rsidRDefault="004E2FDD" w:rsidP="004E2FDD">
      <w:pPr>
        <w:spacing w:line="276" w:lineRule="auto"/>
        <w:ind w:firstLine="426"/>
        <w:rPr>
          <w:i/>
          <w:lang w:val="en-US"/>
        </w:rPr>
      </w:pPr>
      <w:r w:rsidRPr="008F25CF">
        <w:rPr>
          <w:sz w:val="22"/>
          <w:szCs w:val="22"/>
        </w:rPr>
        <w:t xml:space="preserve"> </w:t>
      </w:r>
      <w:r w:rsidRPr="008F25CF">
        <w:rPr>
          <w:sz w:val="22"/>
          <w:szCs w:val="22"/>
        </w:rPr>
        <w:tab/>
      </w:r>
      <m:oMath>
        <m:sSub>
          <m:sSubPr>
            <m:ctrlPr>
              <w:rPr>
                <w:rFonts w:ascii="Cambria Math" w:hAnsi="Cambria Math"/>
                <w:i/>
                <w:sz w:val="22"/>
                <w:szCs w:val="22"/>
              </w:rPr>
            </m:ctrlPr>
          </m:sSubPr>
          <m:e>
            <m:r>
              <w:rPr>
                <w:rFonts w:ascii="Cambria Math" w:hAnsi="Cambria Math"/>
                <w:sz w:val="22"/>
                <w:szCs w:val="22"/>
              </w:rPr>
              <m:t>U</m:t>
            </m:r>
          </m:e>
          <m:sub>
            <m:r>
              <w:rPr>
                <w:rFonts w:ascii="Cambria Math" w:hAnsi="Cambria Math"/>
                <w:sz w:val="22"/>
                <w:szCs w:val="22"/>
              </w:rPr>
              <m:t>ср</m:t>
            </m:r>
          </m:sub>
        </m:sSub>
        <m:r>
          <w:rPr>
            <w:rFonts w:ascii="Cambria Math" w:hAnsi="Cambria Math"/>
            <w:sz w:val="22"/>
            <w:szCs w:val="22"/>
          </w:rPr>
          <m:t>=9,12 ;</m:t>
        </m:r>
        <m:r>
          <w:rPr>
            <w:rFonts w:ascii="Cambria Math" w:hAnsi="Cambria Math"/>
            <w:sz w:val="22"/>
            <w:szCs w:val="22"/>
            <w:lang w:val="en-US"/>
          </w:rPr>
          <m:t xml:space="preserve"> </m:t>
        </m:r>
        <m:sSub>
          <m:sSubPr>
            <m:ctrlPr>
              <w:rPr>
                <w:rFonts w:ascii="Cambria Math" w:hAnsi="Cambria Math"/>
                <w:i/>
                <w:sz w:val="22"/>
                <w:szCs w:val="22"/>
              </w:rPr>
            </m:ctrlPr>
          </m:sSubPr>
          <m:e>
            <m:r>
              <w:rPr>
                <w:rFonts w:ascii="Cambria Math" w:hAnsi="Cambria Math"/>
                <w:sz w:val="22"/>
                <w:szCs w:val="22"/>
              </w:rPr>
              <m:t>Δ</m:t>
            </m:r>
          </m:e>
          <m:sub>
            <m:r>
              <w:rPr>
                <w:rFonts w:ascii="Cambria Math" w:hAnsi="Cambria Math"/>
                <w:sz w:val="22"/>
                <w:szCs w:val="22"/>
              </w:rPr>
              <m:t>b</m:t>
            </m:r>
          </m:sub>
        </m:sSub>
        <m:r>
          <w:rPr>
            <w:rFonts w:ascii="Cambria Math" w:hAnsi="Cambria Math"/>
            <w:sz w:val="22"/>
            <w:szCs w:val="22"/>
          </w:rPr>
          <m:t>=9,23-9,12=0,11</m:t>
        </m:r>
      </m:oMath>
    </w:p>
    <w:p w14:paraId="49644C16" w14:textId="0BCAA5AE" w:rsidR="004E2FDD" w:rsidRPr="008F25CF" w:rsidRDefault="004E2FDD" w:rsidP="004E2FDD">
      <w:pPr>
        <w:ind w:firstLine="360"/>
      </w:pPr>
      <w:r w:rsidRPr="008F25CF">
        <w:t xml:space="preserve">Наибольшее значение суммарной погрешности </w:t>
      </w:r>
      <m:oMath>
        <m:r>
          <w:rPr>
            <w:rFonts w:ascii="Cambria Math" w:hAnsi="Cambria Math"/>
            <w:sz w:val="22"/>
            <w:szCs w:val="22"/>
          </w:rPr>
          <m:t>Δ=0,11</m:t>
        </m:r>
      </m:oMath>
    </w:p>
    <w:p w14:paraId="2B6BBCBC" w14:textId="77777777" w:rsidR="008F25CF" w:rsidRDefault="0065524D">
      <w:pPr>
        <w:spacing w:after="160" w:line="259" w:lineRule="auto"/>
        <w:rPr>
          <w:b/>
          <w:bCs/>
        </w:rPr>
      </w:pPr>
      <w:r w:rsidRPr="008F25CF">
        <w:rPr>
          <w:b/>
          <w:bCs/>
        </w:rPr>
        <w:br w:type="page"/>
      </w:r>
    </w:p>
    <w:p w14:paraId="70B96E81" w14:textId="3D2270A3" w:rsidR="008F25CF" w:rsidRPr="008F25CF" w:rsidRDefault="008F25CF" w:rsidP="008F25CF">
      <w:pPr>
        <w:spacing w:after="160" w:line="259" w:lineRule="auto"/>
        <w:jc w:val="center"/>
        <w:rPr>
          <w:b/>
          <w:bCs/>
        </w:rPr>
      </w:pPr>
      <w:r>
        <w:rPr>
          <w:b/>
          <w:bCs/>
        </w:rPr>
        <w:lastRenderedPageBreak/>
        <w:t>Вывод</w:t>
      </w:r>
    </w:p>
    <w:p w14:paraId="12517CF3" w14:textId="4AF91E68" w:rsidR="009C344C" w:rsidRPr="00CE1F5E" w:rsidRDefault="009C344C" w:rsidP="00CE1F5E">
      <w:pPr>
        <w:spacing w:line="276" w:lineRule="auto"/>
        <w:jc w:val="both"/>
      </w:pPr>
      <w:r w:rsidRPr="00CE1F5E">
        <w:t>В ходе выполнения лабораторной работы были изучены устройство и технические характеристики бесконтактных конечных выключателей и индуктивного преобразователя перемещений, а также приобретены навыки получения датчиков и оценки их погрешностей.</w:t>
      </w:r>
    </w:p>
    <w:p w14:paraId="52104A9B" w14:textId="32197E7F" w:rsidR="009C344C" w:rsidRPr="00CE1F5E" w:rsidRDefault="009C344C" w:rsidP="00CE1F5E">
      <w:pPr>
        <w:spacing w:line="276" w:lineRule="auto"/>
        <w:jc w:val="both"/>
      </w:pPr>
      <w:r w:rsidRPr="00CE1F5E">
        <w:t>Было проведено 7 экспериментов.</w:t>
      </w:r>
    </w:p>
    <w:p w14:paraId="17168DC1" w14:textId="02DB4B89" w:rsidR="009C344C" w:rsidRPr="00CE1F5E" w:rsidRDefault="009C344C" w:rsidP="00CE1F5E">
      <w:pPr>
        <w:spacing w:line="276" w:lineRule="auto"/>
        <w:jc w:val="both"/>
      </w:pPr>
      <w:r w:rsidRPr="00CE1F5E">
        <w:t>В ходе первого эксперимента было проведено сравнение статических характеристик индуктивного, емкостного и оптического датчиков при одинаковых условиях эксперимента. Вычислив погрешности измерения и дифференциал хода, можно прийти к выводу, что величина систематической погрешности минимальна, а среднеквадратичное отклонение хоть и присутствует, но является незначительным, а следовательно снятые замеры можно считать достоверными.</w:t>
      </w:r>
    </w:p>
    <w:p w14:paraId="1A223691" w14:textId="267B569A" w:rsidR="009C344C" w:rsidRPr="00CE1F5E" w:rsidRDefault="009C344C" w:rsidP="00CE1F5E">
      <w:pPr>
        <w:spacing w:line="276" w:lineRule="auto"/>
        <w:jc w:val="both"/>
      </w:pPr>
      <w:r w:rsidRPr="00CE1F5E">
        <w:t xml:space="preserve">В ходе второго эксперимента было проведено сравнение расстояния срабатывания емкостного бесконтактного выключателя на различных материалах мишени. Проанализировав полученные результаты, можно прийти к выводу, что датчик показывал большее расстояние срабатывания на дюрали и стали, при этом на пластике – многим меньшее (результаты зафиксированы в таблице №2). Данный результат </w:t>
      </w:r>
      <w:r w:rsidR="007975AF" w:rsidRPr="00CE1F5E">
        <w:t>объясняется</w:t>
      </w:r>
      <w:r w:rsidRPr="00CE1F5E">
        <w:t xml:space="preserve"> тем, что у вышеуказанных материалов различная проводимость электричес</w:t>
      </w:r>
      <w:r w:rsidR="007975AF" w:rsidRPr="00CE1F5E">
        <w:t>тва, например пластик является диэлектриком вовсе.</w:t>
      </w:r>
    </w:p>
    <w:p w14:paraId="48C4C54B" w14:textId="23E3ECD5" w:rsidR="003C531C" w:rsidRPr="00CE1F5E" w:rsidRDefault="007975AF" w:rsidP="00CE1F5E">
      <w:pPr>
        <w:spacing w:line="276" w:lineRule="auto"/>
        <w:jc w:val="both"/>
      </w:pPr>
      <w:r w:rsidRPr="00CE1F5E">
        <w:t xml:space="preserve">Третий </w:t>
      </w:r>
      <w:proofErr w:type="gramStart"/>
      <w:r w:rsidRPr="00CE1F5E">
        <w:t>эксперимент по сути</w:t>
      </w:r>
      <w:proofErr w:type="gramEnd"/>
      <w:r w:rsidRPr="00CE1F5E">
        <w:t xml:space="preserve"> аналогичен второму, однако использовался оптический бесконтактный выключатель. В целом, полученные результаты также аналогичны результатам второго эксперимента, что объясняется различным коэффициентом отражения у материалов мишени (У стали и дюрали выше, у пластика ниже).</w:t>
      </w:r>
    </w:p>
    <w:p w14:paraId="7A0174ED" w14:textId="479AB02B" w:rsidR="007975AF" w:rsidRPr="00CE1F5E" w:rsidRDefault="007975AF" w:rsidP="00CE1F5E">
      <w:pPr>
        <w:spacing w:line="276" w:lineRule="auto"/>
        <w:jc w:val="both"/>
      </w:pPr>
      <w:r w:rsidRPr="00CE1F5E">
        <w:t>В ходе выполнения пятого эксперимента было произведено программирование ультразвукового бесконтактного кольцевого выключателя. Выполнив указанные шаги в п. 5, удалось настроить датчик таким образом: при обнаружении мишени датчиком на участке 70-140 мм подавался зеленый сигнал индикации, иначе – оранжевый. Было произведено необходимое количество включений/выключений датчика на границе 70мм с целью измерения фактического положения мишени. Полученные результаты занесены в таблицу №5.</w:t>
      </w:r>
    </w:p>
    <w:p w14:paraId="14654295" w14:textId="44798CB0" w:rsidR="007975AF" w:rsidRPr="00CE1F5E" w:rsidRDefault="007975AF" w:rsidP="00CE1F5E">
      <w:pPr>
        <w:spacing w:line="276" w:lineRule="auto"/>
        <w:jc w:val="both"/>
      </w:pPr>
      <w:r w:rsidRPr="00CE1F5E">
        <w:t xml:space="preserve">В ходе выполнения шестого эксперимента было исследовано влияние отражающих свойств материала мишени на расстояние срабатывания ультразвукового датчика. В целом, эксперимент аналогичен </w:t>
      </w:r>
      <w:r w:rsidR="00CE1F5E" w:rsidRPr="00CE1F5E">
        <w:t>предыдущему, однако использовались мишени различных цветов. Проанализировав полученные результаты, можно прийти к выводу, что цвет мишени при одном и том же материале почти не влияет на срабатывание датчика, так как погрешность минимальна.</w:t>
      </w:r>
    </w:p>
    <w:p w14:paraId="0617116F" w14:textId="31938A8D" w:rsidR="00CE1F5E" w:rsidRPr="00CE1F5E" w:rsidRDefault="00CE1F5E" w:rsidP="00CE1F5E">
      <w:pPr>
        <w:spacing w:line="276" w:lineRule="auto"/>
        <w:jc w:val="both"/>
      </w:pPr>
      <w:r w:rsidRPr="00CE1F5E">
        <w:t xml:space="preserve">В ходе выполнения седьмого эксперимента была построена статическая характеристика индуктивного преобразователя перемещений. Были сняты показания датчика для 5 точек прямой и обратной последовательностей расстояний, при этом опыт повторив три раза. Наибольшее значение суммарной погрешности составило 0,11, т.е. погрешность незначительна. </w:t>
      </w:r>
    </w:p>
    <w:p w14:paraId="043723E2" w14:textId="56F28773" w:rsidR="00CE1F5E" w:rsidRPr="00CE1F5E" w:rsidRDefault="00CE1F5E" w:rsidP="00CE1F5E">
      <w:pPr>
        <w:spacing w:line="276" w:lineRule="auto"/>
        <w:jc w:val="both"/>
      </w:pPr>
      <w:r w:rsidRPr="00CE1F5E">
        <w:t xml:space="preserve">В итоге полученные значения были сверены с паспортными данными используемых датчиков: для экспериментов с 1 по 6 – значение гистерезиса, для 7 – статическая характеристика индуктивного преобразователя. Проанализировав полученные данные, можно прийти к выводу, что значения согласуются и эксперименты были </w:t>
      </w:r>
      <w:proofErr w:type="gramStart"/>
      <w:r w:rsidRPr="00CE1F5E">
        <w:t>проведены</w:t>
      </w:r>
      <w:proofErr w:type="gramEnd"/>
      <w:r w:rsidRPr="00CE1F5E">
        <w:t xml:space="preserve"> верно.</w:t>
      </w:r>
    </w:p>
    <w:p w14:paraId="340C821C" w14:textId="430F9B47" w:rsidR="008F25CF" w:rsidRPr="008F25CF" w:rsidRDefault="008F25CF">
      <w:pPr>
        <w:spacing w:after="160" w:line="259" w:lineRule="auto"/>
        <w:rPr>
          <w:b/>
          <w:bCs/>
        </w:rPr>
      </w:pPr>
      <w:r w:rsidRPr="008F25CF">
        <w:rPr>
          <w:b/>
          <w:bCs/>
        </w:rPr>
        <w:br w:type="page"/>
      </w:r>
    </w:p>
    <w:p w14:paraId="721FB0C2" w14:textId="77777777" w:rsidR="0065524D" w:rsidRPr="008F25CF" w:rsidRDefault="0065524D">
      <w:pPr>
        <w:spacing w:after="160" w:line="259" w:lineRule="auto"/>
        <w:rPr>
          <w:rFonts w:eastAsiaTheme="minorHAnsi"/>
          <w:lang w:eastAsia="en-US"/>
        </w:rPr>
      </w:pPr>
    </w:p>
    <w:p w14:paraId="5EE84197" w14:textId="193E2AC7" w:rsidR="0065524D" w:rsidRDefault="0065524D" w:rsidP="008F25CF">
      <w:pPr>
        <w:pStyle w:val="Bodytext0"/>
        <w:shd w:val="clear" w:color="auto" w:fill="auto"/>
        <w:tabs>
          <w:tab w:val="left" w:pos="769"/>
        </w:tabs>
        <w:spacing w:before="0" w:after="0" w:line="249" w:lineRule="exact"/>
        <w:ind w:left="520"/>
        <w:jc w:val="center"/>
        <w:rPr>
          <w:rFonts w:ascii="Times New Roman" w:hAnsi="Times New Roman" w:cs="Times New Roman"/>
          <w:b/>
          <w:sz w:val="24"/>
          <w:szCs w:val="24"/>
        </w:rPr>
      </w:pPr>
      <w:r w:rsidRPr="008F25CF">
        <w:rPr>
          <w:rFonts w:ascii="Times New Roman" w:hAnsi="Times New Roman" w:cs="Times New Roman"/>
          <w:b/>
          <w:sz w:val="24"/>
          <w:szCs w:val="24"/>
        </w:rPr>
        <w:t>Контрольные вопросы</w:t>
      </w:r>
    </w:p>
    <w:p w14:paraId="00FBD8C8" w14:textId="77777777" w:rsidR="008F25CF" w:rsidRPr="008F25CF" w:rsidRDefault="008F25CF" w:rsidP="00CE1F5E">
      <w:pPr>
        <w:pStyle w:val="Bodytext0"/>
        <w:shd w:val="clear" w:color="auto" w:fill="auto"/>
        <w:tabs>
          <w:tab w:val="left" w:pos="769"/>
        </w:tabs>
        <w:spacing w:before="0" w:after="0" w:line="276" w:lineRule="auto"/>
        <w:ind w:left="520"/>
        <w:jc w:val="both"/>
        <w:rPr>
          <w:rFonts w:ascii="Times New Roman" w:hAnsi="Times New Roman" w:cs="Times New Roman"/>
          <w:b/>
          <w:sz w:val="24"/>
          <w:szCs w:val="24"/>
        </w:rPr>
      </w:pPr>
    </w:p>
    <w:p w14:paraId="0F291A65" w14:textId="638C2D3F" w:rsidR="0065524D" w:rsidRPr="00632581" w:rsidRDefault="0065524D" w:rsidP="00CE1F5E">
      <w:pPr>
        <w:pStyle w:val="Bodytext181"/>
        <w:numPr>
          <w:ilvl w:val="0"/>
          <w:numId w:val="39"/>
        </w:numPr>
        <w:shd w:val="clear" w:color="auto" w:fill="auto"/>
        <w:tabs>
          <w:tab w:val="left" w:pos="851"/>
        </w:tabs>
        <w:spacing w:before="0" w:line="276" w:lineRule="auto"/>
        <w:ind w:right="20"/>
        <w:rPr>
          <w:rFonts w:ascii="Times New Roman" w:hAnsi="Times New Roman" w:cs="Times New Roman"/>
          <w:b w:val="0"/>
          <w:bCs w:val="0"/>
          <w:sz w:val="24"/>
          <w:szCs w:val="24"/>
        </w:rPr>
      </w:pPr>
      <w:r w:rsidRPr="00632581">
        <w:rPr>
          <w:rFonts w:ascii="Times New Roman" w:hAnsi="Times New Roman" w:cs="Times New Roman"/>
          <w:b w:val="0"/>
          <w:bCs w:val="0"/>
          <w:sz w:val="24"/>
          <w:szCs w:val="24"/>
        </w:rPr>
        <w:t>Каковы принципы действия индуктивного выключателя?</w:t>
      </w:r>
    </w:p>
    <w:p w14:paraId="2EBFC92D" w14:textId="561D5A67" w:rsidR="00322F28" w:rsidRPr="00632581" w:rsidRDefault="00322F28" w:rsidP="00CE1F5E">
      <w:pPr>
        <w:pStyle w:val="Bodytext181"/>
        <w:shd w:val="clear" w:color="auto" w:fill="auto"/>
        <w:tabs>
          <w:tab w:val="left" w:pos="851"/>
        </w:tabs>
        <w:spacing w:before="0" w:line="276" w:lineRule="auto"/>
        <w:ind w:left="520" w:right="20"/>
        <w:rPr>
          <w:rFonts w:ascii="Times New Roman" w:hAnsi="Times New Roman" w:cs="Times New Roman"/>
          <w:b w:val="0"/>
          <w:bCs w:val="0"/>
          <w:sz w:val="24"/>
          <w:szCs w:val="24"/>
        </w:rPr>
      </w:pPr>
      <w:r w:rsidRPr="00632581">
        <w:rPr>
          <w:rFonts w:ascii="Times New Roman" w:hAnsi="Times New Roman" w:cs="Times New Roman"/>
          <w:b w:val="0"/>
          <w:bCs w:val="0"/>
          <w:sz w:val="24"/>
          <w:szCs w:val="24"/>
        </w:rPr>
        <w:t>Принцип действия индуктивного выключателя основывается на измерении параметров магнитного поля, который соз</w:t>
      </w:r>
      <w:r w:rsidR="00144DDB" w:rsidRPr="00632581">
        <w:rPr>
          <w:rFonts w:ascii="Times New Roman" w:hAnsi="Times New Roman" w:cs="Times New Roman"/>
          <w:b w:val="0"/>
          <w:bCs w:val="0"/>
          <w:sz w:val="24"/>
          <w:szCs w:val="24"/>
        </w:rPr>
        <w:t>дает катушка индуктивности, расположенная внутри датчика.</w:t>
      </w:r>
      <w:r w:rsidR="00EB152D" w:rsidRPr="00632581">
        <w:rPr>
          <w:rFonts w:ascii="Times New Roman" w:hAnsi="Times New Roman" w:cs="Times New Roman"/>
          <w:b w:val="0"/>
          <w:bCs w:val="0"/>
          <w:sz w:val="24"/>
          <w:szCs w:val="24"/>
        </w:rPr>
        <w:t xml:space="preserve"> Когда происходит подача питания на конечный выключатель, в области его чувствительной поверхности образуется изменяющееся магнитное поле, которое наводит в внесенном в зону материале вихревые токи. Как следствие, меняется амплитуда колебаний генератора.</w:t>
      </w:r>
    </w:p>
    <w:p w14:paraId="36E654AE" w14:textId="4D48EDC0" w:rsidR="0065524D" w:rsidRPr="00632581" w:rsidRDefault="0065524D" w:rsidP="00CE1F5E">
      <w:pPr>
        <w:pStyle w:val="Bodytext181"/>
        <w:numPr>
          <w:ilvl w:val="0"/>
          <w:numId w:val="39"/>
        </w:numPr>
        <w:shd w:val="clear" w:color="auto" w:fill="auto"/>
        <w:tabs>
          <w:tab w:val="left" w:pos="851"/>
        </w:tabs>
        <w:spacing w:before="0" w:line="276" w:lineRule="auto"/>
        <w:ind w:right="20"/>
        <w:rPr>
          <w:rFonts w:ascii="Times New Roman" w:hAnsi="Times New Roman" w:cs="Times New Roman"/>
          <w:b w:val="0"/>
          <w:bCs w:val="0"/>
          <w:sz w:val="24"/>
          <w:szCs w:val="24"/>
        </w:rPr>
      </w:pPr>
      <w:r w:rsidRPr="00632581">
        <w:rPr>
          <w:rFonts w:ascii="Times New Roman" w:hAnsi="Times New Roman" w:cs="Times New Roman"/>
          <w:b w:val="0"/>
          <w:bCs w:val="0"/>
          <w:sz w:val="24"/>
          <w:szCs w:val="24"/>
        </w:rPr>
        <w:t>Каковы принципы действия емкостного выключателя?</w:t>
      </w:r>
    </w:p>
    <w:p w14:paraId="297C0902" w14:textId="0F18BA3B" w:rsidR="008E606F" w:rsidRPr="00632581" w:rsidRDefault="00EB152D" w:rsidP="00CE1F5E">
      <w:pPr>
        <w:pStyle w:val="Bodytext181"/>
        <w:shd w:val="clear" w:color="auto" w:fill="auto"/>
        <w:tabs>
          <w:tab w:val="left" w:pos="851"/>
        </w:tabs>
        <w:spacing w:before="0" w:line="276" w:lineRule="auto"/>
        <w:ind w:left="520" w:right="20"/>
        <w:rPr>
          <w:rFonts w:ascii="Times New Roman" w:hAnsi="Times New Roman" w:cs="Times New Roman"/>
          <w:b w:val="0"/>
          <w:bCs w:val="0"/>
          <w:sz w:val="24"/>
          <w:szCs w:val="24"/>
        </w:rPr>
      </w:pPr>
      <w:r w:rsidRPr="00632581">
        <w:rPr>
          <w:rFonts w:ascii="Times New Roman" w:hAnsi="Times New Roman" w:cs="Times New Roman"/>
          <w:b w:val="0"/>
          <w:bCs w:val="0"/>
          <w:sz w:val="24"/>
          <w:szCs w:val="24"/>
        </w:rPr>
        <w:t>В качестве чувствительного элемента в емкостном выключателе выступают вынесенные к активной поверхности пластины конденсатора. Принцип действия основан на зависимости электрической емкости конденсатора от размеров и взаимного расположения его обкладок и от диэлектрической проницаемости среды между ними. Приближение объекта из любого материала к активной поверхности ведет к изменению емкости конденсатора и параметров</w:t>
      </w:r>
      <w:r w:rsidR="00A27BBC" w:rsidRPr="00632581">
        <w:rPr>
          <w:rFonts w:ascii="Times New Roman" w:hAnsi="Times New Roman" w:cs="Times New Roman"/>
          <w:b w:val="0"/>
          <w:bCs w:val="0"/>
          <w:sz w:val="24"/>
          <w:szCs w:val="24"/>
        </w:rPr>
        <w:t xml:space="preserve"> генератора, и как следствие – переключение коммутационного элемента.</w:t>
      </w:r>
    </w:p>
    <w:p w14:paraId="12EF0961" w14:textId="3A0BE617" w:rsidR="0065524D" w:rsidRPr="00632581" w:rsidRDefault="0065524D" w:rsidP="00CE1F5E">
      <w:pPr>
        <w:pStyle w:val="Bodytext181"/>
        <w:numPr>
          <w:ilvl w:val="0"/>
          <w:numId w:val="39"/>
        </w:numPr>
        <w:shd w:val="clear" w:color="auto" w:fill="auto"/>
        <w:tabs>
          <w:tab w:val="left" w:pos="851"/>
        </w:tabs>
        <w:spacing w:before="0" w:line="276" w:lineRule="auto"/>
        <w:ind w:right="20"/>
        <w:rPr>
          <w:rFonts w:ascii="Times New Roman" w:hAnsi="Times New Roman" w:cs="Times New Roman"/>
          <w:b w:val="0"/>
          <w:bCs w:val="0"/>
          <w:sz w:val="24"/>
          <w:szCs w:val="24"/>
        </w:rPr>
      </w:pPr>
      <w:r w:rsidRPr="00632581">
        <w:rPr>
          <w:rFonts w:ascii="Times New Roman" w:hAnsi="Times New Roman" w:cs="Times New Roman"/>
          <w:b w:val="0"/>
          <w:bCs w:val="0"/>
          <w:sz w:val="24"/>
          <w:szCs w:val="24"/>
        </w:rPr>
        <w:t>Каковы принципы действия ультразвукового выключателя?</w:t>
      </w:r>
    </w:p>
    <w:p w14:paraId="7586C626" w14:textId="59207146" w:rsidR="008E606F" w:rsidRPr="00632581" w:rsidRDefault="00A27BBC" w:rsidP="00CE1F5E">
      <w:pPr>
        <w:pStyle w:val="Bodytext181"/>
        <w:shd w:val="clear" w:color="auto" w:fill="auto"/>
        <w:tabs>
          <w:tab w:val="left" w:pos="851"/>
        </w:tabs>
        <w:spacing w:before="0" w:line="276" w:lineRule="auto"/>
        <w:ind w:left="520" w:right="20"/>
        <w:rPr>
          <w:rFonts w:ascii="Times New Roman" w:hAnsi="Times New Roman" w:cs="Times New Roman"/>
          <w:b w:val="0"/>
          <w:bCs w:val="0"/>
          <w:sz w:val="24"/>
          <w:szCs w:val="24"/>
        </w:rPr>
      </w:pPr>
      <w:r w:rsidRPr="00632581">
        <w:rPr>
          <w:rFonts w:ascii="Times New Roman" w:hAnsi="Times New Roman" w:cs="Times New Roman"/>
          <w:b w:val="0"/>
          <w:bCs w:val="0"/>
          <w:sz w:val="24"/>
          <w:szCs w:val="24"/>
        </w:rPr>
        <w:t>Излучатель генерирует ультразвуковые импульсы, которые, в свою очередь, улавливаются приемником. В случае, если звуковой поток будет прерван, изменится состояние выхода приемника. Благодаря этому у выключателей такого типа есть возможность распознавать объекты любой структуры.</w:t>
      </w:r>
    </w:p>
    <w:p w14:paraId="77478E4D" w14:textId="3DCD8D2F" w:rsidR="0065524D" w:rsidRPr="00632581" w:rsidRDefault="0065524D" w:rsidP="00CE1F5E">
      <w:pPr>
        <w:pStyle w:val="Bodytext181"/>
        <w:numPr>
          <w:ilvl w:val="0"/>
          <w:numId w:val="39"/>
        </w:numPr>
        <w:shd w:val="clear" w:color="auto" w:fill="auto"/>
        <w:tabs>
          <w:tab w:val="left" w:pos="851"/>
        </w:tabs>
        <w:spacing w:before="0" w:line="276" w:lineRule="auto"/>
        <w:ind w:right="20"/>
        <w:rPr>
          <w:rFonts w:ascii="Times New Roman" w:hAnsi="Times New Roman" w:cs="Times New Roman"/>
          <w:b w:val="0"/>
          <w:bCs w:val="0"/>
          <w:sz w:val="24"/>
          <w:szCs w:val="24"/>
        </w:rPr>
      </w:pPr>
      <w:r w:rsidRPr="00632581">
        <w:rPr>
          <w:rFonts w:ascii="Times New Roman" w:hAnsi="Times New Roman" w:cs="Times New Roman"/>
          <w:b w:val="0"/>
          <w:bCs w:val="0"/>
          <w:sz w:val="24"/>
          <w:szCs w:val="24"/>
        </w:rPr>
        <w:t>К какому типу относится оптический выключатель, и каков его принцип действия?</w:t>
      </w:r>
    </w:p>
    <w:p w14:paraId="2D18C9EA" w14:textId="662C8D09" w:rsidR="00447974" w:rsidRPr="00632581" w:rsidRDefault="00447974" w:rsidP="00CE1F5E">
      <w:pPr>
        <w:pStyle w:val="Bodytext181"/>
        <w:shd w:val="clear" w:color="auto" w:fill="auto"/>
        <w:tabs>
          <w:tab w:val="left" w:pos="851"/>
        </w:tabs>
        <w:spacing w:before="0" w:line="276" w:lineRule="auto"/>
        <w:ind w:left="520" w:right="20"/>
        <w:rPr>
          <w:rFonts w:ascii="Times New Roman" w:hAnsi="Times New Roman" w:cs="Times New Roman"/>
          <w:b w:val="0"/>
          <w:bCs w:val="0"/>
          <w:sz w:val="24"/>
          <w:szCs w:val="24"/>
        </w:rPr>
      </w:pPr>
      <w:r w:rsidRPr="00632581">
        <w:rPr>
          <w:rFonts w:ascii="Times New Roman" w:hAnsi="Times New Roman" w:cs="Times New Roman"/>
          <w:b w:val="0"/>
          <w:bCs w:val="0"/>
          <w:sz w:val="24"/>
          <w:szCs w:val="24"/>
        </w:rPr>
        <w:t xml:space="preserve">Оптический выключатель, использованный в ходе выполнения лабораторной работы, относится к типу </w:t>
      </w:r>
      <w:r w:rsidRPr="00632581">
        <w:rPr>
          <w:rFonts w:ascii="Times New Roman" w:hAnsi="Times New Roman" w:cs="Times New Roman"/>
          <w:b w:val="0"/>
          <w:bCs w:val="0"/>
          <w:sz w:val="24"/>
          <w:szCs w:val="24"/>
          <w:lang w:val="en-US"/>
        </w:rPr>
        <w:t>D</w:t>
      </w:r>
      <w:r w:rsidRPr="00632581">
        <w:rPr>
          <w:rFonts w:ascii="Times New Roman" w:hAnsi="Times New Roman" w:cs="Times New Roman"/>
          <w:b w:val="0"/>
          <w:bCs w:val="0"/>
          <w:sz w:val="24"/>
          <w:szCs w:val="24"/>
        </w:rPr>
        <w:t>.</w:t>
      </w:r>
    </w:p>
    <w:p w14:paraId="11AE19DF" w14:textId="7123D41C" w:rsidR="00447974" w:rsidRPr="00632581" w:rsidRDefault="00447974" w:rsidP="00CE1F5E">
      <w:pPr>
        <w:pStyle w:val="Bodytext181"/>
        <w:shd w:val="clear" w:color="auto" w:fill="auto"/>
        <w:tabs>
          <w:tab w:val="left" w:pos="851"/>
        </w:tabs>
        <w:spacing w:before="0" w:line="276" w:lineRule="auto"/>
        <w:ind w:left="520" w:right="20"/>
        <w:rPr>
          <w:rFonts w:ascii="Times New Roman" w:hAnsi="Times New Roman" w:cs="Times New Roman"/>
          <w:b w:val="0"/>
          <w:bCs w:val="0"/>
          <w:sz w:val="24"/>
          <w:szCs w:val="24"/>
        </w:rPr>
      </w:pPr>
      <w:r w:rsidRPr="00632581">
        <w:rPr>
          <w:rFonts w:ascii="Times New Roman" w:hAnsi="Times New Roman" w:cs="Times New Roman"/>
          <w:b w:val="0"/>
          <w:bCs w:val="0"/>
          <w:sz w:val="24"/>
          <w:szCs w:val="24"/>
        </w:rPr>
        <w:t>Оптический бесконтактный выключатель является электронным устройством, который обнаруживает контролируемый объект, отражающий или прерывающий оптическое излучение, и имеет полупроводниковый или релейный коммутационный элемент.</w:t>
      </w:r>
    </w:p>
    <w:p w14:paraId="0F2B056E" w14:textId="6B5DA739" w:rsidR="0065524D" w:rsidRPr="00632581" w:rsidRDefault="0065524D" w:rsidP="00CE1F5E">
      <w:pPr>
        <w:pStyle w:val="Bodytext181"/>
        <w:numPr>
          <w:ilvl w:val="0"/>
          <w:numId w:val="39"/>
        </w:numPr>
        <w:shd w:val="clear" w:color="auto" w:fill="auto"/>
        <w:tabs>
          <w:tab w:val="left" w:pos="851"/>
        </w:tabs>
        <w:spacing w:before="0" w:line="276" w:lineRule="auto"/>
        <w:ind w:right="20"/>
        <w:rPr>
          <w:rFonts w:ascii="Times New Roman" w:hAnsi="Times New Roman" w:cs="Times New Roman"/>
          <w:b w:val="0"/>
          <w:bCs w:val="0"/>
          <w:sz w:val="24"/>
          <w:szCs w:val="24"/>
        </w:rPr>
      </w:pPr>
      <w:r w:rsidRPr="00632581">
        <w:rPr>
          <w:rFonts w:ascii="Times New Roman" w:hAnsi="Times New Roman" w:cs="Times New Roman"/>
          <w:b w:val="0"/>
          <w:bCs w:val="0"/>
          <w:sz w:val="24"/>
          <w:szCs w:val="24"/>
        </w:rPr>
        <w:t>Как обеспечивается питание исследуемых датчиков и как подключается нагрузка к их выходам?</w:t>
      </w:r>
    </w:p>
    <w:p w14:paraId="5BFAB9C6" w14:textId="4A1D947D" w:rsidR="00144DDB" w:rsidRPr="00632581" w:rsidRDefault="00144DDB" w:rsidP="00CE1F5E">
      <w:pPr>
        <w:pStyle w:val="Bodytext181"/>
        <w:shd w:val="clear" w:color="auto" w:fill="auto"/>
        <w:tabs>
          <w:tab w:val="left" w:pos="851"/>
        </w:tabs>
        <w:spacing w:before="0" w:line="276" w:lineRule="auto"/>
        <w:ind w:left="520" w:right="20"/>
        <w:rPr>
          <w:rFonts w:ascii="Times New Roman" w:hAnsi="Times New Roman" w:cs="Times New Roman"/>
          <w:b w:val="0"/>
          <w:bCs w:val="0"/>
          <w:sz w:val="24"/>
          <w:szCs w:val="24"/>
        </w:rPr>
      </w:pPr>
      <w:r w:rsidRPr="00632581">
        <w:rPr>
          <w:rFonts w:ascii="Times New Roman" w:hAnsi="Times New Roman" w:cs="Times New Roman"/>
          <w:b w:val="0"/>
          <w:bCs w:val="0"/>
          <w:sz w:val="24"/>
          <w:szCs w:val="24"/>
        </w:rPr>
        <w:t xml:space="preserve">На датчик питание подается через соединительный кабель, который вставляется в разъем на задней стенке стенда. Там же расположены и выходы датчика, которые, в свою очередь, соединяются с вольтметром </w:t>
      </w:r>
      <w:r w:rsidRPr="00632581">
        <w:rPr>
          <w:rFonts w:ascii="Times New Roman" w:hAnsi="Times New Roman" w:cs="Times New Roman"/>
          <w:b w:val="0"/>
          <w:bCs w:val="0"/>
          <w:sz w:val="24"/>
          <w:szCs w:val="24"/>
          <w:lang w:val="en-US"/>
        </w:rPr>
        <w:t>PV</w:t>
      </w:r>
      <w:r w:rsidRPr="00632581">
        <w:rPr>
          <w:rFonts w:ascii="Times New Roman" w:hAnsi="Times New Roman" w:cs="Times New Roman"/>
          <w:b w:val="0"/>
          <w:bCs w:val="0"/>
          <w:sz w:val="24"/>
          <w:szCs w:val="24"/>
        </w:rPr>
        <w:t xml:space="preserve">1. </w:t>
      </w:r>
    </w:p>
    <w:p w14:paraId="007BFE58" w14:textId="3213A535" w:rsidR="0065524D" w:rsidRPr="00632581" w:rsidRDefault="0065524D" w:rsidP="00CE1F5E">
      <w:pPr>
        <w:pStyle w:val="Bodytext181"/>
        <w:numPr>
          <w:ilvl w:val="0"/>
          <w:numId w:val="39"/>
        </w:numPr>
        <w:shd w:val="clear" w:color="auto" w:fill="auto"/>
        <w:tabs>
          <w:tab w:val="left" w:pos="851"/>
        </w:tabs>
        <w:spacing w:before="0" w:line="276" w:lineRule="auto"/>
        <w:ind w:right="20"/>
        <w:rPr>
          <w:rFonts w:ascii="Times New Roman" w:hAnsi="Times New Roman" w:cs="Times New Roman"/>
          <w:b w:val="0"/>
          <w:bCs w:val="0"/>
          <w:sz w:val="24"/>
          <w:szCs w:val="24"/>
        </w:rPr>
      </w:pPr>
      <w:r w:rsidRPr="00632581">
        <w:rPr>
          <w:rFonts w:ascii="Times New Roman" w:hAnsi="Times New Roman" w:cs="Times New Roman"/>
          <w:b w:val="0"/>
          <w:bCs w:val="0"/>
          <w:sz w:val="24"/>
          <w:szCs w:val="24"/>
        </w:rPr>
        <w:t>Как рассчитывается среднеквадратическое отклонение случайной составляющей погрешности датчика?</w:t>
      </w:r>
    </w:p>
    <w:p w14:paraId="36B5ACCF" w14:textId="69FA2D65" w:rsidR="007A5D48" w:rsidRPr="00632581" w:rsidRDefault="007A5D48" w:rsidP="00CE1F5E">
      <w:pPr>
        <w:pStyle w:val="Bodytext181"/>
        <w:shd w:val="clear" w:color="auto" w:fill="auto"/>
        <w:tabs>
          <w:tab w:val="left" w:pos="851"/>
        </w:tabs>
        <w:spacing w:before="0" w:line="276" w:lineRule="auto"/>
        <w:ind w:left="520" w:right="20"/>
        <w:rPr>
          <w:rFonts w:ascii="Times New Roman" w:hAnsi="Times New Roman" w:cs="Times New Roman"/>
          <w:b w:val="0"/>
          <w:bCs w:val="0"/>
          <w:sz w:val="24"/>
          <w:szCs w:val="24"/>
        </w:rPr>
      </w:pPr>
      <w:r w:rsidRPr="00632581">
        <w:rPr>
          <w:rFonts w:ascii="Times New Roman" w:hAnsi="Times New Roman" w:cs="Times New Roman"/>
          <w:b w:val="0"/>
          <w:bCs w:val="0"/>
          <w:sz w:val="24"/>
          <w:szCs w:val="24"/>
        </w:rPr>
        <w:t>Среднеквадратическое отклонение рассчитывается по формуле</w:t>
      </w:r>
    </w:p>
    <w:p w14:paraId="1B7243AC" w14:textId="2DD75350" w:rsidR="00144DDB" w:rsidRPr="00632581" w:rsidRDefault="00144DDB" w:rsidP="00CE1F5E">
      <w:pPr>
        <w:spacing w:line="276" w:lineRule="auto"/>
        <w:jc w:val="both"/>
        <w:rPr>
          <w:rFonts w:eastAsiaTheme="minorEastAsia"/>
        </w:rPr>
      </w:pPr>
      <m:oMathPara>
        <m:oMath>
          <m:r>
            <w:rPr>
              <w:rFonts w:ascii="Cambria Math" w:hAnsi="Cambria Math"/>
            </w:rPr>
            <m:t>σ</m:t>
          </m:r>
          <m:r>
            <m:rPr>
              <m:sty m:val="p"/>
            </m:rPr>
            <w:rPr>
              <w:rFonts w:ascii="Cambria Math" w:hAnsi="Cambria Math"/>
            </w:rPr>
            <m:t>=</m:t>
          </m:r>
          <m:rad>
            <m:radPr>
              <m:degHide m:val="1"/>
              <m:ctrlPr>
                <w:rPr>
                  <w:rFonts w:ascii="Cambria Math" w:hAnsi="Cambria Math"/>
                </w:rPr>
              </m:ctrlPr>
            </m:radPr>
            <m:deg/>
            <m:e>
              <m:f>
                <m:fPr>
                  <m:ctrlPr>
                    <w:rPr>
                      <w:rFonts w:ascii="Cambria Math" w:hAnsi="Cambria Math"/>
                    </w:rPr>
                  </m:ctrlPr>
                </m:fPr>
                <m:num>
                  <m:r>
                    <m:rPr>
                      <m:sty m:val="p"/>
                    </m:rP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m:rPr>
                                  <m:sty m:val="p"/>
                                </m:rPr>
                                <w:rPr>
                                  <w:rFonts w:ascii="Cambria Math" w:hAnsi="Cambria Math"/>
                                </w:rPr>
                                <m:t>∆</m:t>
                              </m:r>
                            </m:e>
                            <m:sub>
                              <m:r>
                                <m:rPr>
                                  <m:sty m:val="p"/>
                                </m:rPr>
                                <w:rPr>
                                  <w:rFonts w:ascii="Cambria Math" w:hAnsi="Cambria Math"/>
                                </w:rPr>
                                <m:t>м</m:t>
                              </m:r>
                              <m:r>
                                <w:rPr>
                                  <w:rFonts w:ascii="Cambria Math" w:hAnsi="Cambria Math"/>
                                </w:rPr>
                                <m:t>i</m:t>
                              </m:r>
                            </m:sub>
                          </m:sSub>
                          <m:sSub>
                            <m:sSubPr>
                              <m:ctrlPr>
                                <w:rPr>
                                  <w:rFonts w:ascii="Cambria Math" w:hAnsi="Cambria Math"/>
                                </w:rPr>
                              </m:ctrlPr>
                            </m:sSubPr>
                            <m:e>
                              <m:r>
                                <m:rPr>
                                  <m:sty m:val="p"/>
                                </m:rPr>
                                <w:rPr>
                                  <w:rFonts w:ascii="Cambria Math" w:hAnsi="Cambria Math"/>
                                </w:rPr>
                                <m:t>- ∆</m:t>
                              </m:r>
                            </m:e>
                            <m:sub>
                              <m:r>
                                <m:rPr>
                                  <m:sty m:val="p"/>
                                </m:rPr>
                                <w:rPr>
                                  <w:rFonts w:ascii="Cambria Math" w:hAnsi="Cambria Math"/>
                                </w:rPr>
                                <m:t>м</m:t>
                              </m:r>
                            </m:sub>
                          </m:sSub>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m:rPr>
                                  <m:sty m:val="p"/>
                                </m:rPr>
                                <w:rPr>
                                  <w:rFonts w:ascii="Cambria Math" w:hAnsi="Cambria Math"/>
                                </w:rPr>
                                <m:t>∆</m:t>
                              </m:r>
                            </m:e>
                            <m:sub>
                              <m:r>
                                <m:rPr>
                                  <m:sty m:val="p"/>
                                </m:rPr>
                                <w:rPr>
                                  <w:rFonts w:ascii="Cambria Math" w:hAnsi="Cambria Math"/>
                                </w:rPr>
                                <m:t>б</m:t>
                              </m:r>
                              <m: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m:t>
                              </m:r>
                            </m:e>
                            <m:sub>
                              <m:r>
                                <m:rPr>
                                  <m:sty m:val="p"/>
                                </m:rPr>
                                <w:rPr>
                                  <w:rFonts w:ascii="Cambria Math" w:hAnsi="Cambria Math"/>
                                </w:rPr>
                                <m:t>б</m:t>
                              </m:r>
                            </m:sub>
                          </m:sSub>
                        </m:e>
                      </m:d>
                    </m:e>
                    <m:sup>
                      <m:r>
                        <m:rPr>
                          <m:sty m:val="p"/>
                        </m:rPr>
                        <w:rPr>
                          <w:rFonts w:ascii="Cambria Math" w:hAnsi="Cambria Math"/>
                        </w:rPr>
                        <m:t>2</m:t>
                      </m:r>
                    </m:sup>
                  </m:sSup>
                </m:num>
                <m:den>
                  <m:r>
                    <m:rPr>
                      <m:sty m:val="p"/>
                    </m:rPr>
                    <w:rPr>
                      <w:rFonts w:ascii="Cambria Math" w:hAnsi="Cambria Math"/>
                    </w:rPr>
                    <m:t>2</m:t>
                  </m:r>
                  <m:r>
                    <w:rPr>
                      <w:rFonts w:ascii="Cambria Math" w:hAnsi="Cambria Math"/>
                    </w:rPr>
                    <m:t>n</m:t>
                  </m:r>
                  <m:r>
                    <m:rPr>
                      <m:sty m:val="p"/>
                    </m:rPr>
                    <w:rPr>
                      <w:rFonts w:ascii="Cambria Math" w:hAnsi="Cambria Math"/>
                    </w:rPr>
                    <m:t>-1</m:t>
                  </m:r>
                </m:den>
              </m:f>
            </m:e>
          </m:rad>
        </m:oMath>
      </m:oMathPara>
    </w:p>
    <w:p w14:paraId="516B8A2B" w14:textId="67EE5538" w:rsidR="00144DDB" w:rsidRPr="00632581" w:rsidRDefault="00144DDB" w:rsidP="00CE1F5E">
      <w:pPr>
        <w:spacing w:line="276" w:lineRule="auto"/>
        <w:ind w:firstLine="708"/>
        <w:jc w:val="both"/>
        <w:rPr>
          <w:rFonts w:eastAsiaTheme="minorEastAsia"/>
        </w:rPr>
      </w:pPr>
      <w:r w:rsidRPr="00632581">
        <w:rPr>
          <w:rFonts w:eastAsiaTheme="minorEastAsia"/>
        </w:rPr>
        <w:t>При этом</w:t>
      </w:r>
      <w:r w:rsidR="007A5D48" w:rsidRPr="00632581">
        <w:rPr>
          <w:rFonts w:eastAsiaTheme="minorEastAsia"/>
        </w:rPr>
        <w:t xml:space="preserve"> среднее значение погрешности при </w:t>
      </w:r>
      <w:proofErr w:type="spellStart"/>
      <w:r w:rsidR="007A5D48" w:rsidRPr="00632581">
        <w:rPr>
          <w:rFonts w:eastAsiaTheme="minorEastAsia"/>
          <w:lang w:val="en-US"/>
        </w:rPr>
        <w:t>i</w:t>
      </w:r>
      <w:proofErr w:type="spellEnd"/>
      <w:r w:rsidR="007A5D48" w:rsidRPr="00632581">
        <w:rPr>
          <w:rFonts w:eastAsiaTheme="minorEastAsia"/>
        </w:rPr>
        <w:t>-м измерении со стороны</w:t>
      </w:r>
      <w:r w:rsidRPr="00632581">
        <w:rPr>
          <w:rFonts w:eastAsiaTheme="minorEastAsia"/>
        </w:rPr>
        <w:t>:</w:t>
      </w:r>
    </w:p>
    <w:p w14:paraId="5636B5D4" w14:textId="77777777" w:rsidR="007A5D48" w:rsidRPr="00632581" w:rsidRDefault="007A5D48" w:rsidP="00CE1F5E">
      <w:pPr>
        <w:spacing w:line="276" w:lineRule="auto"/>
        <w:ind w:firstLine="708"/>
        <w:jc w:val="both"/>
      </w:pPr>
      <w:r w:rsidRPr="00632581">
        <w:rPr>
          <w:rFonts w:eastAsiaTheme="minorEastAsia"/>
        </w:rPr>
        <w:t xml:space="preserve">Меньших значений </w:t>
      </w:r>
      <m:oMath>
        <m:sSub>
          <m:sSubPr>
            <m:ctrlPr>
              <w:rPr>
                <w:rFonts w:ascii="Cambria Math" w:hAnsi="Cambria Math"/>
              </w:rPr>
            </m:ctrlPr>
          </m:sSubPr>
          <m:e>
            <m:r>
              <m:rPr>
                <m:sty m:val="p"/>
              </m:rPr>
              <w:rPr>
                <w:rFonts w:ascii="Cambria Math" w:hAnsi="Cambria Math"/>
              </w:rPr>
              <m:t>∆</m:t>
            </m:r>
          </m:e>
          <m:sub>
            <m:r>
              <m:rPr>
                <m:sty m:val="p"/>
              </m:rPr>
              <w:rPr>
                <w:rFonts w:ascii="Cambria Math" w:hAnsi="Cambria Math"/>
              </w:rPr>
              <m:t>м</m:t>
            </m:r>
          </m:sub>
        </m:sSub>
        <m:r>
          <m:rPr>
            <m:sty m:val="p"/>
          </m:rPr>
          <w:rPr>
            <w:rFonts w:ascii="Cambria Math" w:hAnsi="Cambria Math"/>
          </w:rPr>
          <m:t>=</m:t>
        </m:r>
        <m:f>
          <m:fPr>
            <m:ctrlPr>
              <w:rPr>
                <w:rFonts w:ascii="Cambria Math" w:hAnsi="Cambria Math"/>
              </w:rPr>
            </m:ctrlPr>
          </m:fPr>
          <m:num>
            <m:nary>
              <m:naryPr>
                <m:chr m:val="∑"/>
                <m:subHide m:val="1"/>
                <m:supHide m:val="1"/>
                <m:ctrlPr>
                  <w:rPr>
                    <w:rFonts w:ascii="Cambria Math" w:hAnsi="Cambria Math"/>
                  </w:rPr>
                </m:ctrlPr>
              </m:naryPr>
              <m:sub/>
              <m:sup/>
              <m:e>
                <m:sSub>
                  <m:sSubPr>
                    <m:ctrlPr>
                      <w:rPr>
                        <w:rFonts w:ascii="Cambria Math" w:hAnsi="Cambria Math"/>
                      </w:rPr>
                    </m:ctrlPr>
                  </m:sSubPr>
                  <m:e>
                    <m:r>
                      <m:rPr>
                        <m:sty m:val="p"/>
                      </m:rPr>
                      <w:rPr>
                        <w:rFonts w:ascii="Cambria Math" w:hAnsi="Cambria Math"/>
                      </w:rPr>
                      <m:t>∆</m:t>
                    </m:r>
                  </m:e>
                  <m:sub>
                    <m:r>
                      <w:rPr>
                        <w:rFonts w:ascii="Cambria Math" w:hAnsi="Cambria Math"/>
                      </w:rPr>
                      <m:t>mi</m:t>
                    </m:r>
                  </m:sub>
                </m:sSub>
              </m:e>
            </m:nary>
          </m:num>
          <m:den>
            <m:r>
              <w:rPr>
                <w:rFonts w:ascii="Cambria Math" w:hAnsi="Cambria Math"/>
              </w:rPr>
              <m:t>n</m:t>
            </m:r>
          </m:den>
        </m:f>
        <m:r>
          <m:rPr>
            <m:sty m:val="p"/>
          </m:rPr>
          <w:rPr>
            <w:rFonts w:ascii="Cambria Math" w:hAnsi="Cambria Math"/>
          </w:rPr>
          <m:t>=</m:t>
        </m:r>
        <m:f>
          <m:fPr>
            <m:ctrlPr>
              <w:rPr>
                <w:rFonts w:ascii="Cambria Math" w:hAnsi="Cambria Math"/>
              </w:rPr>
            </m:ctrlPr>
          </m:fPr>
          <m:num>
            <m:nary>
              <m:naryPr>
                <m:chr m:val="∑"/>
                <m:subHide m:val="1"/>
                <m:supHide m:val="1"/>
                <m:ctrlPr>
                  <w:rPr>
                    <w:rFonts w:ascii="Cambria Math" w:hAnsi="Cambria Math"/>
                  </w:rPr>
                </m:ctrlPr>
              </m:naryPr>
              <m:sub/>
              <m:sup/>
              <m:e>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mi</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cp</m:t>
                    </m:r>
                  </m:sub>
                </m:sSub>
                <m:r>
                  <m:rPr>
                    <m:sty m:val="p"/>
                  </m:rPr>
                  <w:rPr>
                    <w:rFonts w:ascii="Cambria Math" w:hAnsi="Cambria Math"/>
                  </w:rPr>
                  <m:t>)</m:t>
                </m:r>
              </m:e>
            </m:nary>
          </m:num>
          <m:den>
            <m:r>
              <w:rPr>
                <w:rFonts w:ascii="Cambria Math" w:hAnsi="Cambria Math"/>
              </w:rPr>
              <m:t>n</m:t>
            </m:r>
          </m:den>
        </m:f>
        <m:r>
          <m:rPr>
            <m:sty m:val="p"/>
          </m:rPr>
          <w:rPr>
            <w:rFonts w:ascii="Cambria Math" w:hAnsi="Cambria Math"/>
          </w:rPr>
          <m:t xml:space="preserve"> </m:t>
        </m:r>
      </m:oMath>
    </w:p>
    <w:p w14:paraId="098E43BA" w14:textId="24628D7B" w:rsidR="00144DDB" w:rsidRPr="00632581" w:rsidRDefault="007A5D48" w:rsidP="00CE1F5E">
      <w:pPr>
        <w:spacing w:line="276" w:lineRule="auto"/>
        <w:ind w:firstLine="708"/>
        <w:jc w:val="both"/>
      </w:pPr>
      <w:r w:rsidRPr="00632581">
        <w:t xml:space="preserve">Больших значений </w:t>
      </w:r>
      <m:oMath>
        <m:sSub>
          <m:sSubPr>
            <m:ctrlPr>
              <w:rPr>
                <w:rFonts w:ascii="Cambria Math" w:hAnsi="Cambria Math"/>
              </w:rPr>
            </m:ctrlPr>
          </m:sSubPr>
          <m:e>
            <m:r>
              <m:rPr>
                <m:sty m:val="p"/>
              </m:rPr>
              <w:rPr>
                <w:rFonts w:ascii="Cambria Math" w:hAnsi="Cambria Math"/>
              </w:rPr>
              <m:t>∆</m:t>
            </m:r>
          </m:e>
          <m:sub>
            <m:r>
              <m:rPr>
                <m:sty m:val="p"/>
              </m:rPr>
              <w:rPr>
                <w:rFonts w:ascii="Cambria Math" w:hAnsi="Cambria Math"/>
              </w:rPr>
              <m:t>б</m:t>
            </m:r>
          </m:sub>
        </m:sSub>
        <m:r>
          <m:rPr>
            <m:sty m:val="p"/>
          </m:rPr>
          <w:rPr>
            <w:rFonts w:ascii="Cambria Math" w:hAnsi="Cambria Math"/>
          </w:rPr>
          <m:t>=</m:t>
        </m:r>
        <m:f>
          <m:fPr>
            <m:ctrlPr>
              <w:rPr>
                <w:rFonts w:ascii="Cambria Math" w:hAnsi="Cambria Math"/>
              </w:rPr>
            </m:ctrlPr>
          </m:fPr>
          <m:num>
            <m:nary>
              <m:naryPr>
                <m:chr m:val="∑"/>
                <m:subHide m:val="1"/>
                <m:supHide m:val="1"/>
                <m:ctrlPr>
                  <w:rPr>
                    <w:rFonts w:ascii="Cambria Math" w:hAnsi="Cambria Math"/>
                  </w:rPr>
                </m:ctrlPr>
              </m:naryPr>
              <m:sub/>
              <m:sup/>
              <m:e>
                <m:sSub>
                  <m:sSubPr>
                    <m:ctrlPr>
                      <w:rPr>
                        <w:rFonts w:ascii="Cambria Math" w:hAnsi="Cambria Math"/>
                      </w:rPr>
                    </m:ctrlPr>
                  </m:sSubPr>
                  <m:e>
                    <m:r>
                      <m:rPr>
                        <m:sty m:val="p"/>
                      </m:rPr>
                      <w:rPr>
                        <w:rFonts w:ascii="Cambria Math" w:hAnsi="Cambria Math"/>
                      </w:rPr>
                      <m:t>∆</m:t>
                    </m:r>
                  </m:e>
                  <m:sub>
                    <m:r>
                      <m:rPr>
                        <m:sty m:val="p"/>
                      </m:rPr>
                      <w:rPr>
                        <w:rFonts w:ascii="Cambria Math" w:hAnsi="Cambria Math"/>
                      </w:rPr>
                      <m:t>б</m:t>
                    </m:r>
                    <m:r>
                      <w:rPr>
                        <w:rFonts w:ascii="Cambria Math" w:hAnsi="Cambria Math"/>
                      </w:rPr>
                      <m:t>i</m:t>
                    </m:r>
                  </m:sub>
                </m:sSub>
              </m:e>
            </m:nary>
          </m:num>
          <m:den>
            <m:r>
              <w:rPr>
                <w:rFonts w:ascii="Cambria Math" w:hAnsi="Cambria Math"/>
              </w:rPr>
              <m:t>n</m:t>
            </m:r>
          </m:den>
        </m:f>
        <m:r>
          <m:rPr>
            <m:sty m:val="p"/>
          </m:rPr>
          <w:rPr>
            <w:rFonts w:ascii="Cambria Math" w:hAnsi="Cambria Math"/>
          </w:rPr>
          <m:t>=</m:t>
        </m:r>
        <m:f>
          <m:fPr>
            <m:ctrlPr>
              <w:rPr>
                <w:rFonts w:ascii="Cambria Math" w:hAnsi="Cambria Math"/>
              </w:rPr>
            </m:ctrlPr>
          </m:fPr>
          <m:num>
            <m:nary>
              <m:naryPr>
                <m:chr m:val="∑"/>
                <m:subHide m:val="1"/>
                <m:supHide m:val="1"/>
                <m:ctrlPr>
                  <w:rPr>
                    <w:rFonts w:ascii="Cambria Math" w:hAnsi="Cambria Math"/>
                  </w:rPr>
                </m:ctrlPr>
              </m:naryPr>
              <m:sub/>
              <m:sup/>
              <m:e>
                <m:r>
                  <m:rPr>
                    <m:sty m:val="p"/>
                  </m:rP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б</m:t>
                    </m:r>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cp</m:t>
                    </m:r>
                  </m:sub>
                </m:sSub>
                <m:r>
                  <m:rPr>
                    <m:sty m:val="p"/>
                  </m:rPr>
                  <w:rPr>
                    <w:rFonts w:ascii="Cambria Math" w:hAnsi="Cambria Math"/>
                  </w:rPr>
                  <m:t>)</m:t>
                </m:r>
              </m:e>
            </m:nary>
          </m:num>
          <m:den>
            <m:r>
              <w:rPr>
                <w:rFonts w:ascii="Cambria Math" w:hAnsi="Cambria Math"/>
              </w:rPr>
              <m:t>n</m:t>
            </m:r>
          </m:den>
        </m:f>
      </m:oMath>
    </w:p>
    <w:p w14:paraId="73DA6951" w14:textId="174E2517" w:rsidR="00EB152D" w:rsidRPr="00632581" w:rsidRDefault="00EB152D" w:rsidP="00CE1F5E">
      <w:pPr>
        <w:spacing w:line="276" w:lineRule="auto"/>
        <w:ind w:firstLine="708"/>
        <w:jc w:val="both"/>
      </w:pPr>
      <w:r w:rsidRPr="00632581">
        <w:lastRenderedPageBreak/>
        <w:t xml:space="preserve">Где </w:t>
      </w:r>
      <m:oMath>
        <m:r>
          <w:rPr>
            <w:rFonts w:ascii="Cambria Math" w:hAnsi="Cambria Math"/>
          </w:rPr>
          <m:t xml:space="preserve">n </m:t>
        </m:r>
      </m:oMath>
      <w:r w:rsidRPr="00632581">
        <w:rPr>
          <w:lang w:val="en-US"/>
        </w:rPr>
        <w:t xml:space="preserve">– </w:t>
      </w:r>
      <w:r w:rsidRPr="00632581">
        <w:t>количество измерений.</w:t>
      </w:r>
    </w:p>
    <w:p w14:paraId="2FD91DFB" w14:textId="6EC34805" w:rsidR="0065524D" w:rsidRPr="00632581" w:rsidRDefault="0065524D" w:rsidP="00CE1F5E">
      <w:pPr>
        <w:pStyle w:val="afd"/>
        <w:numPr>
          <w:ilvl w:val="0"/>
          <w:numId w:val="39"/>
        </w:numPr>
        <w:spacing w:line="276" w:lineRule="auto"/>
        <w:jc w:val="both"/>
      </w:pPr>
      <w:r w:rsidRPr="00632581">
        <w:t>Что такое гистерезис датчика и как его определить экспериментально?</w:t>
      </w:r>
    </w:p>
    <w:p w14:paraId="54AECD58" w14:textId="2FE8D9EA" w:rsidR="00487B38" w:rsidRPr="00632581" w:rsidRDefault="00487B38" w:rsidP="00CE1F5E">
      <w:pPr>
        <w:spacing w:line="276" w:lineRule="auto"/>
        <w:ind w:left="520"/>
        <w:jc w:val="both"/>
      </w:pPr>
      <w:r w:rsidRPr="00632581">
        <w:t>Гистерезис датчика – это расстояние между точками включения и отключения датчика. Экспериментально его можно определить, замерив максимальное и минимальное значение положения ВЭ при включении и отключении датчика соответственно, и подставив полученные значения в формулу:</w:t>
      </w:r>
    </w:p>
    <w:p w14:paraId="12FCA673" w14:textId="5731302B" w:rsidR="00487B38" w:rsidRPr="00632581" w:rsidRDefault="00487B38" w:rsidP="00CE1F5E">
      <w:pPr>
        <w:spacing w:line="276" w:lineRule="auto"/>
        <w:ind w:left="520"/>
        <w:jc w:val="both"/>
        <w:rPr>
          <w:i/>
        </w:rPr>
      </w:pPr>
      <m:oMathPara>
        <m:oMath>
          <m:r>
            <w:rPr>
              <w:rFonts w:ascii="Cambria Math" w:hAnsi="Cambria Math"/>
            </w:rPr>
            <m:t>Д=</m:t>
          </m:r>
          <m:func>
            <m:funcPr>
              <m:ctrlPr>
                <w:rPr>
                  <w:rFonts w:ascii="Cambria Math" w:hAnsi="Cambria Math"/>
                  <w:lang w:val="en-US"/>
                </w:rPr>
              </m:ctrlPr>
            </m:funcPr>
            <m:fName>
              <m:r>
                <m:rPr>
                  <m:sty m:val="p"/>
                </m:rPr>
                <w:rPr>
                  <w:rFonts w:ascii="Cambria Math" w:hAnsi="Cambria Math"/>
                  <w:lang w:val="en-US"/>
                </w:rPr>
                <m:t>max</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L</m:t>
                      </m:r>
                    </m:e>
                    <m:sub>
                      <m:r>
                        <w:rPr>
                          <w:rFonts w:ascii="Cambria Math" w:hAnsi="Cambria Math"/>
                        </w:rPr>
                        <m:t>откл</m:t>
                      </m:r>
                    </m:sub>
                  </m:sSub>
                </m:e>
              </m:d>
            </m:e>
          </m:func>
          <m:r>
            <w:rPr>
              <w:rFonts w:ascii="Cambria Math" w:hAnsi="Cambria Math"/>
              <w:lang w:val="en-US"/>
            </w:rPr>
            <m:t>-</m:t>
          </m:r>
          <m:r>
            <m:rPr>
              <m:sty m:val="p"/>
            </m:rPr>
            <w:rPr>
              <w:rFonts w:ascii="Cambria Math" w:hAnsi="Cambria Math"/>
              <w:lang w:val="en-US"/>
            </w:rPr>
            <m:t>min⁡</m:t>
          </m:r>
          <m:r>
            <w:rPr>
              <w:rFonts w:ascii="Cambria Math" w:hAnsi="Cambria Math"/>
              <w:lang w:val="en-US"/>
            </w:rPr>
            <m:t>(</m:t>
          </m:r>
          <m:sSub>
            <m:sSubPr>
              <m:ctrlPr>
                <w:rPr>
                  <w:rFonts w:ascii="Cambria Math" w:hAnsi="Cambria Math"/>
                  <w:i/>
                  <w:lang w:val="en-US"/>
                </w:rPr>
              </m:ctrlPr>
            </m:sSubPr>
            <m:e>
              <m:r>
                <w:rPr>
                  <w:rFonts w:ascii="Cambria Math" w:hAnsi="Cambria Math"/>
                  <w:lang w:val="en-US"/>
                </w:rPr>
                <m:t>L</m:t>
              </m:r>
            </m:e>
            <m:sub>
              <m:r>
                <w:rPr>
                  <w:rFonts w:ascii="Cambria Math" w:hAnsi="Cambria Math"/>
                </w:rPr>
                <m:t>вкл</m:t>
              </m:r>
            </m:sub>
          </m:sSub>
          <m:r>
            <w:rPr>
              <w:rFonts w:ascii="Cambria Math" w:hAnsi="Cambria Math"/>
            </w:rPr>
            <m:t>)</m:t>
          </m:r>
        </m:oMath>
      </m:oMathPara>
    </w:p>
    <w:p w14:paraId="375FFFE0" w14:textId="5F0D13B5" w:rsidR="0065524D" w:rsidRPr="00632581" w:rsidRDefault="0065524D" w:rsidP="00CE1F5E">
      <w:pPr>
        <w:pStyle w:val="Bodytext181"/>
        <w:numPr>
          <w:ilvl w:val="0"/>
          <w:numId w:val="39"/>
        </w:numPr>
        <w:shd w:val="clear" w:color="auto" w:fill="auto"/>
        <w:tabs>
          <w:tab w:val="left" w:pos="851"/>
        </w:tabs>
        <w:spacing w:before="0" w:line="276" w:lineRule="auto"/>
        <w:ind w:right="20"/>
        <w:rPr>
          <w:rFonts w:ascii="Times New Roman" w:hAnsi="Times New Roman" w:cs="Times New Roman"/>
          <w:b w:val="0"/>
          <w:bCs w:val="0"/>
          <w:sz w:val="24"/>
          <w:szCs w:val="24"/>
        </w:rPr>
      </w:pPr>
      <w:r w:rsidRPr="00632581">
        <w:rPr>
          <w:rFonts w:ascii="Times New Roman" w:hAnsi="Times New Roman" w:cs="Times New Roman"/>
          <w:b w:val="0"/>
          <w:bCs w:val="0"/>
          <w:sz w:val="24"/>
          <w:szCs w:val="24"/>
        </w:rPr>
        <w:t>Как исключить влияние люфтов в передаче при исследовании датчиков?</w:t>
      </w:r>
    </w:p>
    <w:p w14:paraId="13B9F26E" w14:textId="2F23CF3F" w:rsidR="00487B38" w:rsidRPr="00632581" w:rsidRDefault="00487B38" w:rsidP="00CE1F5E">
      <w:pPr>
        <w:pStyle w:val="Bodytext181"/>
        <w:shd w:val="clear" w:color="auto" w:fill="auto"/>
        <w:tabs>
          <w:tab w:val="left" w:pos="851"/>
        </w:tabs>
        <w:spacing w:before="0" w:line="276" w:lineRule="auto"/>
        <w:ind w:left="520" w:right="20"/>
        <w:rPr>
          <w:rFonts w:ascii="Times New Roman" w:hAnsi="Times New Roman" w:cs="Times New Roman"/>
          <w:b w:val="0"/>
          <w:bCs w:val="0"/>
          <w:sz w:val="24"/>
          <w:szCs w:val="24"/>
        </w:rPr>
      </w:pPr>
      <w:r w:rsidRPr="00632581">
        <w:rPr>
          <w:rFonts w:ascii="Times New Roman" w:hAnsi="Times New Roman" w:cs="Times New Roman"/>
          <w:b w:val="0"/>
          <w:bCs w:val="0"/>
          <w:sz w:val="24"/>
          <w:szCs w:val="24"/>
        </w:rPr>
        <w:t>Для этого необходимо в момент отключения датчика удалить от него ВЭ, чтобы в начале очередного цикла эксперимента проходить положение отключения в направлении движения к выключателю.</w:t>
      </w:r>
    </w:p>
    <w:p w14:paraId="78E8039C" w14:textId="0BD26FA5" w:rsidR="0065524D" w:rsidRPr="00632581" w:rsidRDefault="0065524D" w:rsidP="00CE1F5E">
      <w:pPr>
        <w:pStyle w:val="Bodytext181"/>
        <w:numPr>
          <w:ilvl w:val="0"/>
          <w:numId w:val="39"/>
        </w:numPr>
        <w:shd w:val="clear" w:color="auto" w:fill="auto"/>
        <w:tabs>
          <w:tab w:val="left" w:pos="851"/>
        </w:tabs>
        <w:spacing w:before="0" w:line="276" w:lineRule="auto"/>
        <w:ind w:right="20"/>
        <w:rPr>
          <w:rFonts w:ascii="Times New Roman" w:hAnsi="Times New Roman" w:cs="Times New Roman"/>
          <w:b w:val="0"/>
          <w:bCs w:val="0"/>
          <w:sz w:val="24"/>
          <w:szCs w:val="24"/>
        </w:rPr>
      </w:pPr>
      <w:r w:rsidRPr="00632581">
        <w:rPr>
          <w:rFonts w:ascii="Times New Roman" w:hAnsi="Times New Roman" w:cs="Times New Roman"/>
          <w:b w:val="0"/>
          <w:bCs w:val="0"/>
          <w:sz w:val="24"/>
          <w:szCs w:val="24"/>
        </w:rPr>
        <w:t xml:space="preserve">Как построить номинальную статическую характеристику датчика с аналоговым выходом (ИПП)? </w:t>
      </w:r>
    </w:p>
    <w:p w14:paraId="0C033AAA" w14:textId="53995E90" w:rsidR="00D10258" w:rsidRPr="00632581" w:rsidRDefault="00487B38" w:rsidP="00CE1F5E">
      <w:pPr>
        <w:pStyle w:val="Bodytext181"/>
        <w:shd w:val="clear" w:color="auto" w:fill="auto"/>
        <w:tabs>
          <w:tab w:val="left" w:pos="851"/>
        </w:tabs>
        <w:spacing w:before="0" w:line="276" w:lineRule="auto"/>
        <w:ind w:left="520" w:right="20"/>
        <w:rPr>
          <w:rFonts w:ascii="Times New Roman" w:hAnsi="Times New Roman" w:cs="Times New Roman"/>
        </w:rPr>
      </w:pPr>
      <w:r w:rsidRPr="00632581">
        <w:rPr>
          <w:rFonts w:ascii="Times New Roman" w:hAnsi="Times New Roman" w:cs="Times New Roman"/>
          <w:b w:val="0"/>
          <w:bCs w:val="0"/>
          <w:sz w:val="24"/>
          <w:szCs w:val="24"/>
        </w:rPr>
        <w:t xml:space="preserve">Чтобы </w:t>
      </w:r>
      <w:r w:rsidR="00397D82" w:rsidRPr="00632581">
        <w:rPr>
          <w:rFonts w:ascii="Times New Roman" w:hAnsi="Times New Roman" w:cs="Times New Roman"/>
          <w:b w:val="0"/>
          <w:bCs w:val="0"/>
          <w:sz w:val="24"/>
          <w:szCs w:val="24"/>
        </w:rPr>
        <w:t xml:space="preserve">построить номинальную статическую характеристику датчика, необходимо рассчитать </w:t>
      </w:r>
      <w:r w:rsidR="00374F32" w:rsidRPr="00632581">
        <w:rPr>
          <w:rFonts w:ascii="Times New Roman" w:hAnsi="Times New Roman" w:cs="Times New Roman"/>
          <w:b w:val="0"/>
          <w:bCs w:val="0"/>
          <w:sz w:val="24"/>
          <w:szCs w:val="24"/>
        </w:rPr>
        <w:t xml:space="preserve">выходное значение датчика, которое вычисляется как </w:t>
      </w:r>
      <w:r w:rsidR="00447974" w:rsidRPr="00632581">
        <w:rPr>
          <w:rFonts w:ascii="Times New Roman" w:hAnsi="Times New Roman" w:cs="Times New Roman"/>
          <w:b w:val="0"/>
          <w:bCs w:val="0"/>
          <w:sz w:val="24"/>
          <w:szCs w:val="24"/>
        </w:rPr>
        <w:t>среднее одного положения воздействующего элемента для всех экспериментов. После чего находится наибольшее значение суммарной погрешности при измерении входного сигнала со стороны больших/меньших значений до заданного.</w:t>
      </w:r>
    </w:p>
    <w:sectPr w:rsidR="00D10258" w:rsidRPr="00632581" w:rsidSect="007E5576">
      <w:headerReference w:type="default" r:id="rId2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DEA2FD" w14:textId="77777777" w:rsidR="00162CF2" w:rsidRDefault="00162CF2" w:rsidP="00B60AEF">
      <w:r>
        <w:separator/>
      </w:r>
    </w:p>
  </w:endnote>
  <w:endnote w:type="continuationSeparator" w:id="0">
    <w:p w14:paraId="42DA9B23" w14:textId="77777777" w:rsidR="00162CF2" w:rsidRDefault="00162CF2" w:rsidP="00B60A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343314" w14:textId="77777777" w:rsidR="00162CF2" w:rsidRDefault="00162CF2" w:rsidP="00B60AEF">
      <w:r>
        <w:separator/>
      </w:r>
    </w:p>
  </w:footnote>
  <w:footnote w:type="continuationSeparator" w:id="0">
    <w:p w14:paraId="49D2F69C" w14:textId="77777777" w:rsidR="00162CF2" w:rsidRDefault="00162CF2" w:rsidP="00B60A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4E25F1" w14:textId="59BD9E6E" w:rsidR="00322F28" w:rsidRPr="00B60AEF" w:rsidRDefault="00322F28" w:rsidP="00B60AEF">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3"/>
    <w:multiLevelType w:val="multilevel"/>
    <w:tmpl w:val="00000002"/>
    <w:lvl w:ilvl="0">
      <w:start w:val="1"/>
      <w:numFmt w:val="decimal"/>
      <w:lvlText w:val="1.%1."/>
      <w:lvlJc w:val="left"/>
      <w:rPr>
        <w:b w:val="0"/>
        <w:bCs w:val="0"/>
        <w:i w:val="0"/>
        <w:iCs w:val="0"/>
        <w:smallCaps w:val="0"/>
        <w:strike w:val="0"/>
        <w:color w:val="000000"/>
        <w:spacing w:val="0"/>
        <w:w w:val="100"/>
        <w:position w:val="0"/>
        <w:sz w:val="22"/>
        <w:szCs w:val="22"/>
        <w:u w:val="none"/>
      </w:rPr>
    </w:lvl>
    <w:lvl w:ilvl="1">
      <w:start w:val="1"/>
      <w:numFmt w:val="decimal"/>
      <w:lvlText w:val="%1.%2."/>
      <w:lvlJc w:val="left"/>
      <w:rPr>
        <w:b w:val="0"/>
        <w:bCs w:val="0"/>
        <w:i w:val="0"/>
        <w:iCs w:val="0"/>
        <w:smallCaps w:val="0"/>
        <w:strike w:val="0"/>
        <w:color w:val="000000"/>
        <w:spacing w:val="0"/>
        <w:w w:val="100"/>
        <w:position w:val="0"/>
        <w:sz w:val="22"/>
        <w:szCs w:val="22"/>
        <w:u w:val="none"/>
      </w:rPr>
    </w:lvl>
    <w:lvl w:ilvl="2">
      <w:start w:val="1"/>
      <w:numFmt w:val="decimal"/>
      <w:lvlText w:val="%1.%2."/>
      <w:lvlJc w:val="left"/>
      <w:rPr>
        <w:b w:val="0"/>
        <w:bCs w:val="0"/>
        <w:i w:val="0"/>
        <w:iCs w:val="0"/>
        <w:smallCaps w:val="0"/>
        <w:strike w:val="0"/>
        <w:color w:val="000000"/>
        <w:spacing w:val="0"/>
        <w:w w:val="100"/>
        <w:position w:val="0"/>
        <w:sz w:val="22"/>
        <w:szCs w:val="22"/>
        <w:u w:val="none"/>
      </w:rPr>
    </w:lvl>
    <w:lvl w:ilvl="3">
      <w:start w:val="1"/>
      <w:numFmt w:val="decimal"/>
      <w:lvlText w:val="%1.%2."/>
      <w:lvlJc w:val="left"/>
      <w:rPr>
        <w:b w:val="0"/>
        <w:bCs w:val="0"/>
        <w:i w:val="0"/>
        <w:iCs w:val="0"/>
        <w:smallCaps w:val="0"/>
        <w:strike w:val="0"/>
        <w:color w:val="000000"/>
        <w:spacing w:val="0"/>
        <w:w w:val="100"/>
        <w:position w:val="0"/>
        <w:sz w:val="22"/>
        <w:szCs w:val="22"/>
        <w:u w:val="none"/>
      </w:rPr>
    </w:lvl>
    <w:lvl w:ilvl="4">
      <w:start w:val="1"/>
      <w:numFmt w:val="decimal"/>
      <w:lvlText w:val="%1.%2."/>
      <w:lvlJc w:val="left"/>
      <w:rPr>
        <w:b w:val="0"/>
        <w:bCs w:val="0"/>
        <w:i w:val="0"/>
        <w:iCs w:val="0"/>
        <w:smallCaps w:val="0"/>
        <w:strike w:val="0"/>
        <w:color w:val="000000"/>
        <w:spacing w:val="0"/>
        <w:w w:val="100"/>
        <w:position w:val="0"/>
        <w:sz w:val="22"/>
        <w:szCs w:val="22"/>
        <w:u w:val="none"/>
      </w:rPr>
    </w:lvl>
    <w:lvl w:ilvl="5">
      <w:start w:val="1"/>
      <w:numFmt w:val="decimal"/>
      <w:lvlText w:val="%1.%2."/>
      <w:lvlJc w:val="left"/>
      <w:rPr>
        <w:b w:val="0"/>
        <w:bCs w:val="0"/>
        <w:i w:val="0"/>
        <w:iCs w:val="0"/>
        <w:smallCaps w:val="0"/>
        <w:strike w:val="0"/>
        <w:color w:val="000000"/>
        <w:spacing w:val="0"/>
        <w:w w:val="100"/>
        <w:position w:val="0"/>
        <w:sz w:val="22"/>
        <w:szCs w:val="22"/>
        <w:u w:val="none"/>
      </w:rPr>
    </w:lvl>
    <w:lvl w:ilvl="6">
      <w:start w:val="1"/>
      <w:numFmt w:val="decimal"/>
      <w:lvlText w:val="%1.%2."/>
      <w:lvlJc w:val="left"/>
      <w:rPr>
        <w:b w:val="0"/>
        <w:bCs w:val="0"/>
        <w:i w:val="0"/>
        <w:iCs w:val="0"/>
        <w:smallCaps w:val="0"/>
        <w:strike w:val="0"/>
        <w:color w:val="000000"/>
        <w:spacing w:val="0"/>
        <w:w w:val="100"/>
        <w:position w:val="0"/>
        <w:sz w:val="22"/>
        <w:szCs w:val="22"/>
        <w:u w:val="none"/>
      </w:rPr>
    </w:lvl>
    <w:lvl w:ilvl="7">
      <w:start w:val="1"/>
      <w:numFmt w:val="decimal"/>
      <w:lvlText w:val="%1.%2."/>
      <w:lvlJc w:val="left"/>
      <w:rPr>
        <w:b w:val="0"/>
        <w:bCs w:val="0"/>
        <w:i w:val="0"/>
        <w:iCs w:val="0"/>
        <w:smallCaps w:val="0"/>
        <w:strike w:val="0"/>
        <w:color w:val="000000"/>
        <w:spacing w:val="0"/>
        <w:w w:val="100"/>
        <w:position w:val="0"/>
        <w:sz w:val="22"/>
        <w:szCs w:val="22"/>
        <w:u w:val="none"/>
      </w:rPr>
    </w:lvl>
    <w:lvl w:ilvl="8">
      <w:start w:val="1"/>
      <w:numFmt w:val="decimal"/>
      <w:lvlText w:val="%1.%2."/>
      <w:lvlJc w:val="left"/>
      <w:rPr>
        <w:b w:val="0"/>
        <w:bCs w:val="0"/>
        <w:i w:val="0"/>
        <w:iCs w:val="0"/>
        <w:smallCaps w:val="0"/>
        <w:strike w:val="0"/>
        <w:color w:val="000000"/>
        <w:spacing w:val="0"/>
        <w:w w:val="100"/>
        <w:position w:val="0"/>
        <w:sz w:val="22"/>
        <w:szCs w:val="22"/>
        <w:u w:val="none"/>
      </w:rPr>
    </w:lvl>
  </w:abstractNum>
  <w:abstractNum w:abstractNumId="1" w15:restartNumberingAfterBreak="0">
    <w:nsid w:val="00000005"/>
    <w:multiLevelType w:val="multilevel"/>
    <w:tmpl w:val="00000004"/>
    <w:lvl w:ilvl="0">
      <w:start w:val="1"/>
      <w:numFmt w:val="bullet"/>
      <w:lvlText w:val="-"/>
      <w:lvlJc w:val="left"/>
      <w:rPr>
        <w:b w:val="0"/>
        <w:bCs w:val="0"/>
        <w:i w:val="0"/>
        <w:iCs w:val="0"/>
        <w:smallCaps w:val="0"/>
        <w:strike w:val="0"/>
        <w:color w:val="000000"/>
        <w:spacing w:val="0"/>
        <w:w w:val="100"/>
        <w:position w:val="0"/>
        <w:sz w:val="22"/>
        <w:szCs w:val="22"/>
        <w:u w:val="none"/>
      </w:rPr>
    </w:lvl>
    <w:lvl w:ilvl="1">
      <w:start w:val="1"/>
      <w:numFmt w:val="bullet"/>
      <w:lvlText w:val="-"/>
      <w:lvlJc w:val="left"/>
      <w:rPr>
        <w:b w:val="0"/>
        <w:bCs w:val="0"/>
        <w:i w:val="0"/>
        <w:iCs w:val="0"/>
        <w:smallCaps w:val="0"/>
        <w:strike w:val="0"/>
        <w:color w:val="000000"/>
        <w:spacing w:val="0"/>
        <w:w w:val="100"/>
        <w:position w:val="0"/>
        <w:sz w:val="22"/>
        <w:szCs w:val="22"/>
        <w:u w:val="none"/>
      </w:rPr>
    </w:lvl>
    <w:lvl w:ilvl="2">
      <w:start w:val="1"/>
      <w:numFmt w:val="bullet"/>
      <w:lvlText w:val="-"/>
      <w:lvlJc w:val="left"/>
      <w:rPr>
        <w:b w:val="0"/>
        <w:bCs w:val="0"/>
        <w:i w:val="0"/>
        <w:iCs w:val="0"/>
        <w:smallCaps w:val="0"/>
        <w:strike w:val="0"/>
        <w:color w:val="000000"/>
        <w:spacing w:val="0"/>
        <w:w w:val="100"/>
        <w:position w:val="0"/>
        <w:sz w:val="22"/>
        <w:szCs w:val="22"/>
        <w:u w:val="none"/>
      </w:rPr>
    </w:lvl>
    <w:lvl w:ilvl="3">
      <w:start w:val="1"/>
      <w:numFmt w:val="bullet"/>
      <w:lvlText w:val="-"/>
      <w:lvlJc w:val="left"/>
      <w:rPr>
        <w:b w:val="0"/>
        <w:bCs w:val="0"/>
        <w:i w:val="0"/>
        <w:iCs w:val="0"/>
        <w:smallCaps w:val="0"/>
        <w:strike w:val="0"/>
        <w:color w:val="000000"/>
        <w:spacing w:val="0"/>
        <w:w w:val="100"/>
        <w:position w:val="0"/>
        <w:sz w:val="22"/>
        <w:szCs w:val="22"/>
        <w:u w:val="none"/>
      </w:rPr>
    </w:lvl>
    <w:lvl w:ilvl="4">
      <w:start w:val="1"/>
      <w:numFmt w:val="bullet"/>
      <w:lvlText w:val="-"/>
      <w:lvlJc w:val="left"/>
      <w:rPr>
        <w:b w:val="0"/>
        <w:bCs w:val="0"/>
        <w:i w:val="0"/>
        <w:iCs w:val="0"/>
        <w:smallCaps w:val="0"/>
        <w:strike w:val="0"/>
        <w:color w:val="000000"/>
        <w:spacing w:val="0"/>
        <w:w w:val="100"/>
        <w:position w:val="0"/>
        <w:sz w:val="22"/>
        <w:szCs w:val="22"/>
        <w:u w:val="none"/>
      </w:rPr>
    </w:lvl>
    <w:lvl w:ilvl="5">
      <w:start w:val="1"/>
      <w:numFmt w:val="bullet"/>
      <w:lvlText w:val="-"/>
      <w:lvlJc w:val="left"/>
      <w:rPr>
        <w:b w:val="0"/>
        <w:bCs w:val="0"/>
        <w:i w:val="0"/>
        <w:iCs w:val="0"/>
        <w:smallCaps w:val="0"/>
        <w:strike w:val="0"/>
        <w:color w:val="000000"/>
        <w:spacing w:val="0"/>
        <w:w w:val="100"/>
        <w:position w:val="0"/>
        <w:sz w:val="22"/>
        <w:szCs w:val="22"/>
        <w:u w:val="none"/>
      </w:rPr>
    </w:lvl>
    <w:lvl w:ilvl="6">
      <w:start w:val="1"/>
      <w:numFmt w:val="bullet"/>
      <w:lvlText w:val="-"/>
      <w:lvlJc w:val="left"/>
      <w:rPr>
        <w:b w:val="0"/>
        <w:bCs w:val="0"/>
        <w:i w:val="0"/>
        <w:iCs w:val="0"/>
        <w:smallCaps w:val="0"/>
        <w:strike w:val="0"/>
        <w:color w:val="000000"/>
        <w:spacing w:val="0"/>
        <w:w w:val="100"/>
        <w:position w:val="0"/>
        <w:sz w:val="22"/>
        <w:szCs w:val="22"/>
        <w:u w:val="none"/>
      </w:rPr>
    </w:lvl>
    <w:lvl w:ilvl="7">
      <w:start w:val="1"/>
      <w:numFmt w:val="bullet"/>
      <w:lvlText w:val="-"/>
      <w:lvlJc w:val="left"/>
      <w:rPr>
        <w:b w:val="0"/>
        <w:bCs w:val="0"/>
        <w:i w:val="0"/>
        <w:iCs w:val="0"/>
        <w:smallCaps w:val="0"/>
        <w:strike w:val="0"/>
        <w:color w:val="000000"/>
        <w:spacing w:val="0"/>
        <w:w w:val="100"/>
        <w:position w:val="0"/>
        <w:sz w:val="22"/>
        <w:szCs w:val="22"/>
        <w:u w:val="none"/>
      </w:rPr>
    </w:lvl>
    <w:lvl w:ilvl="8">
      <w:start w:val="1"/>
      <w:numFmt w:val="bullet"/>
      <w:lvlText w:val="-"/>
      <w:lvlJc w:val="left"/>
      <w:rPr>
        <w:b w:val="0"/>
        <w:bCs w:val="0"/>
        <w:i w:val="0"/>
        <w:iCs w:val="0"/>
        <w:smallCaps w:val="0"/>
        <w:strike w:val="0"/>
        <w:color w:val="000000"/>
        <w:spacing w:val="0"/>
        <w:w w:val="100"/>
        <w:position w:val="0"/>
        <w:sz w:val="22"/>
        <w:szCs w:val="22"/>
        <w:u w:val="none"/>
      </w:rPr>
    </w:lvl>
  </w:abstractNum>
  <w:abstractNum w:abstractNumId="2" w15:restartNumberingAfterBreak="0">
    <w:nsid w:val="00000007"/>
    <w:multiLevelType w:val="multilevel"/>
    <w:tmpl w:val="00000006"/>
    <w:lvl w:ilvl="0">
      <w:start w:val="1"/>
      <w:numFmt w:val="bullet"/>
      <w:lvlText w:val="-"/>
      <w:lvlJc w:val="left"/>
      <w:rPr>
        <w:b w:val="0"/>
        <w:bCs w:val="0"/>
        <w:i w:val="0"/>
        <w:iCs w:val="0"/>
        <w:smallCaps w:val="0"/>
        <w:strike w:val="0"/>
        <w:color w:val="000000"/>
        <w:spacing w:val="0"/>
        <w:w w:val="100"/>
        <w:position w:val="0"/>
        <w:sz w:val="22"/>
        <w:szCs w:val="22"/>
        <w:u w:val="none"/>
      </w:rPr>
    </w:lvl>
    <w:lvl w:ilvl="1">
      <w:start w:val="1"/>
      <w:numFmt w:val="decimal"/>
      <w:lvlText w:val="%2)"/>
      <w:lvlJc w:val="left"/>
      <w:rPr>
        <w:b w:val="0"/>
        <w:bCs w:val="0"/>
        <w:i w:val="0"/>
        <w:iCs w:val="0"/>
        <w:smallCaps w:val="0"/>
        <w:strike w:val="0"/>
        <w:color w:val="000000"/>
        <w:spacing w:val="0"/>
        <w:w w:val="100"/>
        <w:position w:val="0"/>
        <w:sz w:val="22"/>
        <w:szCs w:val="22"/>
        <w:u w:val="none"/>
      </w:rPr>
    </w:lvl>
    <w:lvl w:ilvl="2">
      <w:start w:val="1"/>
      <w:numFmt w:val="decimal"/>
      <w:lvlText w:val="%2)"/>
      <w:lvlJc w:val="left"/>
      <w:rPr>
        <w:b w:val="0"/>
        <w:bCs w:val="0"/>
        <w:i w:val="0"/>
        <w:iCs w:val="0"/>
        <w:smallCaps w:val="0"/>
        <w:strike w:val="0"/>
        <w:color w:val="000000"/>
        <w:spacing w:val="0"/>
        <w:w w:val="100"/>
        <w:position w:val="0"/>
        <w:sz w:val="22"/>
        <w:szCs w:val="22"/>
        <w:u w:val="none"/>
      </w:rPr>
    </w:lvl>
    <w:lvl w:ilvl="3">
      <w:start w:val="1"/>
      <w:numFmt w:val="decimal"/>
      <w:lvlText w:val="%2)"/>
      <w:lvlJc w:val="left"/>
      <w:rPr>
        <w:b w:val="0"/>
        <w:bCs w:val="0"/>
        <w:i w:val="0"/>
        <w:iCs w:val="0"/>
        <w:smallCaps w:val="0"/>
        <w:strike w:val="0"/>
        <w:color w:val="000000"/>
        <w:spacing w:val="0"/>
        <w:w w:val="100"/>
        <w:position w:val="0"/>
        <w:sz w:val="22"/>
        <w:szCs w:val="22"/>
        <w:u w:val="none"/>
      </w:rPr>
    </w:lvl>
    <w:lvl w:ilvl="4">
      <w:start w:val="1"/>
      <w:numFmt w:val="decimal"/>
      <w:lvlText w:val="%2)"/>
      <w:lvlJc w:val="left"/>
      <w:rPr>
        <w:b w:val="0"/>
        <w:bCs w:val="0"/>
        <w:i w:val="0"/>
        <w:iCs w:val="0"/>
        <w:smallCaps w:val="0"/>
        <w:strike w:val="0"/>
        <w:color w:val="000000"/>
        <w:spacing w:val="0"/>
        <w:w w:val="100"/>
        <w:position w:val="0"/>
        <w:sz w:val="22"/>
        <w:szCs w:val="22"/>
        <w:u w:val="none"/>
      </w:rPr>
    </w:lvl>
    <w:lvl w:ilvl="5">
      <w:start w:val="1"/>
      <w:numFmt w:val="decimal"/>
      <w:lvlText w:val="%2)"/>
      <w:lvlJc w:val="left"/>
      <w:rPr>
        <w:b w:val="0"/>
        <w:bCs w:val="0"/>
        <w:i w:val="0"/>
        <w:iCs w:val="0"/>
        <w:smallCaps w:val="0"/>
        <w:strike w:val="0"/>
        <w:color w:val="000000"/>
        <w:spacing w:val="0"/>
        <w:w w:val="100"/>
        <w:position w:val="0"/>
        <w:sz w:val="22"/>
        <w:szCs w:val="22"/>
        <w:u w:val="none"/>
      </w:rPr>
    </w:lvl>
    <w:lvl w:ilvl="6">
      <w:start w:val="1"/>
      <w:numFmt w:val="decimal"/>
      <w:lvlText w:val="%2)"/>
      <w:lvlJc w:val="left"/>
      <w:rPr>
        <w:b w:val="0"/>
        <w:bCs w:val="0"/>
        <w:i w:val="0"/>
        <w:iCs w:val="0"/>
        <w:smallCaps w:val="0"/>
        <w:strike w:val="0"/>
        <w:color w:val="000000"/>
        <w:spacing w:val="0"/>
        <w:w w:val="100"/>
        <w:position w:val="0"/>
        <w:sz w:val="22"/>
        <w:szCs w:val="22"/>
        <w:u w:val="none"/>
      </w:rPr>
    </w:lvl>
    <w:lvl w:ilvl="7">
      <w:start w:val="1"/>
      <w:numFmt w:val="decimal"/>
      <w:lvlText w:val="%2)"/>
      <w:lvlJc w:val="left"/>
      <w:rPr>
        <w:b w:val="0"/>
        <w:bCs w:val="0"/>
        <w:i w:val="0"/>
        <w:iCs w:val="0"/>
        <w:smallCaps w:val="0"/>
        <w:strike w:val="0"/>
        <w:color w:val="000000"/>
        <w:spacing w:val="0"/>
        <w:w w:val="100"/>
        <w:position w:val="0"/>
        <w:sz w:val="22"/>
        <w:szCs w:val="22"/>
        <w:u w:val="none"/>
      </w:rPr>
    </w:lvl>
    <w:lvl w:ilvl="8">
      <w:start w:val="1"/>
      <w:numFmt w:val="decimal"/>
      <w:lvlText w:val="%2)"/>
      <w:lvlJc w:val="left"/>
      <w:rPr>
        <w:b w:val="0"/>
        <w:bCs w:val="0"/>
        <w:i w:val="0"/>
        <w:iCs w:val="0"/>
        <w:smallCaps w:val="0"/>
        <w:strike w:val="0"/>
        <w:color w:val="000000"/>
        <w:spacing w:val="0"/>
        <w:w w:val="100"/>
        <w:position w:val="0"/>
        <w:sz w:val="22"/>
        <w:szCs w:val="22"/>
        <w:u w:val="none"/>
      </w:rPr>
    </w:lvl>
  </w:abstractNum>
  <w:abstractNum w:abstractNumId="3" w15:restartNumberingAfterBreak="0">
    <w:nsid w:val="0000000B"/>
    <w:multiLevelType w:val="multilevel"/>
    <w:tmpl w:val="0000000A"/>
    <w:lvl w:ilvl="0">
      <w:start w:val="1"/>
      <w:numFmt w:val="bullet"/>
      <w:lvlText w:val="-"/>
      <w:lvlJc w:val="left"/>
      <w:rPr>
        <w:b w:val="0"/>
        <w:bCs w:val="0"/>
        <w:i w:val="0"/>
        <w:iCs w:val="0"/>
        <w:smallCaps w:val="0"/>
        <w:strike w:val="0"/>
        <w:color w:val="000000"/>
        <w:spacing w:val="0"/>
        <w:w w:val="100"/>
        <w:position w:val="0"/>
        <w:sz w:val="22"/>
        <w:szCs w:val="22"/>
        <w:u w:val="none"/>
      </w:rPr>
    </w:lvl>
    <w:lvl w:ilvl="1">
      <w:start w:val="1"/>
      <w:numFmt w:val="decimal"/>
      <w:lvlText w:val="%2)"/>
      <w:lvlJc w:val="left"/>
      <w:rPr>
        <w:b w:val="0"/>
        <w:bCs w:val="0"/>
        <w:i w:val="0"/>
        <w:iCs w:val="0"/>
        <w:smallCaps w:val="0"/>
        <w:strike w:val="0"/>
        <w:color w:val="000000"/>
        <w:spacing w:val="0"/>
        <w:w w:val="100"/>
        <w:position w:val="0"/>
        <w:sz w:val="22"/>
        <w:szCs w:val="22"/>
        <w:u w:val="none"/>
      </w:rPr>
    </w:lvl>
    <w:lvl w:ilvl="2">
      <w:start w:val="1"/>
      <w:numFmt w:val="decimal"/>
      <w:lvlText w:val="%2)"/>
      <w:lvlJc w:val="left"/>
      <w:rPr>
        <w:b w:val="0"/>
        <w:bCs w:val="0"/>
        <w:i w:val="0"/>
        <w:iCs w:val="0"/>
        <w:smallCaps w:val="0"/>
        <w:strike w:val="0"/>
        <w:color w:val="000000"/>
        <w:spacing w:val="0"/>
        <w:w w:val="100"/>
        <w:position w:val="0"/>
        <w:sz w:val="22"/>
        <w:szCs w:val="22"/>
        <w:u w:val="none"/>
      </w:rPr>
    </w:lvl>
    <w:lvl w:ilvl="3">
      <w:start w:val="1"/>
      <w:numFmt w:val="decimal"/>
      <w:lvlText w:val="%2)"/>
      <w:lvlJc w:val="left"/>
      <w:rPr>
        <w:b w:val="0"/>
        <w:bCs w:val="0"/>
        <w:i w:val="0"/>
        <w:iCs w:val="0"/>
        <w:smallCaps w:val="0"/>
        <w:strike w:val="0"/>
        <w:color w:val="000000"/>
        <w:spacing w:val="0"/>
        <w:w w:val="100"/>
        <w:position w:val="0"/>
        <w:sz w:val="22"/>
        <w:szCs w:val="22"/>
        <w:u w:val="none"/>
      </w:rPr>
    </w:lvl>
    <w:lvl w:ilvl="4">
      <w:start w:val="1"/>
      <w:numFmt w:val="decimal"/>
      <w:lvlText w:val="%2)"/>
      <w:lvlJc w:val="left"/>
      <w:rPr>
        <w:b w:val="0"/>
        <w:bCs w:val="0"/>
        <w:i w:val="0"/>
        <w:iCs w:val="0"/>
        <w:smallCaps w:val="0"/>
        <w:strike w:val="0"/>
        <w:color w:val="000000"/>
        <w:spacing w:val="0"/>
        <w:w w:val="100"/>
        <w:position w:val="0"/>
        <w:sz w:val="22"/>
        <w:szCs w:val="22"/>
        <w:u w:val="none"/>
      </w:rPr>
    </w:lvl>
    <w:lvl w:ilvl="5">
      <w:start w:val="1"/>
      <w:numFmt w:val="decimal"/>
      <w:lvlText w:val="%2)"/>
      <w:lvlJc w:val="left"/>
      <w:rPr>
        <w:b w:val="0"/>
        <w:bCs w:val="0"/>
        <w:i w:val="0"/>
        <w:iCs w:val="0"/>
        <w:smallCaps w:val="0"/>
        <w:strike w:val="0"/>
        <w:color w:val="000000"/>
        <w:spacing w:val="0"/>
        <w:w w:val="100"/>
        <w:position w:val="0"/>
        <w:sz w:val="22"/>
        <w:szCs w:val="22"/>
        <w:u w:val="none"/>
      </w:rPr>
    </w:lvl>
    <w:lvl w:ilvl="6">
      <w:start w:val="1"/>
      <w:numFmt w:val="decimal"/>
      <w:lvlText w:val="%2)"/>
      <w:lvlJc w:val="left"/>
      <w:rPr>
        <w:b w:val="0"/>
        <w:bCs w:val="0"/>
        <w:i w:val="0"/>
        <w:iCs w:val="0"/>
        <w:smallCaps w:val="0"/>
        <w:strike w:val="0"/>
        <w:color w:val="000000"/>
        <w:spacing w:val="0"/>
        <w:w w:val="100"/>
        <w:position w:val="0"/>
        <w:sz w:val="22"/>
        <w:szCs w:val="22"/>
        <w:u w:val="none"/>
      </w:rPr>
    </w:lvl>
    <w:lvl w:ilvl="7">
      <w:start w:val="1"/>
      <w:numFmt w:val="decimal"/>
      <w:lvlText w:val="%2)"/>
      <w:lvlJc w:val="left"/>
      <w:rPr>
        <w:b w:val="0"/>
        <w:bCs w:val="0"/>
        <w:i w:val="0"/>
        <w:iCs w:val="0"/>
        <w:smallCaps w:val="0"/>
        <w:strike w:val="0"/>
        <w:color w:val="000000"/>
        <w:spacing w:val="0"/>
        <w:w w:val="100"/>
        <w:position w:val="0"/>
        <w:sz w:val="22"/>
        <w:szCs w:val="22"/>
        <w:u w:val="none"/>
      </w:rPr>
    </w:lvl>
    <w:lvl w:ilvl="8">
      <w:start w:val="1"/>
      <w:numFmt w:val="decimal"/>
      <w:lvlText w:val="%2)"/>
      <w:lvlJc w:val="left"/>
      <w:rPr>
        <w:b w:val="0"/>
        <w:bCs w:val="0"/>
        <w:i w:val="0"/>
        <w:iCs w:val="0"/>
        <w:smallCaps w:val="0"/>
        <w:strike w:val="0"/>
        <w:color w:val="000000"/>
        <w:spacing w:val="0"/>
        <w:w w:val="100"/>
        <w:position w:val="0"/>
        <w:sz w:val="22"/>
        <w:szCs w:val="22"/>
        <w:u w:val="none"/>
      </w:rPr>
    </w:lvl>
  </w:abstractNum>
  <w:abstractNum w:abstractNumId="4" w15:restartNumberingAfterBreak="0">
    <w:nsid w:val="0000000D"/>
    <w:multiLevelType w:val="multilevel"/>
    <w:tmpl w:val="0000000C"/>
    <w:lvl w:ilvl="0">
      <w:start w:val="2"/>
      <w:numFmt w:val="decimal"/>
      <w:lvlText w:val="5.%1."/>
      <w:lvlJc w:val="left"/>
      <w:rPr>
        <w:b w:val="0"/>
        <w:bCs w:val="0"/>
        <w:i w:val="0"/>
        <w:iCs w:val="0"/>
        <w:smallCaps w:val="0"/>
        <w:strike w:val="0"/>
        <w:color w:val="000000"/>
        <w:spacing w:val="0"/>
        <w:w w:val="100"/>
        <w:position w:val="0"/>
        <w:sz w:val="22"/>
        <w:szCs w:val="22"/>
        <w:u w:val="none"/>
      </w:rPr>
    </w:lvl>
    <w:lvl w:ilvl="1">
      <w:start w:val="1"/>
      <w:numFmt w:val="decimal"/>
      <w:lvlText w:val="%2)"/>
      <w:lvlJc w:val="left"/>
      <w:rPr>
        <w:b w:val="0"/>
        <w:bCs w:val="0"/>
        <w:i w:val="0"/>
        <w:iCs w:val="0"/>
        <w:smallCaps w:val="0"/>
        <w:strike w:val="0"/>
        <w:color w:val="000000"/>
        <w:spacing w:val="0"/>
        <w:w w:val="100"/>
        <w:position w:val="0"/>
        <w:sz w:val="22"/>
        <w:szCs w:val="22"/>
        <w:u w:val="none"/>
      </w:rPr>
    </w:lvl>
    <w:lvl w:ilvl="2">
      <w:start w:val="1"/>
      <w:numFmt w:val="decimal"/>
      <w:lvlText w:val="%3."/>
      <w:lvlJc w:val="left"/>
      <w:rPr>
        <w:b w:val="0"/>
        <w:bCs w:val="0"/>
        <w:i w:val="0"/>
        <w:iCs w:val="0"/>
        <w:smallCaps w:val="0"/>
        <w:strike w:val="0"/>
        <w:color w:val="000000"/>
        <w:spacing w:val="0"/>
        <w:w w:val="100"/>
        <w:position w:val="0"/>
        <w:sz w:val="22"/>
        <w:szCs w:val="22"/>
        <w:u w:val="none"/>
      </w:rPr>
    </w:lvl>
    <w:lvl w:ilvl="3">
      <w:start w:val="1"/>
      <w:numFmt w:val="decimal"/>
      <w:lvlText w:val="%3."/>
      <w:lvlJc w:val="left"/>
      <w:rPr>
        <w:b w:val="0"/>
        <w:bCs w:val="0"/>
        <w:i w:val="0"/>
        <w:iCs w:val="0"/>
        <w:smallCaps w:val="0"/>
        <w:strike w:val="0"/>
        <w:color w:val="000000"/>
        <w:spacing w:val="0"/>
        <w:w w:val="100"/>
        <w:position w:val="0"/>
        <w:sz w:val="22"/>
        <w:szCs w:val="22"/>
        <w:u w:val="none"/>
      </w:rPr>
    </w:lvl>
    <w:lvl w:ilvl="4">
      <w:start w:val="1"/>
      <w:numFmt w:val="decimal"/>
      <w:lvlText w:val="%3."/>
      <w:lvlJc w:val="left"/>
      <w:rPr>
        <w:b w:val="0"/>
        <w:bCs w:val="0"/>
        <w:i w:val="0"/>
        <w:iCs w:val="0"/>
        <w:smallCaps w:val="0"/>
        <w:strike w:val="0"/>
        <w:color w:val="000000"/>
        <w:spacing w:val="0"/>
        <w:w w:val="100"/>
        <w:position w:val="0"/>
        <w:sz w:val="22"/>
        <w:szCs w:val="22"/>
        <w:u w:val="none"/>
      </w:rPr>
    </w:lvl>
    <w:lvl w:ilvl="5">
      <w:start w:val="1"/>
      <w:numFmt w:val="decimal"/>
      <w:lvlText w:val="%3."/>
      <w:lvlJc w:val="left"/>
      <w:rPr>
        <w:b w:val="0"/>
        <w:bCs w:val="0"/>
        <w:i w:val="0"/>
        <w:iCs w:val="0"/>
        <w:smallCaps w:val="0"/>
        <w:strike w:val="0"/>
        <w:color w:val="000000"/>
        <w:spacing w:val="0"/>
        <w:w w:val="100"/>
        <w:position w:val="0"/>
        <w:sz w:val="22"/>
        <w:szCs w:val="22"/>
        <w:u w:val="none"/>
      </w:rPr>
    </w:lvl>
    <w:lvl w:ilvl="6">
      <w:start w:val="1"/>
      <w:numFmt w:val="decimal"/>
      <w:lvlText w:val="%3."/>
      <w:lvlJc w:val="left"/>
      <w:rPr>
        <w:b w:val="0"/>
        <w:bCs w:val="0"/>
        <w:i w:val="0"/>
        <w:iCs w:val="0"/>
        <w:smallCaps w:val="0"/>
        <w:strike w:val="0"/>
        <w:color w:val="000000"/>
        <w:spacing w:val="0"/>
        <w:w w:val="100"/>
        <w:position w:val="0"/>
        <w:sz w:val="22"/>
        <w:szCs w:val="22"/>
        <w:u w:val="none"/>
      </w:rPr>
    </w:lvl>
    <w:lvl w:ilvl="7">
      <w:start w:val="1"/>
      <w:numFmt w:val="decimal"/>
      <w:lvlText w:val="%3."/>
      <w:lvlJc w:val="left"/>
      <w:rPr>
        <w:b w:val="0"/>
        <w:bCs w:val="0"/>
        <w:i w:val="0"/>
        <w:iCs w:val="0"/>
        <w:smallCaps w:val="0"/>
        <w:strike w:val="0"/>
        <w:color w:val="000000"/>
        <w:spacing w:val="0"/>
        <w:w w:val="100"/>
        <w:position w:val="0"/>
        <w:sz w:val="22"/>
        <w:szCs w:val="22"/>
        <w:u w:val="none"/>
      </w:rPr>
    </w:lvl>
    <w:lvl w:ilvl="8">
      <w:start w:val="1"/>
      <w:numFmt w:val="decimal"/>
      <w:lvlText w:val="%3."/>
      <w:lvlJc w:val="left"/>
      <w:rPr>
        <w:b w:val="0"/>
        <w:bCs w:val="0"/>
        <w:i w:val="0"/>
        <w:iCs w:val="0"/>
        <w:smallCaps w:val="0"/>
        <w:strike w:val="0"/>
        <w:color w:val="000000"/>
        <w:spacing w:val="0"/>
        <w:w w:val="100"/>
        <w:position w:val="0"/>
        <w:sz w:val="22"/>
        <w:szCs w:val="22"/>
        <w:u w:val="none"/>
      </w:rPr>
    </w:lvl>
  </w:abstractNum>
  <w:abstractNum w:abstractNumId="5" w15:restartNumberingAfterBreak="0">
    <w:nsid w:val="0000000F"/>
    <w:multiLevelType w:val="multilevel"/>
    <w:tmpl w:val="0000000E"/>
    <w:lvl w:ilvl="0">
      <w:start w:val="1"/>
      <w:numFmt w:val="bullet"/>
      <w:lvlText w:val="-"/>
      <w:lvlJc w:val="left"/>
      <w:rPr>
        <w:b w:val="0"/>
        <w:bCs w:val="0"/>
        <w:i w:val="0"/>
        <w:iCs w:val="0"/>
        <w:smallCaps w:val="0"/>
        <w:strike w:val="0"/>
        <w:color w:val="000000"/>
        <w:spacing w:val="0"/>
        <w:w w:val="100"/>
        <w:position w:val="0"/>
        <w:sz w:val="22"/>
        <w:szCs w:val="22"/>
        <w:u w:val="none"/>
      </w:rPr>
    </w:lvl>
    <w:lvl w:ilvl="1">
      <w:start w:val="1"/>
      <w:numFmt w:val="decimal"/>
      <w:lvlText w:val="%2."/>
      <w:lvlJc w:val="left"/>
      <w:rPr>
        <w:b w:val="0"/>
        <w:bCs w:val="0"/>
        <w:i w:val="0"/>
        <w:iCs w:val="0"/>
        <w:smallCaps w:val="0"/>
        <w:strike w:val="0"/>
        <w:color w:val="000000"/>
        <w:spacing w:val="0"/>
        <w:w w:val="100"/>
        <w:position w:val="0"/>
        <w:sz w:val="22"/>
        <w:szCs w:val="22"/>
        <w:u w:val="none"/>
      </w:rPr>
    </w:lvl>
    <w:lvl w:ilvl="2">
      <w:start w:val="1"/>
      <w:numFmt w:val="decimal"/>
      <w:lvlText w:val="%2."/>
      <w:lvlJc w:val="left"/>
      <w:rPr>
        <w:b w:val="0"/>
        <w:bCs w:val="0"/>
        <w:i w:val="0"/>
        <w:iCs w:val="0"/>
        <w:smallCaps w:val="0"/>
        <w:strike w:val="0"/>
        <w:color w:val="000000"/>
        <w:spacing w:val="0"/>
        <w:w w:val="100"/>
        <w:position w:val="0"/>
        <w:sz w:val="22"/>
        <w:szCs w:val="22"/>
        <w:u w:val="none"/>
      </w:rPr>
    </w:lvl>
    <w:lvl w:ilvl="3">
      <w:start w:val="1"/>
      <w:numFmt w:val="decimal"/>
      <w:lvlText w:val="%2."/>
      <w:lvlJc w:val="left"/>
      <w:rPr>
        <w:b w:val="0"/>
        <w:bCs w:val="0"/>
        <w:i w:val="0"/>
        <w:iCs w:val="0"/>
        <w:smallCaps w:val="0"/>
        <w:strike w:val="0"/>
        <w:color w:val="000000"/>
        <w:spacing w:val="0"/>
        <w:w w:val="100"/>
        <w:position w:val="0"/>
        <w:sz w:val="22"/>
        <w:szCs w:val="22"/>
        <w:u w:val="none"/>
      </w:rPr>
    </w:lvl>
    <w:lvl w:ilvl="4">
      <w:start w:val="1"/>
      <w:numFmt w:val="decimal"/>
      <w:lvlText w:val="%2."/>
      <w:lvlJc w:val="left"/>
      <w:rPr>
        <w:b w:val="0"/>
        <w:bCs w:val="0"/>
        <w:i w:val="0"/>
        <w:iCs w:val="0"/>
        <w:smallCaps w:val="0"/>
        <w:strike w:val="0"/>
        <w:color w:val="000000"/>
        <w:spacing w:val="0"/>
        <w:w w:val="100"/>
        <w:position w:val="0"/>
        <w:sz w:val="22"/>
        <w:szCs w:val="22"/>
        <w:u w:val="none"/>
      </w:rPr>
    </w:lvl>
    <w:lvl w:ilvl="5">
      <w:start w:val="1"/>
      <w:numFmt w:val="decimal"/>
      <w:lvlText w:val="%2."/>
      <w:lvlJc w:val="left"/>
      <w:rPr>
        <w:b w:val="0"/>
        <w:bCs w:val="0"/>
        <w:i w:val="0"/>
        <w:iCs w:val="0"/>
        <w:smallCaps w:val="0"/>
        <w:strike w:val="0"/>
        <w:color w:val="000000"/>
        <w:spacing w:val="0"/>
        <w:w w:val="100"/>
        <w:position w:val="0"/>
        <w:sz w:val="22"/>
        <w:szCs w:val="22"/>
        <w:u w:val="none"/>
      </w:rPr>
    </w:lvl>
    <w:lvl w:ilvl="6">
      <w:start w:val="1"/>
      <w:numFmt w:val="decimal"/>
      <w:lvlText w:val="%2."/>
      <w:lvlJc w:val="left"/>
      <w:rPr>
        <w:b w:val="0"/>
        <w:bCs w:val="0"/>
        <w:i w:val="0"/>
        <w:iCs w:val="0"/>
        <w:smallCaps w:val="0"/>
        <w:strike w:val="0"/>
        <w:color w:val="000000"/>
        <w:spacing w:val="0"/>
        <w:w w:val="100"/>
        <w:position w:val="0"/>
        <w:sz w:val="22"/>
        <w:szCs w:val="22"/>
        <w:u w:val="none"/>
      </w:rPr>
    </w:lvl>
    <w:lvl w:ilvl="7">
      <w:start w:val="1"/>
      <w:numFmt w:val="decimal"/>
      <w:lvlText w:val="%2."/>
      <w:lvlJc w:val="left"/>
      <w:rPr>
        <w:b w:val="0"/>
        <w:bCs w:val="0"/>
        <w:i w:val="0"/>
        <w:iCs w:val="0"/>
        <w:smallCaps w:val="0"/>
        <w:strike w:val="0"/>
        <w:color w:val="000000"/>
        <w:spacing w:val="0"/>
        <w:w w:val="100"/>
        <w:position w:val="0"/>
        <w:sz w:val="22"/>
        <w:szCs w:val="22"/>
        <w:u w:val="none"/>
      </w:rPr>
    </w:lvl>
    <w:lvl w:ilvl="8">
      <w:start w:val="1"/>
      <w:numFmt w:val="decimal"/>
      <w:lvlText w:val="%2."/>
      <w:lvlJc w:val="left"/>
      <w:rPr>
        <w:b w:val="0"/>
        <w:bCs w:val="0"/>
        <w:i w:val="0"/>
        <w:iCs w:val="0"/>
        <w:smallCaps w:val="0"/>
        <w:strike w:val="0"/>
        <w:color w:val="000000"/>
        <w:spacing w:val="0"/>
        <w:w w:val="100"/>
        <w:position w:val="0"/>
        <w:sz w:val="22"/>
        <w:szCs w:val="22"/>
        <w:u w:val="none"/>
      </w:rPr>
    </w:lvl>
  </w:abstractNum>
  <w:abstractNum w:abstractNumId="6" w15:restartNumberingAfterBreak="0">
    <w:nsid w:val="00000017"/>
    <w:multiLevelType w:val="multilevel"/>
    <w:tmpl w:val="00000016"/>
    <w:lvl w:ilvl="0">
      <w:start w:val="5"/>
      <w:numFmt w:val="decimal"/>
      <w:lvlText w:val="%1."/>
      <w:lvlJc w:val="left"/>
      <w:rPr>
        <w:b w:val="0"/>
        <w:bCs w:val="0"/>
        <w:i w:val="0"/>
        <w:iCs w:val="0"/>
        <w:smallCaps w:val="0"/>
        <w:strike w:val="0"/>
        <w:color w:val="000000"/>
        <w:spacing w:val="0"/>
        <w:w w:val="100"/>
        <w:position w:val="0"/>
        <w:sz w:val="22"/>
        <w:szCs w:val="22"/>
        <w:u w:val="none"/>
      </w:rPr>
    </w:lvl>
    <w:lvl w:ilvl="1">
      <w:start w:val="1"/>
      <w:numFmt w:val="decimal"/>
      <w:lvlText w:val="%2."/>
      <w:lvlJc w:val="left"/>
      <w:rPr>
        <w:b/>
        <w:bCs/>
        <w:i w:val="0"/>
        <w:iCs w:val="0"/>
        <w:smallCaps w:val="0"/>
        <w:strike w:val="0"/>
        <w:color w:val="000000"/>
        <w:spacing w:val="0"/>
        <w:w w:val="100"/>
        <w:position w:val="0"/>
        <w:sz w:val="21"/>
        <w:szCs w:val="21"/>
        <w:u w:val="none"/>
      </w:rPr>
    </w:lvl>
    <w:lvl w:ilvl="2">
      <w:start w:val="1"/>
      <w:numFmt w:val="decimal"/>
      <w:lvlText w:val="%3."/>
      <w:lvlJc w:val="left"/>
      <w:rPr>
        <w:b w:val="0"/>
        <w:bCs w:val="0"/>
        <w:i w:val="0"/>
        <w:iCs w:val="0"/>
        <w:smallCaps w:val="0"/>
        <w:strike w:val="0"/>
        <w:color w:val="000000"/>
        <w:spacing w:val="0"/>
        <w:w w:val="100"/>
        <w:position w:val="0"/>
        <w:sz w:val="22"/>
        <w:szCs w:val="22"/>
        <w:u w:val="none"/>
      </w:rPr>
    </w:lvl>
    <w:lvl w:ilvl="3">
      <w:start w:val="1"/>
      <w:numFmt w:val="decimal"/>
      <w:lvlText w:val="%3."/>
      <w:lvlJc w:val="left"/>
      <w:rPr>
        <w:b w:val="0"/>
        <w:bCs w:val="0"/>
        <w:i w:val="0"/>
        <w:iCs w:val="0"/>
        <w:smallCaps w:val="0"/>
        <w:strike w:val="0"/>
        <w:color w:val="000000"/>
        <w:spacing w:val="0"/>
        <w:w w:val="100"/>
        <w:position w:val="0"/>
        <w:sz w:val="22"/>
        <w:szCs w:val="22"/>
        <w:u w:val="none"/>
      </w:rPr>
    </w:lvl>
    <w:lvl w:ilvl="4">
      <w:start w:val="1"/>
      <w:numFmt w:val="decimal"/>
      <w:lvlText w:val="%3."/>
      <w:lvlJc w:val="left"/>
      <w:rPr>
        <w:b w:val="0"/>
        <w:bCs w:val="0"/>
        <w:i w:val="0"/>
        <w:iCs w:val="0"/>
        <w:smallCaps w:val="0"/>
        <w:strike w:val="0"/>
        <w:color w:val="000000"/>
        <w:spacing w:val="0"/>
        <w:w w:val="100"/>
        <w:position w:val="0"/>
        <w:sz w:val="22"/>
        <w:szCs w:val="22"/>
        <w:u w:val="none"/>
      </w:rPr>
    </w:lvl>
    <w:lvl w:ilvl="5">
      <w:start w:val="1"/>
      <w:numFmt w:val="decimal"/>
      <w:lvlText w:val="%3."/>
      <w:lvlJc w:val="left"/>
      <w:rPr>
        <w:b w:val="0"/>
        <w:bCs w:val="0"/>
        <w:i w:val="0"/>
        <w:iCs w:val="0"/>
        <w:smallCaps w:val="0"/>
        <w:strike w:val="0"/>
        <w:color w:val="000000"/>
        <w:spacing w:val="0"/>
        <w:w w:val="100"/>
        <w:position w:val="0"/>
        <w:sz w:val="22"/>
        <w:szCs w:val="22"/>
        <w:u w:val="none"/>
      </w:rPr>
    </w:lvl>
    <w:lvl w:ilvl="6">
      <w:start w:val="1"/>
      <w:numFmt w:val="decimal"/>
      <w:lvlText w:val="%3."/>
      <w:lvlJc w:val="left"/>
      <w:rPr>
        <w:b w:val="0"/>
        <w:bCs w:val="0"/>
        <w:i w:val="0"/>
        <w:iCs w:val="0"/>
        <w:smallCaps w:val="0"/>
        <w:strike w:val="0"/>
        <w:color w:val="000000"/>
        <w:spacing w:val="0"/>
        <w:w w:val="100"/>
        <w:position w:val="0"/>
        <w:sz w:val="22"/>
        <w:szCs w:val="22"/>
        <w:u w:val="none"/>
      </w:rPr>
    </w:lvl>
    <w:lvl w:ilvl="7">
      <w:start w:val="1"/>
      <w:numFmt w:val="decimal"/>
      <w:lvlText w:val="%3."/>
      <w:lvlJc w:val="left"/>
      <w:rPr>
        <w:b w:val="0"/>
        <w:bCs w:val="0"/>
        <w:i w:val="0"/>
        <w:iCs w:val="0"/>
        <w:smallCaps w:val="0"/>
        <w:strike w:val="0"/>
        <w:color w:val="000000"/>
        <w:spacing w:val="0"/>
        <w:w w:val="100"/>
        <w:position w:val="0"/>
        <w:sz w:val="22"/>
        <w:szCs w:val="22"/>
        <w:u w:val="none"/>
      </w:rPr>
    </w:lvl>
    <w:lvl w:ilvl="8">
      <w:start w:val="1"/>
      <w:numFmt w:val="decimal"/>
      <w:lvlText w:val="%3."/>
      <w:lvlJc w:val="left"/>
      <w:rPr>
        <w:b w:val="0"/>
        <w:bCs w:val="0"/>
        <w:i w:val="0"/>
        <w:iCs w:val="0"/>
        <w:smallCaps w:val="0"/>
        <w:strike w:val="0"/>
        <w:color w:val="000000"/>
        <w:spacing w:val="0"/>
        <w:w w:val="100"/>
        <w:position w:val="0"/>
        <w:sz w:val="22"/>
        <w:szCs w:val="22"/>
        <w:u w:val="none"/>
      </w:rPr>
    </w:lvl>
  </w:abstractNum>
  <w:abstractNum w:abstractNumId="7" w15:restartNumberingAfterBreak="0">
    <w:nsid w:val="05D14AFC"/>
    <w:multiLevelType w:val="hybridMultilevel"/>
    <w:tmpl w:val="544EBBB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062E3B60"/>
    <w:multiLevelType w:val="hybridMultilevel"/>
    <w:tmpl w:val="DDF225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085716B9"/>
    <w:multiLevelType w:val="hybridMultilevel"/>
    <w:tmpl w:val="430A64C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083308E"/>
    <w:multiLevelType w:val="hybridMultilevel"/>
    <w:tmpl w:val="21DA14A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3097BD3"/>
    <w:multiLevelType w:val="hybridMultilevel"/>
    <w:tmpl w:val="2CC28B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13B07F1F"/>
    <w:multiLevelType w:val="hybridMultilevel"/>
    <w:tmpl w:val="0E88BD5E"/>
    <w:lvl w:ilvl="0" w:tplc="4E8A6932">
      <w:start w:val="1"/>
      <w:numFmt w:val="decimal"/>
      <w:lvlText w:val="%1."/>
      <w:lvlJc w:val="left"/>
      <w:pPr>
        <w:ind w:left="880" w:hanging="360"/>
      </w:pPr>
      <w:rPr>
        <w:rFonts w:hint="default"/>
      </w:rPr>
    </w:lvl>
    <w:lvl w:ilvl="1" w:tplc="04190019">
      <w:start w:val="1"/>
      <w:numFmt w:val="lowerLetter"/>
      <w:lvlText w:val="%2."/>
      <w:lvlJc w:val="left"/>
      <w:pPr>
        <w:ind w:left="1600" w:hanging="360"/>
      </w:pPr>
    </w:lvl>
    <w:lvl w:ilvl="2" w:tplc="0419001B" w:tentative="1">
      <w:start w:val="1"/>
      <w:numFmt w:val="lowerRoman"/>
      <w:lvlText w:val="%3."/>
      <w:lvlJc w:val="right"/>
      <w:pPr>
        <w:ind w:left="2320" w:hanging="180"/>
      </w:pPr>
    </w:lvl>
    <w:lvl w:ilvl="3" w:tplc="0419000F" w:tentative="1">
      <w:start w:val="1"/>
      <w:numFmt w:val="decimal"/>
      <w:lvlText w:val="%4."/>
      <w:lvlJc w:val="left"/>
      <w:pPr>
        <w:ind w:left="3040" w:hanging="360"/>
      </w:pPr>
    </w:lvl>
    <w:lvl w:ilvl="4" w:tplc="04190019" w:tentative="1">
      <w:start w:val="1"/>
      <w:numFmt w:val="lowerLetter"/>
      <w:lvlText w:val="%5."/>
      <w:lvlJc w:val="left"/>
      <w:pPr>
        <w:ind w:left="3760" w:hanging="360"/>
      </w:pPr>
    </w:lvl>
    <w:lvl w:ilvl="5" w:tplc="0419001B" w:tentative="1">
      <w:start w:val="1"/>
      <w:numFmt w:val="lowerRoman"/>
      <w:lvlText w:val="%6."/>
      <w:lvlJc w:val="right"/>
      <w:pPr>
        <w:ind w:left="4480" w:hanging="180"/>
      </w:pPr>
    </w:lvl>
    <w:lvl w:ilvl="6" w:tplc="0419000F" w:tentative="1">
      <w:start w:val="1"/>
      <w:numFmt w:val="decimal"/>
      <w:lvlText w:val="%7."/>
      <w:lvlJc w:val="left"/>
      <w:pPr>
        <w:ind w:left="5200" w:hanging="360"/>
      </w:pPr>
    </w:lvl>
    <w:lvl w:ilvl="7" w:tplc="04190019" w:tentative="1">
      <w:start w:val="1"/>
      <w:numFmt w:val="lowerLetter"/>
      <w:lvlText w:val="%8."/>
      <w:lvlJc w:val="left"/>
      <w:pPr>
        <w:ind w:left="5920" w:hanging="360"/>
      </w:pPr>
    </w:lvl>
    <w:lvl w:ilvl="8" w:tplc="0419001B" w:tentative="1">
      <w:start w:val="1"/>
      <w:numFmt w:val="lowerRoman"/>
      <w:lvlText w:val="%9."/>
      <w:lvlJc w:val="right"/>
      <w:pPr>
        <w:ind w:left="6640" w:hanging="180"/>
      </w:pPr>
    </w:lvl>
  </w:abstractNum>
  <w:abstractNum w:abstractNumId="13" w15:restartNumberingAfterBreak="0">
    <w:nsid w:val="162D5E25"/>
    <w:multiLevelType w:val="hybridMultilevel"/>
    <w:tmpl w:val="F40E67D0"/>
    <w:lvl w:ilvl="0" w:tplc="0419000F">
      <w:start w:val="1"/>
      <w:numFmt w:val="decimal"/>
      <w:lvlText w:val="%1."/>
      <w:lvlJc w:val="left"/>
      <w:pPr>
        <w:tabs>
          <w:tab w:val="num" w:pos="1429"/>
        </w:tabs>
        <w:ind w:left="1429" w:hanging="360"/>
      </w:pPr>
    </w:lvl>
    <w:lvl w:ilvl="1" w:tplc="04190019" w:tentative="1">
      <w:start w:val="1"/>
      <w:numFmt w:val="lowerLetter"/>
      <w:lvlText w:val="%2."/>
      <w:lvlJc w:val="left"/>
      <w:pPr>
        <w:tabs>
          <w:tab w:val="num" w:pos="2149"/>
        </w:tabs>
        <w:ind w:left="2149" w:hanging="360"/>
      </w:pPr>
    </w:lvl>
    <w:lvl w:ilvl="2" w:tplc="0419001B" w:tentative="1">
      <w:start w:val="1"/>
      <w:numFmt w:val="lowerRoman"/>
      <w:lvlText w:val="%3."/>
      <w:lvlJc w:val="right"/>
      <w:pPr>
        <w:tabs>
          <w:tab w:val="num" w:pos="2869"/>
        </w:tabs>
        <w:ind w:left="2869" w:hanging="180"/>
      </w:pPr>
    </w:lvl>
    <w:lvl w:ilvl="3" w:tplc="0419000F" w:tentative="1">
      <w:start w:val="1"/>
      <w:numFmt w:val="decimal"/>
      <w:lvlText w:val="%4."/>
      <w:lvlJc w:val="left"/>
      <w:pPr>
        <w:tabs>
          <w:tab w:val="num" w:pos="3589"/>
        </w:tabs>
        <w:ind w:left="3589" w:hanging="360"/>
      </w:pPr>
    </w:lvl>
    <w:lvl w:ilvl="4" w:tplc="04190019" w:tentative="1">
      <w:start w:val="1"/>
      <w:numFmt w:val="lowerLetter"/>
      <w:lvlText w:val="%5."/>
      <w:lvlJc w:val="left"/>
      <w:pPr>
        <w:tabs>
          <w:tab w:val="num" w:pos="4309"/>
        </w:tabs>
        <w:ind w:left="4309" w:hanging="360"/>
      </w:pPr>
    </w:lvl>
    <w:lvl w:ilvl="5" w:tplc="0419001B" w:tentative="1">
      <w:start w:val="1"/>
      <w:numFmt w:val="lowerRoman"/>
      <w:lvlText w:val="%6."/>
      <w:lvlJc w:val="right"/>
      <w:pPr>
        <w:tabs>
          <w:tab w:val="num" w:pos="5029"/>
        </w:tabs>
        <w:ind w:left="5029" w:hanging="180"/>
      </w:pPr>
    </w:lvl>
    <w:lvl w:ilvl="6" w:tplc="0419000F" w:tentative="1">
      <w:start w:val="1"/>
      <w:numFmt w:val="decimal"/>
      <w:lvlText w:val="%7."/>
      <w:lvlJc w:val="left"/>
      <w:pPr>
        <w:tabs>
          <w:tab w:val="num" w:pos="5749"/>
        </w:tabs>
        <w:ind w:left="5749" w:hanging="360"/>
      </w:pPr>
    </w:lvl>
    <w:lvl w:ilvl="7" w:tplc="04190019" w:tentative="1">
      <w:start w:val="1"/>
      <w:numFmt w:val="lowerLetter"/>
      <w:lvlText w:val="%8."/>
      <w:lvlJc w:val="left"/>
      <w:pPr>
        <w:tabs>
          <w:tab w:val="num" w:pos="6469"/>
        </w:tabs>
        <w:ind w:left="6469" w:hanging="360"/>
      </w:pPr>
    </w:lvl>
    <w:lvl w:ilvl="8" w:tplc="0419001B" w:tentative="1">
      <w:start w:val="1"/>
      <w:numFmt w:val="lowerRoman"/>
      <w:lvlText w:val="%9."/>
      <w:lvlJc w:val="right"/>
      <w:pPr>
        <w:tabs>
          <w:tab w:val="num" w:pos="7189"/>
        </w:tabs>
        <w:ind w:left="7189" w:hanging="180"/>
      </w:pPr>
    </w:lvl>
  </w:abstractNum>
  <w:abstractNum w:abstractNumId="14" w15:restartNumberingAfterBreak="0">
    <w:nsid w:val="19C253A0"/>
    <w:multiLevelType w:val="hybridMultilevel"/>
    <w:tmpl w:val="76A64E20"/>
    <w:lvl w:ilvl="0" w:tplc="E9A6209C">
      <w:start w:val="1"/>
      <w:numFmt w:val="decimal"/>
      <w:lvlText w:val="%1."/>
      <w:lvlJc w:val="left"/>
      <w:pPr>
        <w:ind w:left="1211" w:hanging="360"/>
      </w:pPr>
      <w:rPr>
        <w:rFonts w:hint="default"/>
      </w:rPr>
    </w:lvl>
    <w:lvl w:ilvl="1" w:tplc="893E95B0">
      <w:start w:val="1"/>
      <w:numFmt w:val="decimal"/>
      <w:lvlText w:val="%2."/>
      <w:lvlJc w:val="left"/>
      <w:pPr>
        <w:ind w:left="1931" w:hanging="360"/>
      </w:pPr>
      <w:rPr>
        <w:rFonts w:ascii="Times New Roman" w:eastAsia="Times New Roman" w:hAnsi="Times New Roman" w:cs="Times New Roman"/>
      </w:r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5" w15:restartNumberingAfterBreak="0">
    <w:nsid w:val="214474E6"/>
    <w:multiLevelType w:val="hybridMultilevel"/>
    <w:tmpl w:val="E7CC13A6"/>
    <w:lvl w:ilvl="0" w:tplc="04190001">
      <w:start w:val="1"/>
      <w:numFmt w:val="bullet"/>
      <w:lvlText w:val=""/>
      <w:lvlJc w:val="left"/>
      <w:pPr>
        <w:ind w:left="786" w:hanging="360"/>
      </w:pPr>
      <w:rPr>
        <w:rFonts w:ascii="Symbol" w:hAnsi="Symbol"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16" w15:restartNumberingAfterBreak="0">
    <w:nsid w:val="216859DA"/>
    <w:multiLevelType w:val="hybridMultilevel"/>
    <w:tmpl w:val="21DA14A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23DA2037"/>
    <w:multiLevelType w:val="hybridMultilevel"/>
    <w:tmpl w:val="F1F02FDC"/>
    <w:lvl w:ilvl="0" w:tplc="93AE069C">
      <w:start w:val="1"/>
      <w:numFmt w:val="decimal"/>
      <w:lvlText w:val="%1."/>
      <w:lvlJc w:val="left"/>
      <w:pPr>
        <w:ind w:left="720" w:hanging="360"/>
      </w:pPr>
      <w:rPr>
        <w:rFonts w:hint="default"/>
        <w:b w:val="0"/>
        <w:b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2E4D74ED"/>
    <w:multiLevelType w:val="multilevel"/>
    <w:tmpl w:val="04190023"/>
    <w:lvl w:ilvl="0">
      <w:start w:val="1"/>
      <w:numFmt w:val="upperRoman"/>
      <w:pStyle w:val="1"/>
      <w:lvlText w:val="Article %1."/>
      <w:lvlJc w:val="left"/>
      <w:pPr>
        <w:tabs>
          <w:tab w:val="num" w:pos="1440"/>
        </w:tabs>
        <w:ind w:left="0" w:firstLine="0"/>
      </w:pPr>
    </w:lvl>
    <w:lvl w:ilvl="1">
      <w:start w:val="1"/>
      <w:numFmt w:val="decimalZero"/>
      <w:pStyle w:val="2"/>
      <w:isLgl/>
      <w:lvlText w:val="Section %1.%2"/>
      <w:lvlJc w:val="left"/>
      <w:pPr>
        <w:tabs>
          <w:tab w:val="num" w:pos="1080"/>
        </w:tabs>
        <w:ind w:left="0" w:firstLine="0"/>
      </w:pPr>
    </w:lvl>
    <w:lvl w:ilvl="2">
      <w:start w:val="1"/>
      <w:numFmt w:val="lowerLetter"/>
      <w:pStyle w:val="3"/>
      <w:lvlText w:val="(%3)"/>
      <w:lvlJc w:val="left"/>
      <w:pPr>
        <w:tabs>
          <w:tab w:val="num" w:pos="720"/>
        </w:tabs>
        <w:ind w:left="720" w:hanging="432"/>
      </w:pPr>
    </w:lvl>
    <w:lvl w:ilvl="3">
      <w:start w:val="1"/>
      <w:numFmt w:val="lowerRoman"/>
      <w:pStyle w:val="4"/>
      <w:lvlText w:val="(%4)"/>
      <w:lvlJc w:val="right"/>
      <w:pPr>
        <w:tabs>
          <w:tab w:val="num" w:pos="864"/>
        </w:tabs>
        <w:ind w:left="864" w:hanging="144"/>
      </w:pPr>
    </w:lvl>
    <w:lvl w:ilvl="4">
      <w:start w:val="1"/>
      <w:numFmt w:val="decimal"/>
      <w:pStyle w:val="5"/>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9" w15:restartNumberingAfterBreak="0">
    <w:nsid w:val="327C038E"/>
    <w:multiLevelType w:val="hybridMultilevel"/>
    <w:tmpl w:val="F9FAA8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381A007D"/>
    <w:multiLevelType w:val="hybridMultilevel"/>
    <w:tmpl w:val="C06431F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3AFE7308"/>
    <w:multiLevelType w:val="hybridMultilevel"/>
    <w:tmpl w:val="EADA3370"/>
    <w:lvl w:ilvl="0" w:tplc="04190001">
      <w:start w:val="1"/>
      <w:numFmt w:val="bullet"/>
      <w:lvlText w:val=""/>
      <w:lvlJc w:val="left"/>
      <w:pPr>
        <w:ind w:left="1350" w:hanging="360"/>
      </w:pPr>
      <w:rPr>
        <w:rFonts w:ascii="Symbol" w:hAnsi="Symbol" w:hint="default"/>
      </w:rPr>
    </w:lvl>
    <w:lvl w:ilvl="1" w:tplc="04190003" w:tentative="1">
      <w:start w:val="1"/>
      <w:numFmt w:val="bullet"/>
      <w:lvlText w:val="o"/>
      <w:lvlJc w:val="left"/>
      <w:pPr>
        <w:ind w:left="2070" w:hanging="360"/>
      </w:pPr>
      <w:rPr>
        <w:rFonts w:ascii="Courier New" w:hAnsi="Courier New" w:cs="Courier New" w:hint="default"/>
      </w:rPr>
    </w:lvl>
    <w:lvl w:ilvl="2" w:tplc="04190005" w:tentative="1">
      <w:start w:val="1"/>
      <w:numFmt w:val="bullet"/>
      <w:lvlText w:val=""/>
      <w:lvlJc w:val="left"/>
      <w:pPr>
        <w:ind w:left="2790" w:hanging="360"/>
      </w:pPr>
      <w:rPr>
        <w:rFonts w:ascii="Wingdings" w:hAnsi="Wingdings" w:hint="default"/>
      </w:rPr>
    </w:lvl>
    <w:lvl w:ilvl="3" w:tplc="04190001" w:tentative="1">
      <w:start w:val="1"/>
      <w:numFmt w:val="bullet"/>
      <w:lvlText w:val=""/>
      <w:lvlJc w:val="left"/>
      <w:pPr>
        <w:ind w:left="3510" w:hanging="360"/>
      </w:pPr>
      <w:rPr>
        <w:rFonts w:ascii="Symbol" w:hAnsi="Symbol" w:hint="default"/>
      </w:rPr>
    </w:lvl>
    <w:lvl w:ilvl="4" w:tplc="04190003" w:tentative="1">
      <w:start w:val="1"/>
      <w:numFmt w:val="bullet"/>
      <w:lvlText w:val="o"/>
      <w:lvlJc w:val="left"/>
      <w:pPr>
        <w:ind w:left="4230" w:hanging="360"/>
      </w:pPr>
      <w:rPr>
        <w:rFonts w:ascii="Courier New" w:hAnsi="Courier New" w:cs="Courier New" w:hint="default"/>
      </w:rPr>
    </w:lvl>
    <w:lvl w:ilvl="5" w:tplc="04190005" w:tentative="1">
      <w:start w:val="1"/>
      <w:numFmt w:val="bullet"/>
      <w:lvlText w:val=""/>
      <w:lvlJc w:val="left"/>
      <w:pPr>
        <w:ind w:left="4950" w:hanging="360"/>
      </w:pPr>
      <w:rPr>
        <w:rFonts w:ascii="Wingdings" w:hAnsi="Wingdings" w:hint="default"/>
      </w:rPr>
    </w:lvl>
    <w:lvl w:ilvl="6" w:tplc="04190001" w:tentative="1">
      <w:start w:val="1"/>
      <w:numFmt w:val="bullet"/>
      <w:lvlText w:val=""/>
      <w:lvlJc w:val="left"/>
      <w:pPr>
        <w:ind w:left="5670" w:hanging="360"/>
      </w:pPr>
      <w:rPr>
        <w:rFonts w:ascii="Symbol" w:hAnsi="Symbol" w:hint="default"/>
      </w:rPr>
    </w:lvl>
    <w:lvl w:ilvl="7" w:tplc="04190003" w:tentative="1">
      <w:start w:val="1"/>
      <w:numFmt w:val="bullet"/>
      <w:lvlText w:val="o"/>
      <w:lvlJc w:val="left"/>
      <w:pPr>
        <w:ind w:left="6390" w:hanging="360"/>
      </w:pPr>
      <w:rPr>
        <w:rFonts w:ascii="Courier New" w:hAnsi="Courier New" w:cs="Courier New" w:hint="default"/>
      </w:rPr>
    </w:lvl>
    <w:lvl w:ilvl="8" w:tplc="04190005" w:tentative="1">
      <w:start w:val="1"/>
      <w:numFmt w:val="bullet"/>
      <w:lvlText w:val=""/>
      <w:lvlJc w:val="left"/>
      <w:pPr>
        <w:ind w:left="7110" w:hanging="360"/>
      </w:pPr>
      <w:rPr>
        <w:rFonts w:ascii="Wingdings" w:hAnsi="Wingdings" w:hint="default"/>
      </w:rPr>
    </w:lvl>
  </w:abstractNum>
  <w:abstractNum w:abstractNumId="22" w15:restartNumberingAfterBreak="0">
    <w:nsid w:val="3D954530"/>
    <w:multiLevelType w:val="hybridMultilevel"/>
    <w:tmpl w:val="EFC02F40"/>
    <w:lvl w:ilvl="0" w:tplc="45146C1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3" w15:restartNumberingAfterBreak="0">
    <w:nsid w:val="3E4D557C"/>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1006AEF"/>
    <w:multiLevelType w:val="multilevel"/>
    <w:tmpl w:val="34FAD7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3B544B0"/>
    <w:multiLevelType w:val="multilevel"/>
    <w:tmpl w:val="041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6" w15:restartNumberingAfterBreak="0">
    <w:nsid w:val="448B587D"/>
    <w:multiLevelType w:val="multilevel"/>
    <w:tmpl w:val="1B9A3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6CE7D9B"/>
    <w:multiLevelType w:val="hybridMultilevel"/>
    <w:tmpl w:val="21DA14A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51F60DFD"/>
    <w:multiLevelType w:val="hybridMultilevel"/>
    <w:tmpl w:val="21DA14A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56856E32"/>
    <w:multiLevelType w:val="multilevel"/>
    <w:tmpl w:val="7C58AA34"/>
    <w:lvl w:ilvl="0">
      <w:start w:val="2"/>
      <w:numFmt w:val="decimal"/>
      <w:lvlText w:val="%1."/>
      <w:lvlJc w:val="left"/>
      <w:pPr>
        <w:ind w:left="540" w:hanging="540"/>
      </w:pPr>
      <w:rPr>
        <w:rFonts w:hint="default"/>
      </w:rPr>
    </w:lvl>
    <w:lvl w:ilvl="1">
      <w:start w:val="5"/>
      <w:numFmt w:val="decimal"/>
      <w:lvlText w:val="%1.%2."/>
      <w:lvlJc w:val="left"/>
      <w:pPr>
        <w:ind w:left="720" w:hanging="540"/>
      </w:pPr>
      <w:rPr>
        <w:rFonts w:hint="default"/>
      </w:rPr>
    </w:lvl>
    <w:lvl w:ilvl="2">
      <w:start w:val="3"/>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30" w15:restartNumberingAfterBreak="0">
    <w:nsid w:val="5CB378EB"/>
    <w:multiLevelType w:val="multilevel"/>
    <w:tmpl w:val="8FB6D52C"/>
    <w:lvl w:ilvl="0">
      <w:start w:val="1"/>
      <w:numFmt w:val="decimal"/>
      <w:lvlText w:val="%1."/>
      <w:lvlJc w:val="left"/>
      <w:pPr>
        <w:tabs>
          <w:tab w:val="num" w:pos="435"/>
        </w:tabs>
        <w:ind w:left="435" w:hanging="43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31" w15:restartNumberingAfterBreak="0">
    <w:nsid w:val="6020656E"/>
    <w:multiLevelType w:val="singleLevel"/>
    <w:tmpl w:val="0D54D4DA"/>
    <w:lvl w:ilvl="0">
      <w:start w:val="1"/>
      <w:numFmt w:val="decimal"/>
      <w:pStyle w:val="a"/>
      <w:lvlText w:val="%1."/>
      <w:lvlJc w:val="left"/>
      <w:pPr>
        <w:tabs>
          <w:tab w:val="num" w:pos="360"/>
        </w:tabs>
        <w:ind w:left="360" w:hanging="360"/>
      </w:pPr>
      <w:rPr>
        <w:rFonts w:hint="default"/>
      </w:rPr>
    </w:lvl>
  </w:abstractNum>
  <w:abstractNum w:abstractNumId="32" w15:restartNumberingAfterBreak="0">
    <w:nsid w:val="60A44166"/>
    <w:multiLevelType w:val="hybridMultilevel"/>
    <w:tmpl w:val="F9FAA8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649A2CCD"/>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6EB6104A"/>
    <w:multiLevelType w:val="hybridMultilevel"/>
    <w:tmpl w:val="21DA14A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70F240C2"/>
    <w:multiLevelType w:val="hybridMultilevel"/>
    <w:tmpl w:val="21DA14A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73E27289"/>
    <w:multiLevelType w:val="singleLevel"/>
    <w:tmpl w:val="EED64AC2"/>
    <w:lvl w:ilvl="0">
      <w:numFmt w:val="bullet"/>
      <w:lvlText w:val=""/>
      <w:lvlJc w:val="left"/>
      <w:pPr>
        <w:tabs>
          <w:tab w:val="num" w:pos="1211"/>
        </w:tabs>
        <w:ind w:left="1211" w:hanging="360"/>
      </w:pPr>
      <w:rPr>
        <w:rFonts w:ascii="Symbol" w:hAnsi="Symbol" w:hint="default"/>
      </w:rPr>
    </w:lvl>
  </w:abstractNum>
  <w:abstractNum w:abstractNumId="37" w15:restartNumberingAfterBreak="0">
    <w:nsid w:val="7716634C"/>
    <w:multiLevelType w:val="hybridMultilevel"/>
    <w:tmpl w:val="2F10F8C4"/>
    <w:lvl w:ilvl="0" w:tplc="FFFFFFFF">
      <w:start w:val="1"/>
      <w:numFmt w:val="decimal"/>
      <w:lvlText w:val="%1."/>
      <w:lvlJc w:val="left"/>
      <w:pPr>
        <w:tabs>
          <w:tab w:val="num" w:pos="1429"/>
        </w:tabs>
        <w:ind w:left="1429" w:hanging="360"/>
      </w:pPr>
    </w:lvl>
    <w:lvl w:ilvl="1" w:tplc="FFFFFFFF" w:tentative="1">
      <w:start w:val="1"/>
      <w:numFmt w:val="lowerLetter"/>
      <w:lvlText w:val="%2."/>
      <w:lvlJc w:val="left"/>
      <w:pPr>
        <w:tabs>
          <w:tab w:val="num" w:pos="2149"/>
        </w:tabs>
        <w:ind w:left="2149" w:hanging="360"/>
      </w:pPr>
    </w:lvl>
    <w:lvl w:ilvl="2" w:tplc="FFFFFFFF" w:tentative="1">
      <w:start w:val="1"/>
      <w:numFmt w:val="lowerRoman"/>
      <w:lvlText w:val="%3."/>
      <w:lvlJc w:val="right"/>
      <w:pPr>
        <w:tabs>
          <w:tab w:val="num" w:pos="2869"/>
        </w:tabs>
        <w:ind w:left="2869" w:hanging="180"/>
      </w:pPr>
    </w:lvl>
    <w:lvl w:ilvl="3" w:tplc="FFFFFFFF" w:tentative="1">
      <w:start w:val="1"/>
      <w:numFmt w:val="decimal"/>
      <w:lvlText w:val="%4."/>
      <w:lvlJc w:val="left"/>
      <w:pPr>
        <w:tabs>
          <w:tab w:val="num" w:pos="3589"/>
        </w:tabs>
        <w:ind w:left="3589" w:hanging="360"/>
      </w:pPr>
    </w:lvl>
    <w:lvl w:ilvl="4" w:tplc="FFFFFFFF" w:tentative="1">
      <w:start w:val="1"/>
      <w:numFmt w:val="lowerLetter"/>
      <w:lvlText w:val="%5."/>
      <w:lvlJc w:val="left"/>
      <w:pPr>
        <w:tabs>
          <w:tab w:val="num" w:pos="4309"/>
        </w:tabs>
        <w:ind w:left="4309" w:hanging="360"/>
      </w:pPr>
    </w:lvl>
    <w:lvl w:ilvl="5" w:tplc="FFFFFFFF" w:tentative="1">
      <w:start w:val="1"/>
      <w:numFmt w:val="lowerRoman"/>
      <w:lvlText w:val="%6."/>
      <w:lvlJc w:val="right"/>
      <w:pPr>
        <w:tabs>
          <w:tab w:val="num" w:pos="5029"/>
        </w:tabs>
        <w:ind w:left="5029" w:hanging="180"/>
      </w:pPr>
    </w:lvl>
    <w:lvl w:ilvl="6" w:tplc="FFFFFFFF" w:tentative="1">
      <w:start w:val="1"/>
      <w:numFmt w:val="decimal"/>
      <w:lvlText w:val="%7."/>
      <w:lvlJc w:val="left"/>
      <w:pPr>
        <w:tabs>
          <w:tab w:val="num" w:pos="5749"/>
        </w:tabs>
        <w:ind w:left="5749" w:hanging="360"/>
      </w:pPr>
    </w:lvl>
    <w:lvl w:ilvl="7" w:tplc="FFFFFFFF" w:tentative="1">
      <w:start w:val="1"/>
      <w:numFmt w:val="lowerLetter"/>
      <w:lvlText w:val="%8."/>
      <w:lvlJc w:val="left"/>
      <w:pPr>
        <w:tabs>
          <w:tab w:val="num" w:pos="6469"/>
        </w:tabs>
        <w:ind w:left="6469" w:hanging="360"/>
      </w:pPr>
    </w:lvl>
    <w:lvl w:ilvl="8" w:tplc="FFFFFFFF" w:tentative="1">
      <w:start w:val="1"/>
      <w:numFmt w:val="lowerRoman"/>
      <w:lvlText w:val="%9."/>
      <w:lvlJc w:val="right"/>
      <w:pPr>
        <w:tabs>
          <w:tab w:val="num" w:pos="7189"/>
        </w:tabs>
        <w:ind w:left="7189" w:hanging="180"/>
      </w:pPr>
    </w:lvl>
  </w:abstractNum>
  <w:abstractNum w:abstractNumId="38" w15:restartNumberingAfterBreak="0">
    <w:nsid w:val="7CDF42CD"/>
    <w:multiLevelType w:val="hybridMultilevel"/>
    <w:tmpl w:val="DD2C9DDA"/>
    <w:lvl w:ilvl="0" w:tplc="E9A6209C">
      <w:start w:val="1"/>
      <w:numFmt w:val="decimal"/>
      <w:lvlText w:val="%1."/>
      <w:lvlJc w:val="left"/>
      <w:pPr>
        <w:ind w:left="1211"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6"/>
  </w:num>
  <w:num w:numId="2">
    <w:abstractNumId w:val="31"/>
  </w:num>
  <w:num w:numId="3">
    <w:abstractNumId w:val="33"/>
  </w:num>
  <w:num w:numId="4">
    <w:abstractNumId w:val="30"/>
  </w:num>
  <w:num w:numId="5">
    <w:abstractNumId w:val="18"/>
  </w:num>
  <w:num w:numId="6">
    <w:abstractNumId w:val="13"/>
  </w:num>
  <w:num w:numId="7">
    <w:abstractNumId w:val="37"/>
  </w:num>
  <w:num w:numId="8">
    <w:abstractNumId w:val="17"/>
  </w:num>
  <w:num w:numId="9">
    <w:abstractNumId w:val="32"/>
  </w:num>
  <w:num w:numId="10">
    <w:abstractNumId w:val="19"/>
  </w:num>
  <w:num w:numId="11">
    <w:abstractNumId w:val="8"/>
  </w:num>
  <w:num w:numId="12">
    <w:abstractNumId w:val="22"/>
  </w:num>
  <w:num w:numId="13">
    <w:abstractNumId w:val="7"/>
  </w:num>
  <w:num w:numId="14">
    <w:abstractNumId w:val="27"/>
  </w:num>
  <w:num w:numId="15">
    <w:abstractNumId w:val="10"/>
  </w:num>
  <w:num w:numId="16">
    <w:abstractNumId w:val="28"/>
  </w:num>
  <w:num w:numId="17">
    <w:abstractNumId w:val="34"/>
  </w:num>
  <w:num w:numId="18">
    <w:abstractNumId w:val="35"/>
  </w:num>
  <w:num w:numId="19">
    <w:abstractNumId w:val="16"/>
  </w:num>
  <w:num w:numId="20">
    <w:abstractNumId w:val="26"/>
  </w:num>
  <w:num w:numId="21">
    <w:abstractNumId w:val="20"/>
  </w:num>
  <w:num w:numId="22">
    <w:abstractNumId w:val="23"/>
  </w:num>
  <w:num w:numId="23">
    <w:abstractNumId w:val="24"/>
  </w:num>
  <w:num w:numId="24">
    <w:abstractNumId w:val="11"/>
  </w:num>
  <w:num w:numId="25">
    <w:abstractNumId w:val="14"/>
  </w:num>
  <w:num w:numId="26">
    <w:abstractNumId w:val="38"/>
  </w:num>
  <w:num w:numId="27">
    <w:abstractNumId w:val="9"/>
  </w:num>
  <w:num w:numId="28">
    <w:abstractNumId w:val="25"/>
  </w:num>
  <w:num w:numId="29">
    <w:abstractNumId w:val="5"/>
  </w:num>
  <w:num w:numId="30">
    <w:abstractNumId w:val="0"/>
  </w:num>
  <w:num w:numId="31">
    <w:abstractNumId w:val="1"/>
  </w:num>
  <w:num w:numId="32">
    <w:abstractNumId w:val="2"/>
  </w:num>
  <w:num w:numId="33">
    <w:abstractNumId w:val="3"/>
  </w:num>
  <w:num w:numId="34">
    <w:abstractNumId w:val="4"/>
  </w:num>
  <w:num w:numId="35">
    <w:abstractNumId w:val="6"/>
  </w:num>
  <w:num w:numId="36">
    <w:abstractNumId w:val="29"/>
  </w:num>
  <w:num w:numId="37">
    <w:abstractNumId w:val="21"/>
  </w:num>
  <w:num w:numId="38">
    <w:abstractNumId w:val="15"/>
  </w:num>
  <w:num w:numId="3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A8E"/>
    <w:rsid w:val="000019F2"/>
    <w:rsid w:val="00027C40"/>
    <w:rsid w:val="00074BED"/>
    <w:rsid w:val="000C0AB8"/>
    <w:rsid w:val="000E03C0"/>
    <w:rsid w:val="000E2B54"/>
    <w:rsid w:val="00115BBF"/>
    <w:rsid w:val="00117251"/>
    <w:rsid w:val="00120289"/>
    <w:rsid w:val="00144DDB"/>
    <w:rsid w:val="001567AA"/>
    <w:rsid w:val="00162CF2"/>
    <w:rsid w:val="0018168A"/>
    <w:rsid w:val="00193EA1"/>
    <w:rsid w:val="001B00D7"/>
    <w:rsid w:val="001D0FE7"/>
    <w:rsid w:val="00250314"/>
    <w:rsid w:val="0028302F"/>
    <w:rsid w:val="002A05F0"/>
    <w:rsid w:val="002A3E64"/>
    <w:rsid w:val="002B1634"/>
    <w:rsid w:val="002C4D43"/>
    <w:rsid w:val="00322F28"/>
    <w:rsid w:val="00324BBC"/>
    <w:rsid w:val="00353A9B"/>
    <w:rsid w:val="00374F32"/>
    <w:rsid w:val="00397D82"/>
    <w:rsid w:val="003C531C"/>
    <w:rsid w:val="004327F1"/>
    <w:rsid w:val="00447974"/>
    <w:rsid w:val="00487B38"/>
    <w:rsid w:val="004D50C6"/>
    <w:rsid w:val="004E2FDD"/>
    <w:rsid w:val="00501A8E"/>
    <w:rsid w:val="00541C3A"/>
    <w:rsid w:val="00590FD0"/>
    <w:rsid w:val="005A7CC1"/>
    <w:rsid w:val="005E47E9"/>
    <w:rsid w:val="00603ED2"/>
    <w:rsid w:val="00632581"/>
    <w:rsid w:val="00640BEE"/>
    <w:rsid w:val="0065524D"/>
    <w:rsid w:val="00663B0E"/>
    <w:rsid w:val="006F2C2B"/>
    <w:rsid w:val="007975AF"/>
    <w:rsid w:val="007A5D48"/>
    <w:rsid w:val="007D41F2"/>
    <w:rsid w:val="007E5576"/>
    <w:rsid w:val="00802D5A"/>
    <w:rsid w:val="00855BB0"/>
    <w:rsid w:val="008678AB"/>
    <w:rsid w:val="008E606F"/>
    <w:rsid w:val="008F25CF"/>
    <w:rsid w:val="008F3AE5"/>
    <w:rsid w:val="0091416F"/>
    <w:rsid w:val="00920241"/>
    <w:rsid w:val="00937730"/>
    <w:rsid w:val="009C084E"/>
    <w:rsid w:val="009C337A"/>
    <w:rsid w:val="009C344C"/>
    <w:rsid w:val="009D0E63"/>
    <w:rsid w:val="009F4DB7"/>
    <w:rsid w:val="00A27BBC"/>
    <w:rsid w:val="00A46DA3"/>
    <w:rsid w:val="00A544EF"/>
    <w:rsid w:val="00AF544C"/>
    <w:rsid w:val="00AF5EB4"/>
    <w:rsid w:val="00B60AEF"/>
    <w:rsid w:val="00BC27AF"/>
    <w:rsid w:val="00BC4273"/>
    <w:rsid w:val="00BD3A8D"/>
    <w:rsid w:val="00C9609C"/>
    <w:rsid w:val="00CE1F5E"/>
    <w:rsid w:val="00CF7C6B"/>
    <w:rsid w:val="00D10258"/>
    <w:rsid w:val="00D34BA1"/>
    <w:rsid w:val="00D56B1E"/>
    <w:rsid w:val="00DE4E00"/>
    <w:rsid w:val="00E002A2"/>
    <w:rsid w:val="00E14798"/>
    <w:rsid w:val="00E37719"/>
    <w:rsid w:val="00E40AA6"/>
    <w:rsid w:val="00EB152D"/>
    <w:rsid w:val="00F12ADB"/>
    <w:rsid w:val="00F355F3"/>
    <w:rsid w:val="00F3605A"/>
    <w:rsid w:val="00F604A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0ADE19D0"/>
  <w15:chartTrackingRefBased/>
  <w15:docId w15:val="{D2D2E110-9936-4139-8DF8-79903F70B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501A8E"/>
    <w:pPr>
      <w:spacing w:after="0" w:line="240" w:lineRule="auto"/>
    </w:pPr>
    <w:rPr>
      <w:rFonts w:ascii="Times New Roman" w:eastAsia="Times New Roman" w:hAnsi="Times New Roman" w:cs="Times New Roman"/>
      <w:sz w:val="24"/>
      <w:szCs w:val="24"/>
      <w:lang w:eastAsia="ru-RU"/>
    </w:rPr>
  </w:style>
  <w:style w:type="paragraph" w:styleId="1">
    <w:name w:val="heading 1"/>
    <w:basedOn w:val="a0"/>
    <w:next w:val="a0"/>
    <w:link w:val="10"/>
    <w:qFormat/>
    <w:rsid w:val="00501A8E"/>
    <w:pPr>
      <w:keepNext/>
      <w:numPr>
        <w:numId w:val="5"/>
      </w:numPr>
      <w:spacing w:before="240" w:after="60"/>
      <w:outlineLvl w:val="0"/>
    </w:pPr>
    <w:rPr>
      <w:rFonts w:ascii="Arial" w:hAnsi="Arial" w:cs="Arial"/>
      <w:b/>
      <w:bCs/>
      <w:kern w:val="32"/>
      <w:sz w:val="32"/>
      <w:szCs w:val="32"/>
    </w:rPr>
  </w:style>
  <w:style w:type="paragraph" w:styleId="2">
    <w:name w:val="heading 2"/>
    <w:basedOn w:val="a0"/>
    <w:next w:val="a0"/>
    <w:link w:val="20"/>
    <w:qFormat/>
    <w:rsid w:val="00501A8E"/>
    <w:pPr>
      <w:keepNext/>
      <w:numPr>
        <w:ilvl w:val="1"/>
        <w:numId w:val="5"/>
      </w:numPr>
      <w:spacing w:before="240" w:after="60"/>
      <w:outlineLvl w:val="1"/>
    </w:pPr>
    <w:rPr>
      <w:rFonts w:ascii="Arial" w:hAnsi="Arial" w:cs="Arial"/>
      <w:b/>
      <w:bCs/>
      <w:i/>
      <w:iCs/>
      <w:sz w:val="28"/>
      <w:szCs w:val="28"/>
    </w:rPr>
  </w:style>
  <w:style w:type="paragraph" w:styleId="3">
    <w:name w:val="heading 3"/>
    <w:basedOn w:val="a0"/>
    <w:next w:val="a0"/>
    <w:link w:val="30"/>
    <w:qFormat/>
    <w:rsid w:val="00501A8E"/>
    <w:pPr>
      <w:keepNext/>
      <w:numPr>
        <w:ilvl w:val="2"/>
        <w:numId w:val="5"/>
      </w:numPr>
      <w:spacing w:before="240" w:after="60"/>
      <w:outlineLvl w:val="2"/>
    </w:pPr>
    <w:rPr>
      <w:rFonts w:ascii="Arial" w:hAnsi="Arial" w:cs="Arial"/>
      <w:b/>
      <w:bCs/>
      <w:sz w:val="26"/>
      <w:szCs w:val="26"/>
    </w:rPr>
  </w:style>
  <w:style w:type="paragraph" w:styleId="4">
    <w:name w:val="heading 4"/>
    <w:basedOn w:val="a0"/>
    <w:next w:val="a0"/>
    <w:link w:val="40"/>
    <w:qFormat/>
    <w:rsid w:val="00501A8E"/>
    <w:pPr>
      <w:keepNext/>
      <w:numPr>
        <w:ilvl w:val="3"/>
        <w:numId w:val="5"/>
      </w:numPr>
      <w:tabs>
        <w:tab w:val="left" w:pos="1134"/>
      </w:tabs>
      <w:jc w:val="center"/>
      <w:outlineLvl w:val="3"/>
    </w:pPr>
    <w:rPr>
      <w:b/>
      <w:sz w:val="28"/>
      <w:szCs w:val="20"/>
    </w:rPr>
  </w:style>
  <w:style w:type="paragraph" w:styleId="5">
    <w:name w:val="heading 5"/>
    <w:basedOn w:val="a0"/>
    <w:next w:val="a0"/>
    <w:link w:val="50"/>
    <w:qFormat/>
    <w:rsid w:val="00501A8E"/>
    <w:pPr>
      <w:keepNext/>
      <w:numPr>
        <w:ilvl w:val="4"/>
        <w:numId w:val="5"/>
      </w:numPr>
      <w:tabs>
        <w:tab w:val="left" w:pos="1134"/>
      </w:tabs>
      <w:jc w:val="center"/>
      <w:outlineLvl w:val="4"/>
    </w:pPr>
    <w:rPr>
      <w:b/>
      <w:i/>
      <w:sz w:val="28"/>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rsid w:val="00501A8E"/>
    <w:rPr>
      <w:rFonts w:ascii="Arial" w:eastAsia="Times New Roman" w:hAnsi="Arial" w:cs="Arial"/>
      <w:b/>
      <w:bCs/>
      <w:kern w:val="32"/>
      <w:sz w:val="32"/>
      <w:szCs w:val="32"/>
      <w:lang w:eastAsia="ru-RU"/>
    </w:rPr>
  </w:style>
  <w:style w:type="character" w:customStyle="1" w:styleId="20">
    <w:name w:val="Заголовок 2 Знак"/>
    <w:basedOn w:val="a1"/>
    <w:link w:val="2"/>
    <w:rsid w:val="00501A8E"/>
    <w:rPr>
      <w:rFonts w:ascii="Arial" w:eastAsia="Times New Roman" w:hAnsi="Arial" w:cs="Arial"/>
      <w:b/>
      <w:bCs/>
      <w:i/>
      <w:iCs/>
      <w:sz w:val="28"/>
      <w:szCs w:val="28"/>
      <w:lang w:eastAsia="ru-RU"/>
    </w:rPr>
  </w:style>
  <w:style w:type="character" w:customStyle="1" w:styleId="30">
    <w:name w:val="Заголовок 3 Знак"/>
    <w:basedOn w:val="a1"/>
    <w:link w:val="3"/>
    <w:rsid w:val="00501A8E"/>
    <w:rPr>
      <w:rFonts w:ascii="Arial" w:eastAsia="Times New Roman" w:hAnsi="Arial" w:cs="Arial"/>
      <w:b/>
      <w:bCs/>
      <w:sz w:val="26"/>
      <w:szCs w:val="26"/>
      <w:lang w:eastAsia="ru-RU"/>
    </w:rPr>
  </w:style>
  <w:style w:type="character" w:customStyle="1" w:styleId="40">
    <w:name w:val="Заголовок 4 Знак"/>
    <w:basedOn w:val="a1"/>
    <w:link w:val="4"/>
    <w:rsid w:val="00501A8E"/>
    <w:rPr>
      <w:rFonts w:ascii="Times New Roman" w:eastAsia="Times New Roman" w:hAnsi="Times New Roman" w:cs="Times New Roman"/>
      <w:b/>
      <w:sz w:val="28"/>
      <w:szCs w:val="20"/>
      <w:lang w:eastAsia="ru-RU"/>
    </w:rPr>
  </w:style>
  <w:style w:type="character" w:customStyle="1" w:styleId="50">
    <w:name w:val="Заголовок 5 Знак"/>
    <w:basedOn w:val="a1"/>
    <w:link w:val="5"/>
    <w:rsid w:val="00501A8E"/>
    <w:rPr>
      <w:rFonts w:ascii="Times New Roman" w:eastAsia="Times New Roman" w:hAnsi="Times New Roman" w:cs="Times New Roman"/>
      <w:b/>
      <w:i/>
      <w:sz w:val="28"/>
      <w:szCs w:val="20"/>
      <w:lang w:eastAsia="ru-RU"/>
    </w:rPr>
  </w:style>
  <w:style w:type="paragraph" w:styleId="a4">
    <w:name w:val="footer"/>
    <w:aliases w:val="Нижний колонтитул Знак1 Знак Знак Знак Знак Знак Знак Знак Знак Знак1 Знак Знак,Нижний колонтитул Знак1 Знак Знак Знак Знак Знак Знак Знак Знак Знак Знак Знак Знак Знак Знак Знак Знак Знак Знак Знак Знак Знак Знак Знак"/>
    <w:basedOn w:val="a0"/>
    <w:link w:val="11"/>
    <w:rsid w:val="00501A8E"/>
    <w:pPr>
      <w:tabs>
        <w:tab w:val="center" w:pos="4153"/>
        <w:tab w:val="right" w:pos="8306"/>
      </w:tabs>
      <w:ind w:firstLine="851"/>
      <w:jc w:val="both"/>
    </w:pPr>
    <w:rPr>
      <w:lang w:eastAsia="en-US"/>
    </w:rPr>
  </w:style>
  <w:style w:type="character" w:customStyle="1" w:styleId="a5">
    <w:name w:val="Нижний колонтитул Знак"/>
    <w:basedOn w:val="a1"/>
    <w:rsid w:val="00501A8E"/>
    <w:rPr>
      <w:rFonts w:ascii="Times New Roman" w:eastAsia="Times New Roman" w:hAnsi="Times New Roman" w:cs="Times New Roman"/>
      <w:sz w:val="24"/>
      <w:szCs w:val="24"/>
      <w:lang w:eastAsia="ru-RU"/>
    </w:rPr>
  </w:style>
  <w:style w:type="character" w:customStyle="1" w:styleId="11">
    <w:name w:val="Нижний колонтитул Знак1"/>
    <w:aliases w:val="Нижний колонтитул Знак1 Знак Знак Знак Знак Знак Знак Знак Знак Знак1 Знак Знак Знак,Нижний колонтитул Знак1 Знак Знак Знак Знак Знак Знак Знак Знак Знак Знак Знак Знак Знак Знак Знак Знак Знак Знак Знак Знак Знак Знак Знак Знак"/>
    <w:basedOn w:val="a1"/>
    <w:link w:val="a4"/>
    <w:rsid w:val="00501A8E"/>
    <w:rPr>
      <w:rFonts w:ascii="Times New Roman" w:eastAsia="Times New Roman" w:hAnsi="Times New Roman" w:cs="Times New Roman"/>
      <w:sz w:val="24"/>
      <w:szCs w:val="24"/>
    </w:rPr>
  </w:style>
  <w:style w:type="paragraph" w:styleId="a6">
    <w:name w:val="header"/>
    <w:basedOn w:val="a0"/>
    <w:link w:val="a7"/>
    <w:rsid w:val="00501A8E"/>
    <w:pPr>
      <w:tabs>
        <w:tab w:val="center" w:pos="4153"/>
        <w:tab w:val="right" w:pos="8306"/>
      </w:tabs>
      <w:spacing w:line="360" w:lineRule="auto"/>
      <w:ind w:firstLine="851"/>
      <w:jc w:val="center"/>
    </w:pPr>
    <w:rPr>
      <w:rFonts w:ascii="Arial" w:hAnsi="Arial"/>
      <w:sz w:val="16"/>
      <w:szCs w:val="20"/>
      <w:lang w:eastAsia="en-US"/>
    </w:rPr>
  </w:style>
  <w:style w:type="character" w:customStyle="1" w:styleId="a7">
    <w:name w:val="Верхний колонтитул Знак"/>
    <w:basedOn w:val="a1"/>
    <w:link w:val="a6"/>
    <w:rsid w:val="00501A8E"/>
    <w:rPr>
      <w:rFonts w:ascii="Arial" w:eastAsia="Times New Roman" w:hAnsi="Arial" w:cs="Times New Roman"/>
      <w:sz w:val="16"/>
      <w:szCs w:val="20"/>
    </w:rPr>
  </w:style>
  <w:style w:type="paragraph" w:styleId="a8">
    <w:name w:val="caption"/>
    <w:basedOn w:val="a0"/>
    <w:qFormat/>
    <w:rsid w:val="00501A8E"/>
    <w:pPr>
      <w:tabs>
        <w:tab w:val="left" w:pos="1134"/>
      </w:tabs>
      <w:jc w:val="center"/>
    </w:pPr>
    <w:rPr>
      <w:b/>
      <w:sz w:val="28"/>
      <w:szCs w:val="20"/>
      <w:lang w:eastAsia="en-US"/>
    </w:rPr>
  </w:style>
  <w:style w:type="paragraph" w:customStyle="1" w:styleId="a9">
    <w:name w:val="Простой текст везде"/>
    <w:basedOn w:val="a0"/>
    <w:link w:val="aa"/>
    <w:rsid w:val="00501A8E"/>
    <w:pPr>
      <w:tabs>
        <w:tab w:val="left" w:pos="1134"/>
      </w:tabs>
      <w:ind w:firstLine="284"/>
      <w:jc w:val="both"/>
    </w:pPr>
  </w:style>
  <w:style w:type="character" w:customStyle="1" w:styleId="aa">
    <w:name w:val="Простой текст везде Знак"/>
    <w:basedOn w:val="a1"/>
    <w:link w:val="a9"/>
    <w:rsid w:val="00501A8E"/>
    <w:rPr>
      <w:rFonts w:ascii="Times New Roman" w:eastAsia="Times New Roman" w:hAnsi="Times New Roman" w:cs="Times New Roman"/>
      <w:sz w:val="24"/>
      <w:szCs w:val="24"/>
      <w:lang w:eastAsia="ru-RU"/>
    </w:rPr>
  </w:style>
  <w:style w:type="character" w:styleId="ab">
    <w:name w:val="page number"/>
    <w:basedOn w:val="a1"/>
    <w:semiHidden/>
    <w:rsid w:val="00501A8E"/>
    <w:rPr>
      <w:rFonts w:ascii="Times New Roman" w:hAnsi="Times New Roman"/>
      <w:b/>
      <w:sz w:val="24"/>
    </w:rPr>
  </w:style>
  <w:style w:type="paragraph" w:customStyle="1" w:styleId="ac">
    <w:name w:val="Стиль Подзаголовок"/>
    <w:basedOn w:val="ad"/>
    <w:rsid w:val="00501A8E"/>
    <w:pPr>
      <w:tabs>
        <w:tab w:val="left" w:pos="1134"/>
      </w:tabs>
      <w:spacing w:after="0"/>
      <w:outlineLvl w:val="9"/>
    </w:pPr>
    <w:rPr>
      <w:rFonts w:ascii="Times New Roman" w:hAnsi="Times New Roman" w:cs="Times New Roman"/>
      <w:b/>
      <w:bCs/>
      <w:sz w:val="28"/>
      <w:szCs w:val="20"/>
      <w:lang w:eastAsia="en-US"/>
    </w:rPr>
  </w:style>
  <w:style w:type="paragraph" w:styleId="12">
    <w:name w:val="toc 1"/>
    <w:basedOn w:val="a0"/>
    <w:next w:val="a0"/>
    <w:autoRedefine/>
    <w:semiHidden/>
    <w:rsid w:val="00501A8E"/>
    <w:pPr>
      <w:tabs>
        <w:tab w:val="left" w:leader="dot" w:pos="720"/>
        <w:tab w:val="right" w:leader="dot" w:pos="9345"/>
      </w:tabs>
      <w:spacing w:before="120" w:after="120"/>
    </w:pPr>
    <w:rPr>
      <w:bCs/>
      <w:caps/>
      <w:noProof/>
    </w:rPr>
  </w:style>
  <w:style w:type="paragraph" w:customStyle="1" w:styleId="a">
    <w:name w:val="Заголовок работы"/>
    <w:basedOn w:val="1"/>
    <w:rsid w:val="00501A8E"/>
    <w:pPr>
      <w:numPr>
        <w:numId w:val="2"/>
      </w:numPr>
      <w:jc w:val="center"/>
    </w:pPr>
    <w:rPr>
      <w:rFonts w:ascii="Times New Roman" w:hAnsi="Times New Roman" w:cs="Times New Roman"/>
      <w:bCs w:val="0"/>
      <w:kern w:val="28"/>
      <w:sz w:val="28"/>
      <w:szCs w:val="20"/>
      <w:lang w:eastAsia="en-US"/>
    </w:rPr>
  </w:style>
  <w:style w:type="paragraph" w:customStyle="1" w:styleId="21">
    <w:name w:val="внутри работы Знак Знак Знак Знак Знак Знак2 Знак"/>
    <w:basedOn w:val="a4"/>
    <w:link w:val="22"/>
    <w:rsid w:val="00501A8E"/>
    <w:pPr>
      <w:tabs>
        <w:tab w:val="clear" w:pos="4153"/>
        <w:tab w:val="clear" w:pos="8306"/>
        <w:tab w:val="num" w:pos="1276"/>
      </w:tabs>
      <w:ind w:firstLine="0"/>
      <w:jc w:val="center"/>
    </w:pPr>
    <w:rPr>
      <w:b/>
      <w:sz w:val="28"/>
    </w:rPr>
  </w:style>
  <w:style w:type="character" w:customStyle="1" w:styleId="22">
    <w:name w:val="внутри работы Знак Знак Знак Знак Знак Знак2 Знак Знак"/>
    <w:basedOn w:val="a1"/>
    <w:link w:val="21"/>
    <w:rsid w:val="00501A8E"/>
    <w:rPr>
      <w:rFonts w:ascii="Times New Roman" w:eastAsia="Times New Roman" w:hAnsi="Times New Roman" w:cs="Times New Roman"/>
      <w:b/>
      <w:sz w:val="28"/>
      <w:szCs w:val="24"/>
    </w:rPr>
  </w:style>
  <w:style w:type="paragraph" w:styleId="ae">
    <w:name w:val="Body Text"/>
    <w:basedOn w:val="a0"/>
    <w:link w:val="af"/>
    <w:rsid w:val="00501A8E"/>
    <w:pPr>
      <w:jc w:val="both"/>
    </w:pPr>
    <w:rPr>
      <w:szCs w:val="20"/>
      <w:u w:val="single"/>
      <w:lang w:eastAsia="en-US"/>
    </w:rPr>
  </w:style>
  <w:style w:type="character" w:customStyle="1" w:styleId="af">
    <w:name w:val="Основной текст Знак"/>
    <w:basedOn w:val="a1"/>
    <w:link w:val="ae"/>
    <w:rsid w:val="00501A8E"/>
    <w:rPr>
      <w:rFonts w:ascii="Times New Roman" w:eastAsia="Times New Roman" w:hAnsi="Times New Roman" w:cs="Times New Roman"/>
      <w:sz w:val="24"/>
      <w:szCs w:val="20"/>
      <w:u w:val="single"/>
    </w:rPr>
  </w:style>
  <w:style w:type="paragraph" w:styleId="23">
    <w:name w:val="Body Text Indent 2"/>
    <w:basedOn w:val="a0"/>
    <w:link w:val="24"/>
    <w:rsid w:val="00501A8E"/>
    <w:pPr>
      <w:ind w:firstLine="851"/>
      <w:jc w:val="both"/>
    </w:pPr>
    <w:rPr>
      <w:b/>
      <w:szCs w:val="20"/>
      <w:u w:val="single"/>
      <w:lang w:eastAsia="en-US"/>
    </w:rPr>
  </w:style>
  <w:style w:type="character" w:customStyle="1" w:styleId="24">
    <w:name w:val="Основной текст с отступом 2 Знак"/>
    <w:basedOn w:val="a1"/>
    <w:link w:val="23"/>
    <w:rsid w:val="00501A8E"/>
    <w:rPr>
      <w:rFonts w:ascii="Times New Roman" w:eastAsia="Times New Roman" w:hAnsi="Times New Roman" w:cs="Times New Roman"/>
      <w:b/>
      <w:sz w:val="24"/>
      <w:szCs w:val="20"/>
      <w:u w:val="single"/>
    </w:rPr>
  </w:style>
  <w:style w:type="paragraph" w:customStyle="1" w:styleId="af0">
    <w:name w:val="внутри работы"/>
    <w:basedOn w:val="a4"/>
    <w:rsid w:val="00501A8E"/>
    <w:pPr>
      <w:tabs>
        <w:tab w:val="clear" w:pos="4153"/>
        <w:tab w:val="clear" w:pos="8306"/>
        <w:tab w:val="num" w:pos="1276"/>
      </w:tabs>
      <w:ind w:firstLine="0"/>
      <w:jc w:val="center"/>
    </w:pPr>
    <w:rPr>
      <w:b/>
      <w:sz w:val="28"/>
      <w:szCs w:val="20"/>
    </w:rPr>
  </w:style>
  <w:style w:type="paragraph" w:styleId="ad">
    <w:name w:val="Subtitle"/>
    <w:basedOn w:val="a0"/>
    <w:link w:val="af1"/>
    <w:qFormat/>
    <w:rsid w:val="00501A8E"/>
    <w:pPr>
      <w:spacing w:after="60"/>
      <w:jc w:val="center"/>
      <w:outlineLvl w:val="1"/>
    </w:pPr>
    <w:rPr>
      <w:rFonts w:ascii="Arial" w:hAnsi="Arial" w:cs="Arial"/>
    </w:rPr>
  </w:style>
  <w:style w:type="character" w:customStyle="1" w:styleId="af1">
    <w:name w:val="Подзаголовок Знак"/>
    <w:basedOn w:val="a1"/>
    <w:link w:val="ad"/>
    <w:rsid w:val="00501A8E"/>
    <w:rPr>
      <w:rFonts w:ascii="Arial" w:eastAsia="Times New Roman" w:hAnsi="Arial" w:cs="Arial"/>
      <w:sz w:val="24"/>
      <w:szCs w:val="24"/>
      <w:lang w:eastAsia="ru-RU"/>
    </w:rPr>
  </w:style>
  <w:style w:type="character" w:styleId="af2">
    <w:name w:val="Hyperlink"/>
    <w:basedOn w:val="a1"/>
    <w:rsid w:val="00501A8E"/>
    <w:rPr>
      <w:color w:val="0000FF"/>
      <w:u w:val="single"/>
    </w:rPr>
  </w:style>
  <w:style w:type="character" w:styleId="af3">
    <w:name w:val="FollowedHyperlink"/>
    <w:basedOn w:val="a1"/>
    <w:rsid w:val="00501A8E"/>
    <w:rPr>
      <w:color w:val="800080"/>
      <w:u w:val="single"/>
    </w:rPr>
  </w:style>
  <w:style w:type="paragraph" w:styleId="25">
    <w:name w:val="toc 2"/>
    <w:basedOn w:val="a0"/>
    <w:next w:val="a0"/>
    <w:autoRedefine/>
    <w:semiHidden/>
    <w:rsid w:val="00501A8E"/>
    <w:pPr>
      <w:ind w:left="240"/>
    </w:pPr>
    <w:rPr>
      <w:smallCaps/>
      <w:sz w:val="20"/>
      <w:szCs w:val="20"/>
    </w:rPr>
  </w:style>
  <w:style w:type="paragraph" w:styleId="31">
    <w:name w:val="toc 3"/>
    <w:basedOn w:val="a0"/>
    <w:next w:val="a0"/>
    <w:autoRedefine/>
    <w:semiHidden/>
    <w:rsid w:val="00501A8E"/>
    <w:pPr>
      <w:ind w:left="480"/>
    </w:pPr>
    <w:rPr>
      <w:i/>
      <w:iCs/>
      <w:sz w:val="20"/>
      <w:szCs w:val="20"/>
    </w:rPr>
  </w:style>
  <w:style w:type="paragraph" w:styleId="41">
    <w:name w:val="toc 4"/>
    <w:basedOn w:val="a0"/>
    <w:next w:val="a0"/>
    <w:autoRedefine/>
    <w:semiHidden/>
    <w:rsid w:val="00501A8E"/>
    <w:pPr>
      <w:ind w:left="720"/>
    </w:pPr>
    <w:rPr>
      <w:sz w:val="18"/>
      <w:szCs w:val="18"/>
    </w:rPr>
  </w:style>
  <w:style w:type="paragraph" w:styleId="51">
    <w:name w:val="toc 5"/>
    <w:basedOn w:val="a0"/>
    <w:next w:val="a0"/>
    <w:autoRedefine/>
    <w:semiHidden/>
    <w:rsid w:val="00501A8E"/>
    <w:pPr>
      <w:ind w:left="960"/>
    </w:pPr>
    <w:rPr>
      <w:sz w:val="18"/>
      <w:szCs w:val="18"/>
    </w:rPr>
  </w:style>
  <w:style w:type="paragraph" w:styleId="6">
    <w:name w:val="toc 6"/>
    <w:basedOn w:val="a0"/>
    <w:next w:val="a0"/>
    <w:autoRedefine/>
    <w:semiHidden/>
    <w:rsid w:val="00501A8E"/>
    <w:pPr>
      <w:ind w:left="1200"/>
    </w:pPr>
    <w:rPr>
      <w:sz w:val="18"/>
      <w:szCs w:val="18"/>
    </w:rPr>
  </w:style>
  <w:style w:type="paragraph" w:styleId="7">
    <w:name w:val="toc 7"/>
    <w:basedOn w:val="a0"/>
    <w:next w:val="a0"/>
    <w:autoRedefine/>
    <w:semiHidden/>
    <w:rsid w:val="00501A8E"/>
    <w:pPr>
      <w:ind w:left="1440"/>
    </w:pPr>
    <w:rPr>
      <w:sz w:val="18"/>
      <w:szCs w:val="18"/>
    </w:rPr>
  </w:style>
  <w:style w:type="paragraph" w:styleId="8">
    <w:name w:val="toc 8"/>
    <w:basedOn w:val="a0"/>
    <w:next w:val="a0"/>
    <w:autoRedefine/>
    <w:semiHidden/>
    <w:rsid w:val="00501A8E"/>
    <w:pPr>
      <w:ind w:left="1680"/>
    </w:pPr>
    <w:rPr>
      <w:sz w:val="18"/>
      <w:szCs w:val="18"/>
    </w:rPr>
  </w:style>
  <w:style w:type="paragraph" w:styleId="9">
    <w:name w:val="toc 9"/>
    <w:basedOn w:val="a0"/>
    <w:next w:val="a0"/>
    <w:autoRedefine/>
    <w:semiHidden/>
    <w:rsid w:val="00501A8E"/>
    <w:pPr>
      <w:ind w:left="1920"/>
    </w:pPr>
    <w:rPr>
      <w:sz w:val="18"/>
      <w:szCs w:val="18"/>
    </w:rPr>
  </w:style>
  <w:style w:type="table" w:styleId="af4">
    <w:name w:val="Table Grid"/>
    <w:basedOn w:val="a2"/>
    <w:rsid w:val="00501A8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5">
    <w:name w:val="Нижний колонтитул Знак Знак Знак Знак"/>
    <w:basedOn w:val="a1"/>
    <w:rsid w:val="00501A8E"/>
    <w:rPr>
      <w:sz w:val="24"/>
      <w:szCs w:val="24"/>
      <w:lang w:val="ru-RU" w:eastAsia="en-US" w:bidi="ar-SA"/>
    </w:rPr>
  </w:style>
  <w:style w:type="paragraph" w:customStyle="1" w:styleId="af6">
    <w:name w:val="внутри работы Знак Знак Знак Знак Знак Знак"/>
    <w:basedOn w:val="a4"/>
    <w:link w:val="af7"/>
    <w:rsid w:val="00501A8E"/>
    <w:pPr>
      <w:tabs>
        <w:tab w:val="clear" w:pos="4153"/>
        <w:tab w:val="clear" w:pos="8306"/>
        <w:tab w:val="num" w:pos="1276"/>
      </w:tabs>
      <w:ind w:firstLine="0"/>
      <w:jc w:val="center"/>
    </w:pPr>
    <w:rPr>
      <w:b/>
      <w:sz w:val="28"/>
    </w:rPr>
  </w:style>
  <w:style w:type="character" w:customStyle="1" w:styleId="af7">
    <w:name w:val="внутри работы Знак Знак Знак Знак Знак Знак Знак"/>
    <w:basedOn w:val="a1"/>
    <w:link w:val="af6"/>
    <w:rsid w:val="00501A8E"/>
    <w:rPr>
      <w:rFonts w:ascii="Times New Roman" w:eastAsia="Times New Roman" w:hAnsi="Times New Roman" w:cs="Times New Roman"/>
      <w:b/>
      <w:sz w:val="28"/>
      <w:szCs w:val="24"/>
    </w:rPr>
  </w:style>
  <w:style w:type="paragraph" w:customStyle="1" w:styleId="13">
    <w:name w:val="внутри работы Знак Знак Знак Знак Знак Знак1 Знак"/>
    <w:basedOn w:val="a4"/>
    <w:link w:val="14"/>
    <w:rsid w:val="00501A8E"/>
    <w:pPr>
      <w:widowControl w:val="0"/>
      <w:tabs>
        <w:tab w:val="clear" w:pos="4153"/>
        <w:tab w:val="clear" w:pos="8306"/>
        <w:tab w:val="num" w:pos="1276"/>
      </w:tabs>
      <w:adjustRightInd w:val="0"/>
      <w:spacing w:line="360" w:lineRule="atLeast"/>
      <w:ind w:firstLine="0"/>
      <w:jc w:val="center"/>
      <w:textAlignment w:val="baseline"/>
    </w:pPr>
    <w:rPr>
      <w:b/>
      <w:sz w:val="28"/>
    </w:rPr>
  </w:style>
  <w:style w:type="character" w:customStyle="1" w:styleId="14">
    <w:name w:val="внутри работы Знак Знак Знак Знак Знак Знак1 Знак Знак"/>
    <w:basedOn w:val="a1"/>
    <w:link w:val="13"/>
    <w:rsid w:val="00501A8E"/>
    <w:rPr>
      <w:rFonts w:ascii="Times New Roman" w:eastAsia="Times New Roman" w:hAnsi="Times New Roman" w:cs="Times New Roman"/>
      <w:b/>
      <w:sz w:val="28"/>
      <w:szCs w:val="24"/>
    </w:rPr>
  </w:style>
  <w:style w:type="paragraph" w:customStyle="1" w:styleId="15">
    <w:name w:val="внутри работы Знак Знак Знак Знак Знак Знак1"/>
    <w:basedOn w:val="a4"/>
    <w:rsid w:val="00501A8E"/>
    <w:pPr>
      <w:widowControl w:val="0"/>
      <w:tabs>
        <w:tab w:val="clear" w:pos="4153"/>
        <w:tab w:val="clear" w:pos="8306"/>
        <w:tab w:val="num" w:pos="1276"/>
      </w:tabs>
      <w:adjustRightInd w:val="0"/>
      <w:spacing w:line="360" w:lineRule="atLeast"/>
      <w:ind w:firstLine="0"/>
      <w:jc w:val="center"/>
      <w:textAlignment w:val="baseline"/>
    </w:pPr>
    <w:rPr>
      <w:b/>
      <w:sz w:val="28"/>
    </w:rPr>
  </w:style>
  <w:style w:type="paragraph" w:customStyle="1" w:styleId="af8">
    <w:name w:val="внутри работы Знак Знак Знак"/>
    <w:basedOn w:val="a4"/>
    <w:rsid w:val="00501A8E"/>
    <w:pPr>
      <w:tabs>
        <w:tab w:val="clear" w:pos="4153"/>
        <w:tab w:val="clear" w:pos="8306"/>
        <w:tab w:val="num" w:pos="1276"/>
      </w:tabs>
      <w:ind w:firstLine="0"/>
      <w:jc w:val="center"/>
    </w:pPr>
    <w:rPr>
      <w:b/>
      <w:sz w:val="28"/>
    </w:rPr>
  </w:style>
  <w:style w:type="paragraph" w:styleId="af9">
    <w:name w:val="Document Map"/>
    <w:basedOn w:val="a0"/>
    <w:link w:val="afa"/>
    <w:semiHidden/>
    <w:rsid w:val="00501A8E"/>
    <w:pPr>
      <w:shd w:val="clear" w:color="auto" w:fill="000080"/>
    </w:pPr>
    <w:rPr>
      <w:rFonts w:ascii="Tahoma" w:hAnsi="Tahoma" w:cs="Tahoma"/>
    </w:rPr>
  </w:style>
  <w:style w:type="character" w:customStyle="1" w:styleId="afa">
    <w:name w:val="Схема документа Знак"/>
    <w:basedOn w:val="a1"/>
    <w:link w:val="af9"/>
    <w:semiHidden/>
    <w:rsid w:val="00501A8E"/>
    <w:rPr>
      <w:rFonts w:ascii="Tahoma" w:eastAsia="Times New Roman" w:hAnsi="Tahoma" w:cs="Tahoma"/>
      <w:sz w:val="24"/>
      <w:szCs w:val="24"/>
      <w:shd w:val="clear" w:color="auto" w:fill="000080"/>
      <w:lang w:eastAsia="ru-RU"/>
    </w:rPr>
  </w:style>
  <w:style w:type="paragraph" w:styleId="afb">
    <w:name w:val="Balloon Text"/>
    <w:basedOn w:val="a0"/>
    <w:link w:val="afc"/>
    <w:semiHidden/>
    <w:rsid w:val="00501A8E"/>
    <w:rPr>
      <w:rFonts w:ascii="Tahoma" w:hAnsi="Tahoma" w:cs="Tahoma"/>
      <w:sz w:val="16"/>
      <w:szCs w:val="16"/>
    </w:rPr>
  </w:style>
  <w:style w:type="character" w:customStyle="1" w:styleId="afc">
    <w:name w:val="Текст выноски Знак"/>
    <w:basedOn w:val="a1"/>
    <w:link w:val="afb"/>
    <w:semiHidden/>
    <w:rsid w:val="00501A8E"/>
    <w:rPr>
      <w:rFonts w:ascii="Tahoma" w:eastAsia="Times New Roman" w:hAnsi="Tahoma" w:cs="Tahoma"/>
      <w:sz w:val="16"/>
      <w:szCs w:val="16"/>
      <w:lang w:eastAsia="ru-RU"/>
    </w:rPr>
  </w:style>
  <w:style w:type="paragraph" w:customStyle="1" w:styleId="Default">
    <w:name w:val="Default"/>
    <w:rsid w:val="00501A8E"/>
    <w:pPr>
      <w:autoSpaceDE w:val="0"/>
      <w:autoSpaceDN w:val="0"/>
      <w:adjustRightInd w:val="0"/>
      <w:spacing w:after="0" w:line="240" w:lineRule="auto"/>
    </w:pPr>
    <w:rPr>
      <w:rFonts w:ascii="Arial" w:eastAsia="Times New Roman" w:hAnsi="Arial" w:cs="Arial"/>
      <w:color w:val="000000"/>
      <w:sz w:val="24"/>
      <w:szCs w:val="24"/>
      <w:lang w:eastAsia="ru-RU"/>
    </w:rPr>
  </w:style>
  <w:style w:type="paragraph" w:customStyle="1" w:styleId="Iauiue">
    <w:name w:val="Iau.iue"/>
    <w:basedOn w:val="Default"/>
    <w:next w:val="Default"/>
    <w:rsid w:val="00501A8E"/>
    <w:rPr>
      <w:rFonts w:cs="Times New Roman"/>
      <w:color w:val="auto"/>
    </w:rPr>
  </w:style>
  <w:style w:type="character" w:customStyle="1" w:styleId="16">
    <w:name w:val="Нижний колонтитул Знак1 Знак Знак Знак Знак Знак Знак Знак Знак Знак"/>
    <w:aliases w:val="Нижний колонтитул Знак2 Знак Знак Знак Знак Знак Знак Знак Знак Знак Знак Знак Знак Знак Знак Знак Знак Знак Знак Знак Знак Знак Знак"/>
    <w:basedOn w:val="a1"/>
    <w:rsid w:val="00501A8E"/>
    <w:rPr>
      <w:sz w:val="24"/>
      <w:szCs w:val="24"/>
      <w:lang w:val="ru-RU" w:eastAsia="en-US" w:bidi="ar-SA"/>
    </w:rPr>
  </w:style>
  <w:style w:type="paragraph" w:customStyle="1" w:styleId="26">
    <w:name w:val="внутри работы Знак Знак Знак Знак Знак Знак2"/>
    <w:basedOn w:val="a4"/>
    <w:rsid w:val="00501A8E"/>
    <w:pPr>
      <w:tabs>
        <w:tab w:val="clear" w:pos="4153"/>
        <w:tab w:val="clear" w:pos="8306"/>
        <w:tab w:val="num" w:pos="1276"/>
      </w:tabs>
      <w:ind w:firstLine="0"/>
      <w:jc w:val="center"/>
    </w:pPr>
    <w:rPr>
      <w:b/>
      <w:sz w:val="28"/>
    </w:rPr>
  </w:style>
  <w:style w:type="paragraph" w:styleId="afd">
    <w:name w:val="List Paragraph"/>
    <w:basedOn w:val="a0"/>
    <w:uiPriority w:val="34"/>
    <w:qFormat/>
    <w:rsid w:val="00F604AF"/>
    <w:pPr>
      <w:ind w:left="720"/>
      <w:contextualSpacing/>
    </w:pPr>
  </w:style>
  <w:style w:type="character" w:styleId="afe">
    <w:name w:val="Placeholder Text"/>
    <w:basedOn w:val="a1"/>
    <w:uiPriority w:val="99"/>
    <w:semiHidden/>
    <w:rsid w:val="00F604AF"/>
    <w:rPr>
      <w:color w:val="808080"/>
    </w:rPr>
  </w:style>
  <w:style w:type="paragraph" w:styleId="aff">
    <w:name w:val="Normal (Web)"/>
    <w:basedOn w:val="a0"/>
    <w:uiPriority w:val="99"/>
    <w:unhideWhenUsed/>
    <w:rsid w:val="00D10258"/>
    <w:pPr>
      <w:spacing w:before="100" w:beforeAutospacing="1" w:after="100" w:afterAutospacing="1"/>
    </w:pPr>
  </w:style>
  <w:style w:type="character" w:customStyle="1" w:styleId="Bodytext">
    <w:name w:val="Body text_ Знак"/>
    <w:basedOn w:val="a1"/>
    <w:link w:val="Bodytext0"/>
    <w:uiPriority w:val="99"/>
    <w:locked/>
    <w:rsid w:val="007E5576"/>
    <w:rPr>
      <w:shd w:val="clear" w:color="auto" w:fill="FFFFFF"/>
    </w:rPr>
  </w:style>
  <w:style w:type="paragraph" w:customStyle="1" w:styleId="Bodytext0">
    <w:name w:val="Body text_"/>
    <w:basedOn w:val="a0"/>
    <w:link w:val="Bodytext"/>
    <w:uiPriority w:val="99"/>
    <w:rsid w:val="007E5576"/>
    <w:pPr>
      <w:shd w:val="clear" w:color="auto" w:fill="FFFFFF"/>
      <w:spacing w:before="1260" w:after="300" w:line="240" w:lineRule="atLeast"/>
    </w:pPr>
    <w:rPr>
      <w:rFonts w:asciiTheme="minorHAnsi" w:eastAsiaTheme="minorHAnsi" w:hAnsiTheme="minorHAnsi" w:cstheme="minorBidi"/>
      <w:sz w:val="22"/>
      <w:szCs w:val="22"/>
      <w:lang w:eastAsia="en-US"/>
    </w:rPr>
  </w:style>
  <w:style w:type="character" w:customStyle="1" w:styleId="Bodytext18">
    <w:name w:val="Body text (18)_"/>
    <w:basedOn w:val="a1"/>
    <w:link w:val="Bodytext181"/>
    <w:uiPriority w:val="99"/>
    <w:locked/>
    <w:rsid w:val="007E5576"/>
    <w:rPr>
      <w:b/>
      <w:bCs/>
      <w:sz w:val="21"/>
      <w:szCs w:val="21"/>
      <w:shd w:val="clear" w:color="auto" w:fill="FFFFFF"/>
    </w:rPr>
  </w:style>
  <w:style w:type="paragraph" w:customStyle="1" w:styleId="Bodytext181">
    <w:name w:val="Body text (18)1"/>
    <w:basedOn w:val="a0"/>
    <w:link w:val="Bodytext18"/>
    <w:uiPriority w:val="99"/>
    <w:rsid w:val="007E5576"/>
    <w:pPr>
      <w:shd w:val="clear" w:color="auto" w:fill="FFFFFF"/>
      <w:spacing w:before="240" w:line="249" w:lineRule="exact"/>
      <w:jc w:val="both"/>
    </w:pPr>
    <w:rPr>
      <w:rFonts w:asciiTheme="minorHAnsi" w:eastAsiaTheme="minorHAnsi" w:hAnsiTheme="minorHAnsi" w:cstheme="minorBidi"/>
      <w:b/>
      <w:bCs/>
      <w:sz w:val="21"/>
      <w:szCs w:val="21"/>
      <w:lang w:eastAsia="en-US"/>
    </w:rPr>
  </w:style>
  <w:style w:type="character" w:customStyle="1" w:styleId="Picturecaption">
    <w:name w:val="Picture caption_ Знак"/>
    <w:basedOn w:val="a1"/>
    <w:link w:val="Picturecaption0"/>
    <w:uiPriority w:val="99"/>
    <w:locked/>
    <w:rsid w:val="007E5576"/>
    <w:rPr>
      <w:b/>
      <w:bCs/>
      <w:sz w:val="18"/>
      <w:szCs w:val="18"/>
      <w:shd w:val="clear" w:color="auto" w:fill="FFFFFF"/>
    </w:rPr>
  </w:style>
  <w:style w:type="character" w:customStyle="1" w:styleId="Heading13">
    <w:name w:val="Heading #1 (3)_"/>
    <w:basedOn w:val="a1"/>
    <w:link w:val="Heading131"/>
    <w:uiPriority w:val="99"/>
    <w:locked/>
    <w:rsid w:val="007E5576"/>
    <w:rPr>
      <w:rFonts w:ascii="Calibri" w:hAnsi="Calibri" w:cs="Calibri"/>
      <w:b/>
      <w:bCs/>
      <w:sz w:val="28"/>
      <w:szCs w:val="28"/>
      <w:shd w:val="clear" w:color="auto" w:fill="FFFFFF"/>
    </w:rPr>
  </w:style>
  <w:style w:type="character" w:customStyle="1" w:styleId="Heading130">
    <w:name w:val="Heading #1 (3)"/>
    <w:basedOn w:val="Heading13"/>
    <w:uiPriority w:val="99"/>
    <w:rsid w:val="007E5576"/>
    <w:rPr>
      <w:rFonts w:ascii="Calibri" w:hAnsi="Calibri" w:cs="Calibri"/>
      <w:b/>
      <w:bCs/>
      <w:sz w:val="28"/>
      <w:szCs w:val="28"/>
      <w:shd w:val="clear" w:color="auto" w:fill="FFFFFF"/>
    </w:rPr>
  </w:style>
  <w:style w:type="character" w:customStyle="1" w:styleId="Bodytext185">
    <w:name w:val="Body text (18)5"/>
    <w:basedOn w:val="Bodytext18"/>
    <w:uiPriority w:val="99"/>
    <w:rsid w:val="007E5576"/>
    <w:rPr>
      <w:b/>
      <w:bCs/>
      <w:sz w:val="21"/>
      <w:szCs w:val="21"/>
      <w:shd w:val="clear" w:color="auto" w:fill="FFFFFF"/>
    </w:rPr>
  </w:style>
  <w:style w:type="paragraph" w:customStyle="1" w:styleId="Picturecaption0">
    <w:name w:val="Picture caption_"/>
    <w:basedOn w:val="a0"/>
    <w:link w:val="Picturecaption"/>
    <w:uiPriority w:val="99"/>
    <w:rsid w:val="007E5576"/>
    <w:pPr>
      <w:shd w:val="clear" w:color="auto" w:fill="FFFFFF"/>
      <w:spacing w:line="240" w:lineRule="atLeast"/>
    </w:pPr>
    <w:rPr>
      <w:rFonts w:asciiTheme="minorHAnsi" w:eastAsiaTheme="minorHAnsi" w:hAnsiTheme="minorHAnsi" w:cstheme="minorBidi"/>
      <w:b/>
      <w:bCs/>
      <w:sz w:val="18"/>
      <w:szCs w:val="18"/>
      <w:lang w:eastAsia="en-US"/>
    </w:rPr>
  </w:style>
  <w:style w:type="paragraph" w:customStyle="1" w:styleId="Heading131">
    <w:name w:val="Heading #1 (3)1"/>
    <w:basedOn w:val="a0"/>
    <w:link w:val="Heading13"/>
    <w:uiPriority w:val="99"/>
    <w:rsid w:val="007E5576"/>
    <w:pPr>
      <w:shd w:val="clear" w:color="auto" w:fill="FFFFFF"/>
      <w:spacing w:after="240" w:line="240" w:lineRule="atLeast"/>
      <w:outlineLvl w:val="0"/>
    </w:pPr>
    <w:rPr>
      <w:rFonts w:ascii="Calibri" w:eastAsiaTheme="minorHAnsi" w:hAnsi="Calibri" w:cs="Calibri"/>
      <w:b/>
      <w:bCs/>
      <w:sz w:val="28"/>
      <w:szCs w:val="28"/>
      <w:lang w:eastAsia="en-US"/>
    </w:rPr>
  </w:style>
  <w:style w:type="character" w:customStyle="1" w:styleId="Bodytext184">
    <w:name w:val="Body text (18)4"/>
    <w:basedOn w:val="Bodytext18"/>
    <w:uiPriority w:val="99"/>
    <w:rsid w:val="007E5576"/>
    <w:rPr>
      <w:b w:val="0"/>
      <w:bCs w:val="0"/>
      <w:spacing w:val="0"/>
      <w:sz w:val="21"/>
      <w:szCs w:val="21"/>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chart" Target="charts/chart1.xml"/><Relationship Id="rId26" Type="http://schemas.openxmlformats.org/officeDocument/2006/relationships/oleObject" Target="embeddings/oleObject8.bin"/><Relationship Id="rId3" Type="http://schemas.openxmlformats.org/officeDocument/2006/relationships/styles" Target="styles.xml"/><Relationship Id="rId21" Type="http://schemas.openxmlformats.org/officeDocument/2006/relationships/image" Target="media/image8.wmf"/><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oleObject" Target="embeddings/oleObject4.bin"/><Relationship Id="rId25" Type="http://schemas.openxmlformats.org/officeDocument/2006/relationships/image" Target="media/image10.wmf"/><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oleObject" Target="embeddings/oleObject5.bin"/><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oleObject" Target="embeddings/oleObject7.bin"/><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image" Target="media/image9.wmf"/><Relationship Id="rId28" Type="http://schemas.openxmlformats.org/officeDocument/2006/relationships/oleObject" Target="embeddings/oleObject9.bin"/><Relationship Id="rId10" Type="http://schemas.openxmlformats.org/officeDocument/2006/relationships/image" Target="media/image3.wmf"/><Relationship Id="rId19" Type="http://schemas.openxmlformats.org/officeDocument/2006/relationships/image" Target="media/image7.wmf"/><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wmf"/><Relationship Id="rId22" Type="http://schemas.openxmlformats.org/officeDocument/2006/relationships/oleObject" Target="embeddings/oleObject6.bin"/><Relationship Id="rId27" Type="http://schemas.openxmlformats.org/officeDocument/2006/relationships/image" Target="media/image11.wmf"/><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1050;&#1085;&#1080;&#1075;&#1072;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1"/>
          <c:order val="0"/>
          <c:tx>
            <c:v>Прямая ветвь</c:v>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Лист1!$I$15:$M$15</c:f>
              <c:numCache>
                <c:formatCode>General</c:formatCode>
                <c:ptCount val="5"/>
                <c:pt idx="0">
                  <c:v>2</c:v>
                </c:pt>
                <c:pt idx="1">
                  <c:v>2.67</c:v>
                </c:pt>
                <c:pt idx="2">
                  <c:v>5.0199999999999996</c:v>
                </c:pt>
                <c:pt idx="3">
                  <c:v>7.29</c:v>
                </c:pt>
                <c:pt idx="4">
                  <c:v>8.94</c:v>
                </c:pt>
              </c:numCache>
            </c:numRef>
          </c:val>
          <c:smooth val="0"/>
          <c:extLst>
            <c:ext xmlns:c16="http://schemas.microsoft.com/office/drawing/2014/chart" uri="{C3380CC4-5D6E-409C-BE32-E72D297353CC}">
              <c16:uniqueId val="{00000000-1C20-43C6-8814-A732788895F4}"/>
            </c:ext>
          </c:extLst>
        </c:ser>
        <c:ser>
          <c:idx val="0"/>
          <c:order val="1"/>
          <c:tx>
            <c:v>Обратная ветвь</c:v>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Лист1!$I$16:$M$16</c:f>
              <c:numCache>
                <c:formatCode>General</c:formatCode>
                <c:ptCount val="5"/>
                <c:pt idx="0">
                  <c:v>1.89</c:v>
                </c:pt>
                <c:pt idx="1">
                  <c:v>3.8</c:v>
                </c:pt>
                <c:pt idx="2">
                  <c:v>5.75</c:v>
                </c:pt>
                <c:pt idx="3">
                  <c:v>8.1300000000000008</c:v>
                </c:pt>
                <c:pt idx="4">
                  <c:v>9.1199999999999992</c:v>
                </c:pt>
              </c:numCache>
            </c:numRef>
          </c:val>
          <c:smooth val="0"/>
          <c:extLst>
            <c:ext xmlns:c16="http://schemas.microsoft.com/office/drawing/2014/chart" uri="{C3380CC4-5D6E-409C-BE32-E72D297353CC}">
              <c16:uniqueId val="{00000001-1C20-43C6-8814-A732788895F4}"/>
            </c:ext>
          </c:extLst>
        </c:ser>
        <c:dLbls>
          <c:showLegendKey val="0"/>
          <c:showVal val="0"/>
          <c:showCatName val="0"/>
          <c:showSerName val="0"/>
          <c:showPercent val="0"/>
          <c:showBubbleSize val="0"/>
        </c:dLbls>
        <c:marker val="1"/>
        <c:smooth val="0"/>
        <c:axId val="935254448"/>
        <c:axId val="935246544"/>
      </c:lineChart>
      <c:catAx>
        <c:axId val="9352544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935246544"/>
        <c:crosses val="autoZero"/>
        <c:auto val="1"/>
        <c:lblAlgn val="ctr"/>
        <c:lblOffset val="100"/>
        <c:noMultiLvlLbl val="0"/>
      </c:catAx>
      <c:valAx>
        <c:axId val="935246544"/>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9352544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5E9389-0619-45B6-B2FB-7EF3FB585E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839</TotalTime>
  <Pages>13</Pages>
  <Words>3166</Words>
  <Characters>18050</Characters>
  <Application>Microsoft Office Word</Application>
  <DocSecurity>0</DocSecurity>
  <Lines>150</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znifer</dc:creator>
  <cp:keywords/>
  <dc:description/>
  <cp:lastModifiedBy>znifer</cp:lastModifiedBy>
  <cp:revision>15</cp:revision>
  <dcterms:created xsi:type="dcterms:W3CDTF">2020-11-23T14:25:00Z</dcterms:created>
  <dcterms:modified xsi:type="dcterms:W3CDTF">2020-12-08T18:57:00Z</dcterms:modified>
</cp:coreProperties>
</file>